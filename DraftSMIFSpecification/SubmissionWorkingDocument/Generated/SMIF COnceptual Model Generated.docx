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871" w:rsidRDefault="00347871" w:rsidP="00347871">
      <w:pPr>
        <w:pStyle w:val="Heading1"/>
      </w:pPr>
      <w:bookmarkStart w:id="0" w:name="_GoBack"/>
      <w:bookmarkEnd w:id="0"/>
      <w:r>
        <w:t>SMIF Conceptual Model</w:t>
      </w:r>
    </w:p>
    <w:p w:rsidR="00347871" w:rsidRDefault="00347871" w:rsidP="00347871">
      <w:pPr>
        <w:pStyle w:val="Heading2"/>
      </w:pPr>
      <w:r>
        <w:t>Diagram: SMIF Packages</w:t>
      </w:r>
    </w:p>
    <w:p w:rsidR="00347871" w:rsidRDefault="0063199A" w:rsidP="00347871">
      <w:pPr>
        <w:jc w:val="center"/>
        <w:rPr>
          <w:rFonts w:cs="Arial"/>
        </w:rPr>
      </w:pPr>
      <w:r w:rsidRPr="00C00B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48084482.emf" o:spid="_x0000_i1366" type="#_x0000_t75" alt="848084482.emf" style="width:475.2pt;height:565.2pt;visibility:visible;mso-wrap-style:square">
            <v:imagedata r:id="rId8" o:title="848084482"/>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lastRenderedPageBreak/>
        <w:t>SMIF Packages</w:t>
      </w:r>
    </w:p>
    <w:p w:rsidR="00347871" w:rsidRDefault="00347871" w:rsidP="00347871">
      <w:r>
        <w:t xml:space="preserve"> </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r>
        <w:t>SMIF Conceptual Model::Associations</w:t>
      </w:r>
    </w:p>
    <w:p w:rsidR="00347871" w:rsidRDefault="00347871" w:rsidP="00A318C1">
      <w:pPr>
        <w:pStyle w:val="BodyText"/>
      </w:pPr>
      <w:r>
        <w:t>An association asserts a formal condition involving related things, the association ends. An association may be asserted within a context as true or false within that context. Each association has a number of bindings of which are immutable for that association.</w:t>
      </w:r>
      <w:r>
        <w:br/>
      </w:r>
      <w:r>
        <w:br/>
        <w:t>Associations are differentiated from relationships in that associations are fully dependent on the things they relate. These are known as "formal", "thin", "internal" or "intrinsic" relations in much of the literature.</w:t>
      </w:r>
      <w:r>
        <w:br/>
      </w:r>
    </w:p>
    <w:p w:rsidR="00347871" w:rsidRDefault="00347871" w:rsidP="00347871">
      <w:pPr>
        <w:pStyle w:val="Heading2"/>
      </w:pPr>
      <w:r>
        <w:t>Diagram: Associations</w:t>
      </w:r>
    </w:p>
    <w:p w:rsidR="00347871" w:rsidRDefault="0063199A" w:rsidP="00347871">
      <w:pPr>
        <w:jc w:val="center"/>
        <w:rPr>
          <w:rFonts w:cs="Arial"/>
        </w:rPr>
      </w:pPr>
      <w:r w:rsidRPr="00C00B6E">
        <w:rPr>
          <w:noProof/>
        </w:rPr>
        <w:pict>
          <v:shape id="Picture -1474556365.emf" o:spid="_x0000_i1365" type="#_x0000_t75" alt="-1474556365.emf" style="width:487.2pt;height:416.4pt;visibility:visible;mso-wrap-style:square">
            <v:imagedata r:id="rId9" o:title="-147455636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Associations</w:t>
      </w:r>
    </w:p>
    <w:p w:rsidR="00347871" w:rsidRDefault="00347871" w:rsidP="00347871">
      <w:r>
        <w:lastRenderedPageBreak/>
        <w:t xml:space="preserve"> </w:t>
      </w:r>
    </w:p>
    <w:p w:rsidR="00347871" w:rsidRDefault="00347871" w:rsidP="00347871"/>
    <w:p w:rsidR="00347871" w:rsidRDefault="00347871" w:rsidP="00347871">
      <w:pPr>
        <w:pStyle w:val="Heading2"/>
      </w:pPr>
      <w:bookmarkStart w:id="1" w:name="_e7955a2b31bca2a0e0a8b068edd4809c"/>
      <w:r>
        <w:t>Class Association</w:t>
      </w:r>
      <w:bookmarkEnd w:id="1"/>
      <w:r w:rsidRPr="003A31EC">
        <w:rPr>
          <w:rFonts w:cs="Arial"/>
        </w:rPr>
        <w:t xml:space="preserve"> </w:t>
      </w:r>
      <w:r>
        <w:rPr>
          <w:rFonts w:cs="Arial"/>
        </w:rPr>
        <w:fldChar w:fldCharType="begin"/>
      </w:r>
      <w:r>
        <w:instrText>XE"</w:instrText>
      </w:r>
      <w:r w:rsidRPr="00413D75">
        <w:rPr>
          <w:rFonts w:cs="Arial"/>
        </w:rPr>
        <w:instrText>Association</w:instrText>
      </w:r>
      <w:r>
        <w:instrText>"</w:instrText>
      </w:r>
      <w:r>
        <w:rPr>
          <w:rFonts w:cs="Arial"/>
        </w:rPr>
        <w:fldChar w:fldCharType="end"/>
      </w:r>
      <w:r w:rsidR="009E71B4">
        <w:rPr>
          <w:rFonts w:cs="Arial"/>
        </w:rPr>
        <w:t xml:space="preserve"> </w:t>
      </w:r>
    </w:p>
    <w:p w:rsidR="00347871" w:rsidRDefault="00347871" w:rsidP="00F71BA8">
      <w:r>
        <w:t>An association makes a logical statement involving related things, the association ends. An association may be asserted within a context as true or false within that context. Each association type has a number of bindings of which are immutable for that association.</w:t>
      </w:r>
      <w:r>
        <w:br/>
        <w:t>An association may be true or false within its context and is atomic in its truth value.</w:t>
      </w:r>
      <w:r>
        <w:br/>
        <w:t>Associations are differentiated from relationships in that associations are not situations - they are not temporal and do not change over time. Associations may be a consequence of relationships or other situations or may be derived from qualities of associated ends.</w:t>
      </w:r>
      <w:r>
        <w:br/>
        <w:t>Associations can "own" owned property bindings as their "ends".</w:t>
      </w:r>
      <w:r>
        <w:br/>
        <w:t>See also: Relationship</w:t>
      </w:r>
      <w:r>
        <w:br/>
        <w:t>[Guizzardi] Intrinsic Relation</w:t>
      </w:r>
      <w:r>
        <w:br/>
        <w:t>[UML] Link</w:t>
      </w:r>
      <w:r>
        <w:br/>
        <w:t>[DOLCE] Formal Relation</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e60871f18b94666411d0d4023a66bd0b" w:history="1">
        <w:r w:rsidR="00347871">
          <w:rPr>
            <w:rStyle w:val="Hyperlink"/>
          </w:rPr>
          <w:t>Property Owner</w:t>
        </w:r>
      </w:hyperlink>
      <w:r w:rsidR="00347871">
        <w:t xml:space="preserve">, </w:t>
      </w:r>
      <w:hyperlink w:anchor="_3bd7c7d249201ad6f2447c6d182ba7f1" w:history="1">
        <w:r w:rsidR="00347871">
          <w:rPr>
            <w:rStyle w:val="Hyperlink"/>
          </w:rPr>
          <w:t>Proposition</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364" type="#_x0000_t75" alt="-796611095.emf" style="width:12pt;height:12pt;visibility:visible;mso-wrap-style:square">
            <v:imagedata r:id="rId10" o:title="-796611095"/>
          </v:shape>
        </w:pict>
      </w:r>
      <w:r w:rsidR="00347871">
        <w:t xml:space="preserve"> </w:t>
      </w:r>
      <w:r w:rsidR="007A366F">
        <w:t>&lt;&lt;Restriction&gt;&gt;</w:t>
      </w:r>
      <w:r w:rsidR="00347871">
        <w:t xml:space="preserve"> : </w:t>
      </w:r>
      <w:hyperlink w:anchor="_d2f1d8b62fd5c1b673a8fc0744cc8088" w:history="1">
        <w:r w:rsidR="00347871">
          <w:rPr>
            <w:rStyle w:val="Hyperlink"/>
          </w:rPr>
          <w:t>Association Type</w:t>
        </w:r>
      </w:hyperlink>
      <w:r w:rsidR="00347871">
        <w:t xml:space="preserve"> [1..*]   </w:t>
      </w:r>
      <w:r w:rsidR="00347871" w:rsidRPr="00833C5F">
        <w:rPr>
          <w:i/>
        </w:rPr>
        <w:t>Subsets</w:t>
      </w:r>
      <w:r w:rsidR="00347871">
        <w:t>: has type:</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2" w:name="_d2f1d8b62fd5c1b673a8fc0744cc8088"/>
      <w:r>
        <w:t>Class Association Type</w:t>
      </w:r>
      <w:bookmarkEnd w:id="2"/>
      <w:r w:rsidRPr="003A31EC">
        <w:rPr>
          <w:rFonts w:cs="Arial"/>
        </w:rPr>
        <w:t xml:space="preserve"> </w:t>
      </w:r>
      <w:r>
        <w:rPr>
          <w:rFonts w:cs="Arial"/>
        </w:rPr>
        <w:fldChar w:fldCharType="begin"/>
      </w:r>
      <w:r>
        <w:instrText>XE"</w:instrText>
      </w:r>
      <w:r w:rsidRPr="00413D75">
        <w:rPr>
          <w:rFonts w:cs="Arial"/>
        </w:rPr>
        <w:instrText>Association Type</w:instrText>
      </w:r>
      <w:r>
        <w:instrText>"</w:instrText>
      </w:r>
      <w:r>
        <w:rPr>
          <w:rFonts w:cs="Arial"/>
        </w:rPr>
        <w:fldChar w:fldCharType="end"/>
      </w:r>
      <w:r w:rsidR="009E71B4">
        <w:rPr>
          <w:rFonts w:cs="Arial"/>
        </w:rPr>
        <w:t xml:space="preserve"> </w:t>
      </w:r>
    </w:p>
    <w:p w:rsidR="00347871" w:rsidRDefault="00347871" w:rsidP="00F71BA8">
      <w:r>
        <w:t>A type of Association (See Association for details) which defines a set of "Association Property Types" which are the types of association property bindings. Associations are not situations - the are not temporal things. THis does not prevent subtypes of associations from being situations.</w:t>
      </w:r>
      <w:r>
        <w:br/>
        <w:t>[Guizzardi] Intrinsic Relation Type</w:t>
      </w:r>
      <w:r>
        <w:br/>
        <w:t>[UML] Association</w:t>
      </w:r>
      <w:r>
        <w:br/>
        <w:t>[OWL] For binary associations, may be considered a pair of properties that are Inverse Object Properties.</w:t>
      </w:r>
      <w:r>
        <w:br/>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3b0c6b335aca4015ef569068da1bec31" w:history="1">
        <w:r w:rsidR="00347871">
          <w:rPr>
            <w:rStyle w:val="Hyperlink"/>
          </w:rPr>
          <w:t>Property Owner Type</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363" type="#_x0000_t75" alt="-796611095.emf" style="width:12pt;height:12pt;visibility:visible;mso-wrap-style:square">
            <v:imagedata r:id="rId10" o:title="-796611095"/>
          </v:shape>
        </w:pict>
      </w:r>
      <w:r w:rsidR="00347871">
        <w:t xml:space="preserve"> </w:t>
      </w:r>
      <w:r w:rsidR="007A366F">
        <w:t>&lt;&lt;Restriction&gt;&gt;</w:t>
      </w:r>
      <w:r w:rsidR="00347871">
        <w:t xml:space="preserve"> : </w:t>
      </w:r>
      <w:hyperlink w:anchor="_e7955a2b31bca2a0e0a8b068edd4809c" w:history="1">
        <w:r w:rsidR="00347871">
          <w:rPr>
            <w:rStyle w:val="Hyperlink"/>
          </w:rPr>
          <w:t>Association</w:t>
        </w:r>
      </w:hyperlink>
      <w:r w:rsidR="00347871">
        <w:t xml:space="preserve">   </w:t>
      </w:r>
      <w:r w:rsidR="00347871" w:rsidRPr="00833C5F">
        <w:rPr>
          <w:i/>
        </w:rPr>
        <w:t>Redefines</w:t>
      </w:r>
      <w:r w:rsidR="00347871">
        <w:t>: categorizes: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r>
        <w:t>SMIF Conceptual Model::Expressions</w:t>
      </w:r>
    </w:p>
    <w:p w:rsidR="00347871" w:rsidRDefault="00347871" w:rsidP="00A318C1">
      <w:pPr>
        <w:pStyle w:val="BodyText"/>
      </w:pPr>
      <w:r>
        <w:t>Expressions define computations across SMIF models.</w:t>
      </w:r>
    </w:p>
    <w:p w:rsidR="00347871" w:rsidRDefault="00347871" w:rsidP="00347871">
      <w:pPr>
        <w:pStyle w:val="Heading2"/>
      </w:pPr>
      <w:r>
        <w:t>Diagram: Expressions</w:t>
      </w:r>
    </w:p>
    <w:p w:rsidR="00347871" w:rsidRDefault="0063199A" w:rsidP="00347871">
      <w:pPr>
        <w:jc w:val="center"/>
        <w:rPr>
          <w:rFonts w:cs="Arial"/>
        </w:rPr>
      </w:pPr>
      <w:r w:rsidRPr="00C00B6E">
        <w:rPr>
          <w:noProof/>
        </w:rPr>
        <w:pict>
          <v:shape id="Picture 2002426484.emf" o:spid="_x0000_i1362" type="#_x0000_t75" alt="2002426484.emf" style="width:487.2pt;height:316.2pt;visibility:visible;mso-wrap-style:square">
            <v:imagedata r:id="rId11" o:title="2002426484"/>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Expressions</w:t>
      </w:r>
    </w:p>
    <w:p w:rsidR="00347871" w:rsidRDefault="00347871" w:rsidP="00A318C1">
      <w:pPr>
        <w:pStyle w:val="BodyText"/>
      </w:pPr>
      <w:r>
        <w:t>Expressions define computations</w:t>
      </w:r>
    </w:p>
    <w:p w:rsidR="00347871" w:rsidRDefault="00347871" w:rsidP="00347871">
      <w:r>
        <w:t xml:space="preserve"> </w:t>
      </w:r>
    </w:p>
    <w:p w:rsidR="00347871" w:rsidRDefault="00347871" w:rsidP="00347871"/>
    <w:p w:rsidR="00347871" w:rsidRDefault="00347871" w:rsidP="00347871">
      <w:pPr>
        <w:pStyle w:val="Heading2"/>
      </w:pPr>
      <w:bookmarkStart w:id="3" w:name="_f3f61859903284f1b00fc6feee0b33f8"/>
      <w:r>
        <w:t>Class Constant Reference</w:t>
      </w:r>
      <w:bookmarkEnd w:id="3"/>
      <w:r w:rsidRPr="003A31EC">
        <w:rPr>
          <w:rFonts w:cs="Arial"/>
        </w:rPr>
        <w:t xml:space="preserve"> </w:t>
      </w:r>
      <w:r>
        <w:rPr>
          <w:rFonts w:cs="Arial"/>
        </w:rPr>
        <w:fldChar w:fldCharType="begin"/>
      </w:r>
      <w:r>
        <w:instrText>XE"</w:instrText>
      </w:r>
      <w:r w:rsidRPr="00413D75">
        <w:rPr>
          <w:rFonts w:cs="Arial"/>
        </w:rPr>
        <w:instrText>Constant Reference</w:instrText>
      </w:r>
      <w:r>
        <w:instrText>"</w:instrText>
      </w:r>
      <w:r>
        <w:rPr>
          <w:rFonts w:cs="Arial"/>
        </w:rPr>
        <w:fldChar w:fldCharType="end"/>
      </w:r>
      <w:r w:rsidR="009E71B4">
        <w:rPr>
          <w:rFonts w:cs="Arial"/>
        </w:rPr>
        <w:t xml:space="preserve"> </w:t>
      </w:r>
    </w:p>
    <w:p w:rsidR="00347871" w:rsidRDefault="00347871" w:rsidP="00F71BA8">
      <w:r>
        <w:t>A calculation that returns a thing identified by &lt;has value&gt;.</w:t>
      </w:r>
      <w:r>
        <w:br/>
      </w:r>
      <w:r>
        <w:br/>
        <w:t>[FIBO] Constant</w:t>
      </w:r>
      <w:r>
        <w:br/>
        <w:t xml:space="preserve">[FUML] LiteralSpecification where subtype of literal is determined by the type of &lt;has value&gt;. </w:t>
      </w:r>
      <w:r>
        <w:br/>
        <w:t>-LiteralInteger-&gt;type is Integer or a subtype</w:t>
      </w:r>
      <w:r>
        <w:br/>
        <w:t>-LiteralReal-&gt; type is not integer or a subtype</w:t>
      </w:r>
      <w:r>
        <w:br/>
        <w:t>-LiteralBoolean-&gt;type is Boolean</w:t>
      </w:r>
      <w:r>
        <w:br/>
        <w:t>-LiteralString-&gt;type is Text</w:t>
      </w:r>
      <w:r>
        <w:br/>
      </w:r>
      <w:r>
        <w:lastRenderedPageBreak/>
        <w:br/>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f9bba899ada544a47c36bb071e9024f5" w:history="1">
        <w:r w:rsidR="00347871">
          <w:rPr>
            <w:rStyle w:val="Hyperlink"/>
          </w:rPr>
          <w:t>Expression Node</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361" type="#_x0000_t75" alt="1351710331.emf" style="width:12pt;height:12pt;visibility:visible;mso-wrap-style:square">
            <v:imagedata r:id="rId12" o:title="1351710331"/>
          </v:shape>
        </w:pict>
      </w:r>
      <w:r w:rsidR="00347871">
        <w:t xml:space="preserve"> </w:t>
      </w:r>
      <w:r w:rsidR="0061586D">
        <w:t xml:space="preserve"> </w:t>
      </w:r>
      <w:r w:rsidR="00347871">
        <w:t>has value</w:t>
      </w:r>
      <w:r w:rsidR="00347871">
        <w:rPr>
          <w:rFonts w:cs="Arial"/>
        </w:rPr>
        <w:fldChar w:fldCharType="begin"/>
      </w:r>
      <w:r w:rsidR="00347871">
        <w:instrText>XE"</w:instrText>
      </w:r>
      <w:r w:rsidR="00347871" w:rsidRPr="00413D75">
        <w:rPr>
          <w:rFonts w:cs="Arial"/>
        </w:rPr>
        <w:instrText>has value</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[1] </w:t>
      </w:r>
    </w:p>
    <w:p w:rsidR="0061586D" w:rsidRDefault="0061586D" w:rsidP="0061586D">
      <w:r>
        <w:tab/>
      </w:r>
      <w:r w:rsidR="004241E6">
        <w:rPr>
          <w:i/>
        </w:rPr>
        <w:t>through</w:t>
      </w:r>
      <w:r w:rsidR="00102E5C">
        <w:rPr>
          <w:i/>
        </w:rPr>
        <w:t xml:space="preserve"> association</w:t>
      </w:r>
      <w:r w:rsidRPr="00446E2F">
        <w:rPr>
          <w:i/>
        </w:rPr>
        <w:t>:</w:t>
      </w:r>
      <w:r>
        <w:t xml:space="preserve"> </w:t>
      </w:r>
      <w:hyperlink w:anchor="_10631c8db19dba9249f0ea7d4db61607" w:history="1">
        <w:r w:rsidRPr="00446E2F">
          <w:rPr>
            <w:rStyle w:val="Hyperlink"/>
            <w:color w:val="0066FF"/>
          </w:rPr>
          <w:t>Constant Value</w:t>
        </w:r>
      </w:hyperlink>
      <w:r w:rsidR="00446E2F">
        <w:t xml:space="preserve"> </w:t>
      </w:r>
    </w:p>
    <w:p w:rsidR="00347871" w:rsidRDefault="00347871" w:rsidP="004E3AD0">
      <w:pPr>
        <w:pStyle w:val="BodyText"/>
        <w:spacing w:before="60" w:after="120"/>
        <w:ind w:firstLine="720"/>
      </w:pPr>
      <w:r>
        <w:t>A constant value referenced in an expression.</w:t>
      </w:r>
    </w:p>
    <w:p w:rsidR="00347871" w:rsidRDefault="00347871" w:rsidP="00347871"/>
    <w:p w:rsidR="00347871" w:rsidRDefault="00347871" w:rsidP="00347871">
      <w:pPr>
        <w:pStyle w:val="Heading2"/>
      </w:pPr>
      <w:bookmarkStart w:id="4" w:name="_10631c8db19dba9249f0ea7d4db61607"/>
      <w:r>
        <w:t>Association Constant Value</w:t>
      </w:r>
      <w:bookmarkEnd w:id="4"/>
      <w:r w:rsidRPr="003A31EC">
        <w:rPr>
          <w:rFonts w:cs="Arial"/>
        </w:rPr>
        <w:t xml:space="preserve"> </w:t>
      </w:r>
      <w:r>
        <w:rPr>
          <w:rFonts w:cs="Arial"/>
        </w:rPr>
        <w:fldChar w:fldCharType="begin"/>
      </w:r>
      <w:r>
        <w:instrText>XE"</w:instrText>
      </w:r>
      <w:r w:rsidRPr="00413D75">
        <w:rPr>
          <w:rFonts w:cs="Arial"/>
        </w:rPr>
        <w:instrText>Constant Value</w:instrText>
      </w:r>
      <w:r>
        <w:instrText>"</w:instrText>
      </w:r>
      <w:r>
        <w:rPr>
          <w:rFonts w:cs="Arial"/>
        </w:rPr>
        <w:fldChar w:fldCharType="end"/>
      </w:r>
      <w:r w:rsidR="009E71B4">
        <w:rPr>
          <w:rFonts w:cs="Arial"/>
        </w:rPr>
        <w:t xml:space="preserve"> </w:t>
      </w:r>
    </w:p>
    <w:p w:rsidR="00347871" w:rsidRDefault="00347871" w:rsidP="00F71BA8">
      <w:r>
        <w:t>Relationship defining a link to a constant value within an expression.</w:t>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360" type="#_x0000_t75" alt="1351710331.emf" style="width:12pt;height:12pt;visibility:visible;mso-wrap-style:square">
            <v:imagedata r:id="rId12" o:title="1351710331"/>
          </v:shape>
        </w:pict>
      </w:r>
      <w:r w:rsidR="00347871">
        <w:t xml:space="preserve"> has value</w:t>
      </w:r>
      <w:r w:rsidR="00347871">
        <w:rPr>
          <w:rFonts w:cs="Arial"/>
        </w:rPr>
        <w:fldChar w:fldCharType="begin"/>
      </w:r>
      <w:r w:rsidR="00347871">
        <w:instrText>XE"</w:instrText>
      </w:r>
      <w:r w:rsidR="00347871" w:rsidRPr="00413D75">
        <w:rPr>
          <w:rFonts w:cs="Arial"/>
        </w:rPr>
        <w:instrText>has value</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[1] </w:t>
      </w:r>
    </w:p>
    <w:p w:rsidR="00347871" w:rsidRDefault="00347871" w:rsidP="004E3AD0">
      <w:pPr>
        <w:pStyle w:val="BodyText"/>
        <w:spacing w:before="60" w:after="120"/>
        <w:ind w:firstLine="720"/>
      </w:pPr>
      <w:r>
        <w:t>A constant value referenced in an expression.</w:t>
      </w:r>
    </w:p>
    <w:p w:rsidR="00347871" w:rsidRDefault="0063199A" w:rsidP="00347871">
      <w:pPr>
        <w:ind w:firstLine="720"/>
      </w:pPr>
      <w:r w:rsidRPr="00C00B6E">
        <w:rPr>
          <w:noProof/>
        </w:rPr>
        <w:pict>
          <v:shape id="_x0000_i1359" type="#_x0000_t75" alt="1351710331.emf" style="width:12pt;height:12pt;visibility:visible;mso-wrap-style:square">
            <v:imagedata r:id="rId12" o:title="1351710331"/>
          </v:shape>
        </w:pict>
      </w:r>
      <w:r w:rsidR="00347871">
        <w:t xml:space="preserve"> referenced by</w:t>
      </w:r>
      <w:r w:rsidR="00347871">
        <w:rPr>
          <w:rFonts w:cs="Arial"/>
        </w:rPr>
        <w:fldChar w:fldCharType="begin"/>
      </w:r>
      <w:r w:rsidR="00347871">
        <w:instrText>XE"</w:instrText>
      </w:r>
      <w:r w:rsidR="00347871" w:rsidRPr="00413D75">
        <w:rPr>
          <w:rFonts w:cs="Arial"/>
        </w:rPr>
        <w:instrText>referenced by</w:instrText>
      </w:r>
      <w:r w:rsidR="00347871">
        <w:instrText>"</w:instrText>
      </w:r>
      <w:r w:rsidR="00347871">
        <w:rPr>
          <w:rFonts w:cs="Arial"/>
        </w:rPr>
        <w:fldChar w:fldCharType="end"/>
      </w:r>
      <w:r w:rsidR="00347871">
        <w:t xml:space="preserve"> : </w:t>
      </w:r>
      <w:hyperlink w:anchor="_f3f61859903284f1b00fc6feee0b33f8" w:history="1">
        <w:r w:rsidR="00347871">
          <w:rPr>
            <w:rStyle w:val="Hyperlink"/>
          </w:rPr>
          <w:t>Constant Reference</w:t>
        </w:r>
      </w:hyperlink>
      <w:r w:rsidR="00347871">
        <w:t xml:space="preserve"> [*] </w:t>
      </w:r>
    </w:p>
    <w:p w:rsidR="00347871" w:rsidRDefault="00347871" w:rsidP="004E3AD0">
      <w:pPr>
        <w:pStyle w:val="BodyText"/>
        <w:spacing w:before="60" w:after="120"/>
        <w:ind w:firstLine="720"/>
      </w:pPr>
      <w:r>
        <w:t>Referencing constant expression node.</w:t>
      </w:r>
    </w:p>
    <w:p w:rsidR="00347871" w:rsidRDefault="00347871" w:rsidP="00347871"/>
    <w:p w:rsidR="00347871" w:rsidRDefault="00347871" w:rsidP="00347871">
      <w:pPr>
        <w:pStyle w:val="Heading2"/>
      </w:pPr>
      <w:bookmarkStart w:id="5" w:name="_99ee84fc373e5bb5ae6febaa538452e1"/>
      <w:r>
        <w:t>Class Equality</w:t>
      </w:r>
      <w:bookmarkEnd w:id="5"/>
      <w:r w:rsidRPr="003A31EC">
        <w:rPr>
          <w:rFonts w:cs="Arial"/>
        </w:rPr>
        <w:t xml:space="preserve"> </w:t>
      </w:r>
      <w:r>
        <w:rPr>
          <w:rFonts w:cs="Arial"/>
        </w:rPr>
        <w:fldChar w:fldCharType="begin"/>
      </w:r>
      <w:r>
        <w:instrText>XE"</w:instrText>
      </w:r>
      <w:r w:rsidRPr="00413D75">
        <w:rPr>
          <w:rFonts w:cs="Arial"/>
        </w:rPr>
        <w:instrText>Equality</w:instrText>
      </w:r>
      <w:r>
        <w:instrText>"</w:instrText>
      </w:r>
      <w:r>
        <w:rPr>
          <w:rFonts w:cs="Arial"/>
        </w:rPr>
        <w:fldChar w:fldCharType="end"/>
      </w:r>
      <w:r w:rsidR="009E71B4">
        <w:rPr>
          <w:rFonts w:cs="Arial"/>
        </w:rPr>
        <w:t xml:space="preserve"> </w:t>
      </w:r>
    </w:p>
    <w:p w:rsidR="00347871" w:rsidRDefault="00347871" w:rsidP="00F71BA8">
      <w:r>
        <w:t>Returns TRUE if all &lt;has equal&gt; things have the same value or represent the same thing or set of things regardless of how they are represented.</w:t>
      </w:r>
      <w:r>
        <w:br/>
        <w:t>Equality will return TRUE or FALSE.</w:t>
      </w:r>
      <w:r>
        <w:br/>
        <w:t>[ISO11404: EqualityIn every value space there is a notion of equality, for which the following rules hold:</w:t>
      </w:r>
      <w:r>
        <w:br/>
        <w:t>⎯ for any two instances (a, b) of values from the value space, either a is equal to b, denoted a = b , or a is not equal to b, denoted a ≠ b ;</w:t>
      </w:r>
      <w:r>
        <w:br/>
        <w:t>⎯ there is no pair of instances (a, b) of values from the value space such that both a = b and a ≠ b ;</w:t>
      </w:r>
      <w:r>
        <w:br/>
        <w:t>⎯ for every value a from the value space, a = a ;</w:t>
      </w:r>
      <w:r>
        <w:br/>
        <w:t>⎯ for any two instances (a, b) of values from the value space, a = b if and only if b = a ;</w:t>
      </w:r>
      <w:r>
        <w:br/>
        <w:t>⎯ for any three instances (a, b, c) of values from the value space, if a = b and b = c , then a = c . On every datatype, the operation Equal is defined in terms of the equality property of the value space, by:</w:t>
      </w:r>
      <w:r>
        <w:br/>
        <w:t>⎯ for any values a, b drawn from the value space, Equal(a,b) is true if a = b , and false otherwise.</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f9bba899ada544a47c36bb071e9024f5" w:history="1">
        <w:r w:rsidR="00347871">
          <w:rPr>
            <w:rStyle w:val="Hyperlink"/>
          </w:rPr>
          <w:t>Expression Node</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358" type="#_x0000_t75" alt="1351710331.emf" style="width:12pt;height:12pt;visibility:visible;mso-wrap-style:square">
            <v:imagedata r:id="rId12" o:title="1351710331"/>
          </v:shape>
        </w:pict>
      </w:r>
      <w:r w:rsidR="00347871">
        <w:t xml:space="preserve"> </w:t>
      </w:r>
      <w:r w:rsidR="0061586D">
        <w:t xml:space="preserve"> </w:t>
      </w:r>
      <w:r w:rsidR="00347871">
        <w:t>has equal</w:t>
      </w:r>
      <w:r w:rsidR="00347871">
        <w:rPr>
          <w:rFonts w:cs="Arial"/>
        </w:rPr>
        <w:fldChar w:fldCharType="begin"/>
      </w:r>
      <w:r w:rsidR="00347871">
        <w:instrText>XE"</w:instrText>
      </w:r>
      <w:r w:rsidR="00347871" w:rsidRPr="00413D75">
        <w:rPr>
          <w:rFonts w:cs="Arial"/>
        </w:rPr>
        <w:instrText>has equal</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[1..*] </w:t>
      </w:r>
    </w:p>
    <w:p w:rsidR="0061586D" w:rsidRDefault="0061586D" w:rsidP="0061586D">
      <w:r>
        <w:tab/>
      </w:r>
      <w:r w:rsidR="004241E6">
        <w:rPr>
          <w:i/>
        </w:rPr>
        <w:t>through</w:t>
      </w:r>
      <w:r w:rsidR="00102E5C">
        <w:rPr>
          <w:i/>
        </w:rPr>
        <w:t xml:space="preserve"> association</w:t>
      </w:r>
      <w:r w:rsidRPr="00446E2F">
        <w:rPr>
          <w:i/>
        </w:rPr>
        <w:t>:</w:t>
      </w:r>
      <w:r>
        <w:t xml:space="preserve"> </w:t>
      </w:r>
      <w:hyperlink w:anchor="_263bf256c72c927424037b273135c319" w:history="1">
        <w:r w:rsidRPr="00446E2F">
          <w:rPr>
            <w:rStyle w:val="Hyperlink"/>
            <w:color w:val="0066FF"/>
          </w:rPr>
          <w:t>Equality Constraint</w:t>
        </w:r>
      </w:hyperlink>
      <w:r w:rsidR="00446E2F">
        <w:t xml:space="preserve"> </w:t>
      </w:r>
    </w:p>
    <w:p w:rsidR="00347871" w:rsidRDefault="00347871" w:rsidP="004E3AD0">
      <w:pPr>
        <w:pStyle w:val="BodyText"/>
        <w:spacing w:before="60" w:after="120"/>
        <w:ind w:firstLine="720"/>
      </w:pPr>
      <w:r>
        <w:t>Set of things that must have the same value or represent the same thing or set of things for Equality to return true.</w:t>
      </w:r>
    </w:p>
    <w:p w:rsidR="00347871" w:rsidRDefault="00347871" w:rsidP="00347871"/>
    <w:p w:rsidR="00347871" w:rsidRDefault="00347871" w:rsidP="00347871">
      <w:pPr>
        <w:pStyle w:val="Heading2"/>
      </w:pPr>
      <w:bookmarkStart w:id="6" w:name="_263bf256c72c927424037b273135c319"/>
      <w:r>
        <w:t>Association Equality Constraint</w:t>
      </w:r>
      <w:bookmarkEnd w:id="6"/>
      <w:r w:rsidRPr="003A31EC">
        <w:rPr>
          <w:rFonts w:cs="Arial"/>
        </w:rPr>
        <w:t xml:space="preserve"> </w:t>
      </w:r>
      <w:r>
        <w:rPr>
          <w:rFonts w:cs="Arial"/>
        </w:rPr>
        <w:fldChar w:fldCharType="begin"/>
      </w:r>
      <w:r>
        <w:instrText>XE"</w:instrText>
      </w:r>
      <w:r w:rsidRPr="00413D75">
        <w:rPr>
          <w:rFonts w:cs="Arial"/>
        </w:rPr>
        <w:instrText>Equality Constraint</w:instrText>
      </w:r>
      <w:r>
        <w:instrText>"</w:instrText>
      </w:r>
      <w:r>
        <w:rPr>
          <w:rFonts w:cs="Arial"/>
        </w:rPr>
        <w:fldChar w:fldCharType="end"/>
      </w:r>
      <w:r w:rsidR="009E71B4">
        <w:rPr>
          <w:rFonts w:cs="Arial"/>
        </w:rPr>
        <w:t xml:space="preserve"> </w:t>
      </w:r>
    </w:p>
    <w:p w:rsidR="00347871" w:rsidRDefault="00347871" w:rsidP="00F71BA8">
      <w:r>
        <w:t>Relationship defining set of things that will be evaluated for equality.</w:t>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357" type="#_x0000_t75" alt="1351710331.emf" style="width:12pt;height:12pt;visibility:visible;mso-wrap-style:square">
            <v:imagedata r:id="rId12" o:title="1351710331"/>
          </v:shape>
        </w:pict>
      </w:r>
      <w:r w:rsidR="00347871">
        <w:t xml:space="preserve"> has equal</w:t>
      </w:r>
      <w:r w:rsidR="00347871">
        <w:rPr>
          <w:rFonts w:cs="Arial"/>
        </w:rPr>
        <w:fldChar w:fldCharType="begin"/>
      </w:r>
      <w:r w:rsidR="00347871">
        <w:instrText>XE"</w:instrText>
      </w:r>
      <w:r w:rsidR="00347871" w:rsidRPr="00413D75">
        <w:rPr>
          <w:rFonts w:cs="Arial"/>
        </w:rPr>
        <w:instrText>has equal</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[1..*] </w:t>
      </w:r>
    </w:p>
    <w:p w:rsidR="00347871" w:rsidRDefault="00347871" w:rsidP="004E3AD0">
      <w:pPr>
        <w:pStyle w:val="BodyText"/>
        <w:spacing w:before="60" w:after="120"/>
        <w:ind w:firstLine="720"/>
      </w:pPr>
      <w:r>
        <w:lastRenderedPageBreak/>
        <w:t>Set of things that must have the same value or represent the same thing or set of things for Equality to return true.</w:t>
      </w:r>
    </w:p>
    <w:p w:rsidR="00347871" w:rsidRDefault="0063199A" w:rsidP="00347871">
      <w:pPr>
        <w:ind w:firstLine="720"/>
      </w:pPr>
      <w:r w:rsidRPr="00C00B6E">
        <w:rPr>
          <w:noProof/>
        </w:rPr>
        <w:pict>
          <v:shape id="_x0000_i1356" type="#_x0000_t75" alt="1351710331.emf" style="width:12pt;height:12pt;visibility:visible;mso-wrap-style:square">
            <v:imagedata r:id="rId12" o:title="1351710331"/>
          </v:shape>
        </w:pict>
      </w:r>
      <w:r w:rsidR="00347871">
        <w:t xml:space="preserve"> has equality</w:t>
      </w:r>
      <w:r w:rsidR="00347871">
        <w:rPr>
          <w:rFonts w:cs="Arial"/>
        </w:rPr>
        <w:fldChar w:fldCharType="begin"/>
      </w:r>
      <w:r w:rsidR="00347871">
        <w:instrText>XE"</w:instrText>
      </w:r>
      <w:r w:rsidR="00347871" w:rsidRPr="00413D75">
        <w:rPr>
          <w:rFonts w:cs="Arial"/>
        </w:rPr>
        <w:instrText>has equality</w:instrText>
      </w:r>
      <w:r w:rsidR="00347871">
        <w:instrText>"</w:instrText>
      </w:r>
      <w:r w:rsidR="00347871">
        <w:rPr>
          <w:rFonts w:cs="Arial"/>
        </w:rPr>
        <w:fldChar w:fldCharType="end"/>
      </w:r>
      <w:r w:rsidR="00347871">
        <w:t xml:space="preserve"> : </w:t>
      </w:r>
      <w:hyperlink w:anchor="_99ee84fc373e5bb5ae6febaa538452e1" w:history="1">
        <w:r w:rsidR="00347871">
          <w:rPr>
            <w:rStyle w:val="Hyperlink"/>
          </w:rPr>
          <w:t>Equality</w:t>
        </w:r>
      </w:hyperlink>
      <w:r w:rsidR="00347871">
        <w:t xml:space="preserve"> [*] </w:t>
      </w:r>
    </w:p>
    <w:p w:rsidR="00347871" w:rsidRDefault="00347871" w:rsidP="004E3AD0">
      <w:pPr>
        <w:pStyle w:val="BodyText"/>
        <w:spacing w:before="60" w:after="120"/>
        <w:ind w:firstLine="720"/>
      </w:pPr>
      <w:r>
        <w:t>Equality constraints for a thing.</w:t>
      </w:r>
    </w:p>
    <w:p w:rsidR="00347871" w:rsidRDefault="00347871" w:rsidP="00347871"/>
    <w:p w:rsidR="00347871" w:rsidRDefault="00347871" w:rsidP="00347871">
      <w:pPr>
        <w:pStyle w:val="Heading2"/>
      </w:pPr>
      <w:bookmarkStart w:id="7" w:name="_764178c56513beb91e5b5964ec31da8e"/>
      <w:r>
        <w:t>Class Evaluation</w:t>
      </w:r>
      <w:bookmarkEnd w:id="7"/>
      <w:r w:rsidRPr="003A31EC">
        <w:rPr>
          <w:rFonts w:cs="Arial"/>
        </w:rPr>
        <w:t xml:space="preserve"> </w:t>
      </w:r>
      <w:r>
        <w:rPr>
          <w:rFonts w:cs="Arial"/>
        </w:rPr>
        <w:fldChar w:fldCharType="begin"/>
      </w:r>
      <w:r>
        <w:instrText>XE"</w:instrText>
      </w:r>
      <w:r w:rsidRPr="00413D75">
        <w:rPr>
          <w:rFonts w:cs="Arial"/>
        </w:rPr>
        <w:instrText>Evaluation</w:instrText>
      </w:r>
      <w:r>
        <w:instrText>"</w:instrText>
      </w:r>
      <w:r>
        <w:rPr>
          <w:rFonts w:cs="Arial"/>
        </w:rPr>
        <w:fldChar w:fldCharType="end"/>
      </w:r>
      <w:r w:rsidR="009E71B4">
        <w:rPr>
          <w:rFonts w:cs="Arial"/>
        </w:rPr>
        <w:t xml:space="preserve"> </w:t>
      </w:r>
    </w:p>
    <w:p w:rsidR="00347871" w:rsidRDefault="00347871" w:rsidP="00F71BA8">
      <w:r>
        <w:t>The evaluation of an expression. All references to an evaluation shall return the result of evaluating the &lt;evaluates&gt; expression node. All expression nodes referenced within an evaluation shall return the result of evaluating that expression node.</w:t>
      </w:r>
      <w:r>
        <w:br/>
        <w:t>An evaluation may be used in place of anything that requires the &lt;resulting type&gt; of the evaluation.</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d847ee03faa23264a18dd452d21972fc" w:history="1">
        <w:r w:rsidR="00347871">
          <w:rPr>
            <w:rStyle w:val="Hyperlink"/>
          </w:rPr>
          <w:t>Expression Context</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355" type="#_x0000_t75" alt="-796611095.emf" style="width:12pt;height:12pt;visibility:visible;mso-wrap-style:square">
            <v:imagedata r:id="rId10" o:title="-796611095"/>
          </v:shape>
        </w:pict>
      </w:r>
      <w:r w:rsidR="00347871">
        <w:t xml:space="preserve"> </w:t>
      </w:r>
      <w:r w:rsidR="0061586D">
        <w:t xml:space="preserve"> </w:t>
      </w:r>
      <w:r w:rsidR="00347871">
        <w:t>evaluates</w:t>
      </w:r>
      <w:r w:rsidR="00347871">
        <w:rPr>
          <w:rFonts w:cs="Arial"/>
        </w:rPr>
        <w:fldChar w:fldCharType="begin"/>
      </w:r>
      <w:r w:rsidR="00347871">
        <w:instrText>XE"</w:instrText>
      </w:r>
      <w:r w:rsidR="00347871" w:rsidRPr="00413D75">
        <w:rPr>
          <w:rFonts w:cs="Arial"/>
        </w:rPr>
        <w:instrText>evaluates</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r w:rsidR="00347871">
        <w:t xml:space="preserve"> [1] </w:t>
      </w:r>
    </w:p>
    <w:p w:rsidR="0061586D" w:rsidRDefault="0061586D" w:rsidP="0061586D">
      <w:r>
        <w:tab/>
      </w:r>
      <w:r w:rsidR="004241E6">
        <w:rPr>
          <w:i/>
        </w:rPr>
        <w:t>through</w:t>
      </w:r>
      <w:r w:rsidR="00102E5C">
        <w:rPr>
          <w:i/>
        </w:rPr>
        <w:t xml:space="preserve"> association</w:t>
      </w:r>
      <w:r w:rsidRPr="00446E2F">
        <w:rPr>
          <w:i/>
        </w:rPr>
        <w:t>:</w:t>
      </w:r>
      <w:r>
        <w:t xml:space="preserve"> </w:t>
      </w:r>
      <w:hyperlink w:anchor="_832339913c2d70c2c7a1e67c27261203" w:history="1">
        <w:r w:rsidRPr="00446E2F">
          <w:rPr>
            <w:rStyle w:val="Hyperlink"/>
            <w:color w:val="0066FF"/>
          </w:rPr>
          <w:t>Expression Evaluation</w:t>
        </w:r>
      </w:hyperlink>
      <w:r w:rsidR="00446E2F">
        <w:t xml:space="preserve"> </w:t>
      </w:r>
    </w:p>
    <w:p w:rsidR="00347871" w:rsidRDefault="00347871" w:rsidP="004E3AD0">
      <w:pPr>
        <w:pStyle w:val="BodyText"/>
        <w:spacing w:before="60" w:after="120"/>
        <w:ind w:firstLine="720"/>
      </w:pPr>
      <w:r>
        <w:t>The expression node "head" an evaluation evaluates.</w:t>
      </w:r>
    </w:p>
    <w:p w:rsidR="00347871" w:rsidRDefault="00347871" w:rsidP="00347871"/>
    <w:p w:rsidR="00347871" w:rsidRDefault="00347871" w:rsidP="00347871">
      <w:pPr>
        <w:pStyle w:val="Heading2"/>
      </w:pPr>
      <w:bookmarkStart w:id="8" w:name="_6c832196fd78ec5da9e6b1ddd1779adf"/>
      <w:r>
        <w:t>Association Expression Context</w:t>
      </w:r>
      <w:bookmarkEnd w:id="8"/>
      <w:r w:rsidRPr="003A31EC">
        <w:rPr>
          <w:rFonts w:cs="Arial"/>
        </w:rPr>
        <w:t xml:space="preserve"> </w:t>
      </w:r>
      <w:r>
        <w:rPr>
          <w:rFonts w:cs="Arial"/>
        </w:rPr>
        <w:fldChar w:fldCharType="begin"/>
      </w:r>
      <w:r>
        <w:instrText>XE"</w:instrText>
      </w:r>
      <w:r w:rsidRPr="00413D75">
        <w:rPr>
          <w:rFonts w:cs="Arial"/>
        </w:rPr>
        <w:instrText>Expression Context</w:instrText>
      </w:r>
      <w:r>
        <w:instrText>"</w:instrText>
      </w:r>
      <w:r>
        <w:rPr>
          <w:rFonts w:cs="Arial"/>
        </w:rPr>
        <w:fldChar w:fldCharType="end"/>
      </w:r>
      <w:r w:rsidR="009E71B4">
        <w:rPr>
          <w:rFonts w:cs="Arial"/>
        </w:rPr>
        <w:t xml:space="preserve"> </w:t>
      </w:r>
    </w:p>
    <w:p w:rsidR="00347871" w:rsidRDefault="00347871" w:rsidP="00F71BA8">
      <w:r>
        <w:t xml:space="preserve">Context in which an expression will be evaluated. </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52c887644007b8e51a1f6e976113707a" w:history="1">
        <w:r w:rsidR="00347871">
          <w:rPr>
            <w:rStyle w:val="Hyperlink"/>
          </w:rPr>
          <w:t>Extent of Context</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354" type="#_x0000_t75" alt="1351710331.emf" style="width:12pt;height:12pt;visibility:visible;mso-wrap-style:square">
            <v:imagedata r:id="rId12" o:title="1351710331"/>
          </v:shape>
        </w:pict>
      </w:r>
      <w:r w:rsidR="00347871">
        <w:t xml:space="preserve"> evaluates in</w:t>
      </w:r>
      <w:r w:rsidR="00347871">
        <w:rPr>
          <w:rFonts w:cs="Arial"/>
        </w:rPr>
        <w:fldChar w:fldCharType="begin"/>
      </w:r>
      <w:r w:rsidR="00347871">
        <w:instrText>XE"</w:instrText>
      </w:r>
      <w:r w:rsidR="00347871" w:rsidRPr="00413D75">
        <w:rPr>
          <w:rFonts w:cs="Arial"/>
        </w:rPr>
        <w:instrText>evaluates in</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[0..1] </w:t>
      </w:r>
    </w:p>
    <w:p w:rsidR="00347871" w:rsidRDefault="00347871" w:rsidP="004E3AD0">
      <w:pPr>
        <w:pStyle w:val="BodyText"/>
        <w:spacing w:before="60" w:after="120"/>
        <w:ind w:firstLine="720"/>
      </w:pPr>
      <w:r>
        <w:t>Context of evaluation and namespace resolution for an expression.</w:t>
      </w:r>
    </w:p>
    <w:p w:rsidR="00347871" w:rsidRDefault="0063199A" w:rsidP="00347871">
      <w:pPr>
        <w:ind w:firstLine="720"/>
      </w:pPr>
      <w:r w:rsidRPr="00C00B6E">
        <w:rPr>
          <w:noProof/>
        </w:rPr>
        <w:pict>
          <v:shape id="_x0000_i1353" type="#_x0000_t75" alt="1351710331.emf" style="width:12pt;height:12pt;visibility:visible;mso-wrap-style:square">
            <v:imagedata r:id="rId12" o:title="1351710331"/>
          </v:shape>
        </w:pict>
      </w:r>
      <w:r w:rsidR="00347871">
        <w:t xml:space="preserve"> contextualizes</w:t>
      </w:r>
      <w:r w:rsidR="00347871">
        <w:rPr>
          <w:rFonts w:cs="Arial"/>
        </w:rPr>
        <w:fldChar w:fldCharType="begin"/>
      </w:r>
      <w:r w:rsidR="00347871">
        <w:instrText>XE"</w:instrText>
      </w:r>
      <w:r w:rsidR="00347871" w:rsidRPr="00413D75">
        <w:rPr>
          <w:rFonts w:cs="Arial"/>
        </w:rPr>
        <w:instrText>contextualizes</w:instrText>
      </w:r>
      <w:r w:rsidR="00347871">
        <w:instrText>"</w:instrText>
      </w:r>
      <w:r w:rsidR="00347871">
        <w:rPr>
          <w:rFonts w:cs="Arial"/>
        </w:rPr>
        <w:fldChar w:fldCharType="end"/>
      </w:r>
      <w:r w:rsidR="00347871">
        <w:t xml:space="preserve"> : </w:t>
      </w:r>
      <w:hyperlink w:anchor="_d847ee03faa23264a18dd452d21972fc" w:history="1">
        <w:r w:rsidR="00347871">
          <w:rPr>
            <w:rStyle w:val="Hyperlink"/>
          </w:rPr>
          <w:t>Expression Context</w:t>
        </w:r>
      </w:hyperlink>
      <w:r w:rsidR="00347871">
        <w:t xml:space="preserve"> [*] </w:t>
      </w:r>
    </w:p>
    <w:p w:rsidR="00347871" w:rsidRDefault="00347871" w:rsidP="004E3AD0">
      <w:pPr>
        <w:pStyle w:val="BodyText"/>
        <w:spacing w:before="60" w:after="120"/>
        <w:ind w:firstLine="720"/>
      </w:pPr>
      <w:r>
        <w:t>Expressions referencing a context.</w:t>
      </w:r>
    </w:p>
    <w:p w:rsidR="00347871" w:rsidRDefault="00347871" w:rsidP="00347871"/>
    <w:p w:rsidR="00347871" w:rsidRDefault="00347871" w:rsidP="00347871">
      <w:pPr>
        <w:pStyle w:val="Heading2"/>
      </w:pPr>
      <w:bookmarkStart w:id="9" w:name="_d847ee03faa23264a18dd452d21972fc"/>
      <w:r>
        <w:t>Class Expression Context</w:t>
      </w:r>
      <w:bookmarkEnd w:id="9"/>
      <w:r w:rsidRPr="003A31EC">
        <w:rPr>
          <w:rFonts w:cs="Arial"/>
        </w:rPr>
        <w:t xml:space="preserve"> </w:t>
      </w:r>
      <w:r>
        <w:rPr>
          <w:rFonts w:cs="Arial"/>
        </w:rPr>
        <w:fldChar w:fldCharType="begin"/>
      </w:r>
      <w:r>
        <w:instrText>XE"</w:instrText>
      </w:r>
      <w:r w:rsidRPr="00413D75">
        <w:rPr>
          <w:rFonts w:cs="Arial"/>
        </w:rPr>
        <w:instrText>Expression Context</w:instrText>
      </w:r>
      <w:r>
        <w:instrText>"</w:instrText>
      </w:r>
      <w:r>
        <w:rPr>
          <w:rFonts w:cs="Arial"/>
        </w:rPr>
        <w:fldChar w:fldCharType="end"/>
      </w:r>
      <w:r w:rsidR="009E71B4">
        <w:rPr>
          <w:rFonts w:cs="Arial"/>
        </w:rPr>
        <w:t xml:space="preserve"> </w:t>
      </w:r>
    </w:p>
    <w:p w:rsidR="00347871" w:rsidRDefault="00347871" w:rsidP="00F71BA8">
      <w:r>
        <w:t>An abstract element defining the static or dynamic evaluation context and resulting type of an expression.</w:t>
      </w:r>
      <w:r>
        <w:br/>
        <w:t>An expression context that is referenced by another expression context inherits the referencing context by default.</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eb8398b5a178c638b98597120ec51c4d" w:history="1">
        <w:r w:rsidR="00347871">
          <w:rPr>
            <w:rStyle w:val="Hyperlink"/>
          </w:rPr>
          <w:t>Identifiable Entity</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352" type="#_x0000_t75" alt="1351710331.emf" style="width:12pt;height:12pt;visibility:visible;mso-wrap-style:square">
            <v:imagedata r:id="rId12" o:title="1351710331"/>
          </v:shape>
        </w:pict>
      </w:r>
      <w:r w:rsidR="00347871">
        <w:t xml:space="preserve"> </w:t>
      </w:r>
      <w:r w:rsidR="0061586D">
        <w:t xml:space="preserve"> </w:t>
      </w:r>
      <w:r w:rsidR="00347871">
        <w:t>evaluates in</w:t>
      </w:r>
      <w:r w:rsidR="00347871">
        <w:rPr>
          <w:rFonts w:cs="Arial"/>
        </w:rPr>
        <w:fldChar w:fldCharType="begin"/>
      </w:r>
      <w:r w:rsidR="00347871">
        <w:instrText>XE"</w:instrText>
      </w:r>
      <w:r w:rsidR="00347871" w:rsidRPr="00413D75">
        <w:rPr>
          <w:rFonts w:cs="Arial"/>
        </w:rPr>
        <w:instrText>evaluates in</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[0..1]   </w:t>
      </w:r>
      <w:r w:rsidR="00347871" w:rsidRPr="00833C5F">
        <w:rPr>
          <w:i/>
        </w:rPr>
        <w:t>Subsets</w:t>
      </w:r>
      <w:r w:rsidR="00347871">
        <w:t>: in context of:</w:t>
      </w:r>
      <w:hyperlink w:anchor="_66d62b068053cee3464e1e03e6035eed" w:history="1">
        <w:r w:rsidR="00347871">
          <w:rPr>
            <w:rStyle w:val="Hyperlink"/>
          </w:rPr>
          <w:t>Context</w:t>
        </w:r>
      </w:hyperlink>
      <w:r w:rsidR="00347871">
        <w:rPr>
          <w:rStyle w:val="Hyperlink"/>
        </w:rPr>
        <w:t xml:space="preserve"> </w:t>
      </w:r>
      <w:r w:rsidR="00347871">
        <w:t xml:space="preserve">   </w:t>
      </w:r>
    </w:p>
    <w:p w:rsidR="0061586D" w:rsidRDefault="0061586D" w:rsidP="0061586D">
      <w:r>
        <w:tab/>
      </w:r>
      <w:r w:rsidR="004241E6">
        <w:rPr>
          <w:i/>
        </w:rPr>
        <w:t>through</w:t>
      </w:r>
      <w:r w:rsidR="00102E5C">
        <w:rPr>
          <w:i/>
        </w:rPr>
        <w:t xml:space="preserve"> association</w:t>
      </w:r>
      <w:r w:rsidRPr="00446E2F">
        <w:rPr>
          <w:i/>
        </w:rPr>
        <w:t>:</w:t>
      </w:r>
      <w:r>
        <w:t xml:space="preserve"> </w:t>
      </w:r>
      <w:hyperlink w:anchor="_6c832196fd78ec5da9e6b1ddd1779adf" w:history="1">
        <w:r w:rsidRPr="00446E2F">
          <w:rPr>
            <w:rStyle w:val="Hyperlink"/>
            <w:color w:val="0066FF"/>
          </w:rPr>
          <w:t>Expression Context</w:t>
        </w:r>
      </w:hyperlink>
      <w:r w:rsidR="00446E2F">
        <w:t xml:space="preserve"> </w:t>
      </w:r>
    </w:p>
    <w:p w:rsidR="00347871" w:rsidRDefault="00347871" w:rsidP="004E3AD0">
      <w:pPr>
        <w:pStyle w:val="BodyText"/>
        <w:spacing w:before="60" w:after="120"/>
        <w:ind w:firstLine="720"/>
      </w:pPr>
      <w:r>
        <w:t>Context of evaluation and namespace resolution for an expression.</w:t>
      </w:r>
    </w:p>
    <w:p w:rsidR="00347871" w:rsidRDefault="0063199A" w:rsidP="00347871">
      <w:pPr>
        <w:ind w:left="605" w:hanging="245"/>
      </w:pPr>
      <w:r w:rsidRPr="00C00B6E">
        <w:rPr>
          <w:noProof/>
        </w:rPr>
        <w:pict>
          <v:shape id="_x0000_i1351" type="#_x0000_t75" alt="1351710331.emf" style="width:12pt;height:12pt;visibility:visible;mso-wrap-style:square">
            <v:imagedata r:id="rId12" o:title="1351710331"/>
          </v:shape>
        </w:pict>
      </w:r>
      <w:r w:rsidR="00347871">
        <w:t xml:space="preserve"> </w:t>
      </w:r>
      <w:r w:rsidR="0061586D">
        <w:t xml:space="preserve"> </w:t>
      </w:r>
      <w:r w:rsidR="00347871">
        <w:t>resulting type</w:t>
      </w:r>
      <w:r w:rsidR="00347871">
        <w:rPr>
          <w:rFonts w:cs="Arial"/>
        </w:rPr>
        <w:fldChar w:fldCharType="begin"/>
      </w:r>
      <w:r w:rsidR="00347871">
        <w:instrText>XE"</w:instrText>
      </w:r>
      <w:r w:rsidR="00347871" w:rsidRPr="00413D75">
        <w:rPr>
          <w:rFonts w:cs="Arial"/>
        </w:rPr>
        <w:instrText>resulting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61586D" w:rsidRDefault="0061586D" w:rsidP="0061586D">
      <w:r>
        <w:tab/>
      </w:r>
      <w:r w:rsidR="004241E6">
        <w:rPr>
          <w:i/>
        </w:rPr>
        <w:t>through</w:t>
      </w:r>
      <w:r w:rsidR="00102E5C">
        <w:rPr>
          <w:i/>
        </w:rPr>
        <w:t xml:space="preserve"> association</w:t>
      </w:r>
      <w:r w:rsidRPr="00446E2F">
        <w:rPr>
          <w:i/>
        </w:rPr>
        <w:t>:</w:t>
      </w:r>
      <w:r>
        <w:t xml:space="preserve"> </w:t>
      </w:r>
      <w:hyperlink w:anchor="_e835a88d901471c2732c9d670d083de8" w:history="1">
        <w:r w:rsidRPr="00446E2F">
          <w:rPr>
            <w:rStyle w:val="Hyperlink"/>
            <w:color w:val="0066FF"/>
          </w:rPr>
          <w:t>Result type</w:t>
        </w:r>
      </w:hyperlink>
      <w:r w:rsidR="00446E2F">
        <w:t xml:space="preserve"> </w:t>
      </w:r>
    </w:p>
    <w:p w:rsidR="00347871" w:rsidRDefault="00347871" w:rsidP="004E3AD0">
      <w:pPr>
        <w:pStyle w:val="BodyText"/>
        <w:spacing w:before="60" w:after="120"/>
        <w:ind w:firstLine="720"/>
      </w:pPr>
      <w:r>
        <w:t>Type of the result of a function</w:t>
      </w:r>
      <w:r>
        <w:br/>
        <w:t>[UML] type (of an operation or expression).</w:t>
      </w:r>
    </w:p>
    <w:p w:rsidR="00347871" w:rsidRDefault="00347871" w:rsidP="00347871"/>
    <w:p w:rsidR="00347871" w:rsidRDefault="00347871" w:rsidP="00347871">
      <w:pPr>
        <w:pStyle w:val="Heading2"/>
      </w:pPr>
      <w:bookmarkStart w:id="10" w:name="_832339913c2d70c2c7a1e67c27261203"/>
      <w:r>
        <w:t>Association Expression Evaluation</w:t>
      </w:r>
      <w:bookmarkEnd w:id="10"/>
      <w:r w:rsidRPr="003A31EC">
        <w:rPr>
          <w:rFonts w:cs="Arial"/>
        </w:rPr>
        <w:t xml:space="preserve"> </w:t>
      </w:r>
      <w:r>
        <w:rPr>
          <w:rFonts w:cs="Arial"/>
        </w:rPr>
        <w:fldChar w:fldCharType="begin"/>
      </w:r>
      <w:r>
        <w:instrText>XE"</w:instrText>
      </w:r>
      <w:r w:rsidRPr="00413D75">
        <w:rPr>
          <w:rFonts w:cs="Arial"/>
        </w:rPr>
        <w:instrText>Expression Evaluation</w:instrText>
      </w:r>
      <w:r>
        <w:instrText>"</w:instrText>
      </w:r>
      <w:r>
        <w:rPr>
          <w:rFonts w:cs="Arial"/>
        </w:rPr>
        <w:fldChar w:fldCharType="end"/>
      </w:r>
      <w:r w:rsidR="009E71B4">
        <w:rPr>
          <w:rFonts w:cs="Arial"/>
        </w:rPr>
        <w:t xml:space="preserve"> </w:t>
      </w:r>
    </w:p>
    <w:p w:rsidR="00347871" w:rsidRDefault="00347871" w:rsidP="00F71BA8">
      <w:r>
        <w:t>Relationship defining the expression that will be evaluated by an evaluation.</w:t>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350" type="#_x0000_t75" alt="-796611095.emf" style="width:12pt;height:12pt;visibility:visible;mso-wrap-style:square">
            <v:imagedata r:id="rId10" o:title="-796611095"/>
          </v:shape>
        </w:pict>
      </w:r>
      <w:r w:rsidR="00347871">
        <w:t xml:space="preserve"> evaluates</w:t>
      </w:r>
      <w:r w:rsidR="00347871">
        <w:rPr>
          <w:rFonts w:cs="Arial"/>
        </w:rPr>
        <w:fldChar w:fldCharType="begin"/>
      </w:r>
      <w:r w:rsidR="00347871">
        <w:instrText>XE"</w:instrText>
      </w:r>
      <w:r w:rsidR="00347871" w:rsidRPr="00413D75">
        <w:rPr>
          <w:rFonts w:cs="Arial"/>
        </w:rPr>
        <w:instrText>evaluates</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r w:rsidR="00347871">
        <w:t xml:space="preserve"> [1] </w:t>
      </w:r>
    </w:p>
    <w:p w:rsidR="00347871" w:rsidRDefault="00347871" w:rsidP="004E3AD0">
      <w:pPr>
        <w:pStyle w:val="BodyText"/>
        <w:spacing w:before="60" w:after="120"/>
        <w:ind w:firstLine="720"/>
      </w:pPr>
      <w:r>
        <w:t>The expression node "head" an evaluation evaluates.</w:t>
      </w:r>
    </w:p>
    <w:p w:rsidR="00347871" w:rsidRDefault="0063199A" w:rsidP="00347871">
      <w:pPr>
        <w:ind w:firstLine="720"/>
      </w:pPr>
      <w:r w:rsidRPr="00C00B6E">
        <w:rPr>
          <w:noProof/>
        </w:rPr>
        <w:pict>
          <v:shape id="_x0000_i1349" type="#_x0000_t75" alt="-796611095.emf" style="width:12pt;height:12pt;visibility:visible;mso-wrap-style:square">
            <v:imagedata r:id="rId10" o:title="-796611095"/>
          </v:shape>
        </w:pict>
      </w:r>
      <w:r w:rsidR="00347871">
        <w:t xml:space="preserve"> evaluated by</w:t>
      </w:r>
      <w:r w:rsidR="00347871">
        <w:rPr>
          <w:rFonts w:cs="Arial"/>
        </w:rPr>
        <w:fldChar w:fldCharType="begin"/>
      </w:r>
      <w:r w:rsidR="00347871">
        <w:instrText>XE"</w:instrText>
      </w:r>
      <w:r w:rsidR="00347871" w:rsidRPr="00413D75">
        <w:rPr>
          <w:rFonts w:cs="Arial"/>
        </w:rPr>
        <w:instrText>evaluated by</w:instrText>
      </w:r>
      <w:r w:rsidR="00347871">
        <w:instrText>"</w:instrText>
      </w:r>
      <w:r w:rsidR="00347871">
        <w:rPr>
          <w:rFonts w:cs="Arial"/>
        </w:rPr>
        <w:fldChar w:fldCharType="end"/>
      </w:r>
      <w:r w:rsidR="00347871">
        <w:t xml:space="preserve"> : </w:t>
      </w:r>
      <w:hyperlink w:anchor="_764178c56513beb91e5b5964ec31da8e" w:history="1">
        <w:r w:rsidR="00347871">
          <w:rPr>
            <w:rStyle w:val="Hyperlink"/>
          </w:rPr>
          <w:t>Evaluation</w:t>
        </w:r>
      </w:hyperlink>
      <w:r w:rsidR="00347871">
        <w:t xml:space="preserve"> [*] </w:t>
      </w:r>
    </w:p>
    <w:p w:rsidR="00347871" w:rsidRDefault="00347871" w:rsidP="004E3AD0">
      <w:pPr>
        <w:pStyle w:val="BodyText"/>
        <w:spacing w:before="60" w:after="120"/>
        <w:ind w:firstLine="720"/>
      </w:pPr>
      <w:r>
        <w:t>Evaluations of an expression node.</w:t>
      </w:r>
    </w:p>
    <w:p w:rsidR="00347871" w:rsidRDefault="00347871" w:rsidP="00347871"/>
    <w:p w:rsidR="00347871" w:rsidRDefault="00347871" w:rsidP="00347871">
      <w:pPr>
        <w:pStyle w:val="Heading2"/>
      </w:pPr>
      <w:bookmarkStart w:id="11" w:name="_f9bba899ada544a47c36bb071e9024f5"/>
      <w:r>
        <w:t>Class Expression Node</w:t>
      </w:r>
      <w:bookmarkEnd w:id="11"/>
      <w:r w:rsidRPr="003A31EC">
        <w:rPr>
          <w:rFonts w:cs="Arial"/>
        </w:rPr>
        <w:t xml:space="preserve"> </w:t>
      </w:r>
      <w:r>
        <w:rPr>
          <w:rFonts w:cs="Arial"/>
        </w:rPr>
        <w:fldChar w:fldCharType="begin"/>
      </w:r>
      <w:r>
        <w:instrText>XE"</w:instrText>
      </w:r>
      <w:r w:rsidRPr="00413D75">
        <w:rPr>
          <w:rFonts w:cs="Arial"/>
        </w:rPr>
        <w:instrText>Expression Node</w:instrText>
      </w:r>
      <w:r>
        <w:instrText>"</w:instrText>
      </w:r>
      <w:r>
        <w:rPr>
          <w:rFonts w:cs="Arial"/>
        </w:rPr>
        <w:fldChar w:fldCharType="end"/>
      </w:r>
      <w:r w:rsidR="009E71B4">
        <w:rPr>
          <w:rFonts w:cs="Arial"/>
        </w:rPr>
        <w:t xml:space="preserve"> </w:t>
      </w:r>
    </w:p>
    <w:p w:rsidR="00347871" w:rsidRDefault="00347871" w:rsidP="00F71BA8">
      <w:r>
        <w:t>An abstract class representing the computation of a value which is then bound to the context from which it is called. Each expression node has a type of the most general type it can return.</w:t>
      </w:r>
      <w:r>
        <w:br/>
      </w:r>
      <w:r>
        <w:br/>
        <w:t>An expression node may reference other elements. Where the other elements are also expression nodes they will be considered part of the referencing expression and evaluated in the context of that expression.</w:t>
      </w:r>
      <w:r>
        <w:br/>
      </w:r>
      <w:r>
        <w:br/>
        <w:t>The set of related expression nodes forms a "tree" for evaluation.</w:t>
      </w:r>
      <w:r>
        <w:br/>
      </w:r>
      <w:r>
        <w:br/>
        <w:t>[FIBO] Expression</w:t>
      </w:r>
      <w:r>
        <w:br/>
        <w:t>[UML] Expression</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d847ee03faa23264a18dd452d21972fc" w:history="1">
        <w:r w:rsidR="00347871">
          <w:rPr>
            <w:rStyle w:val="Hyperlink"/>
          </w:rPr>
          <w:t>Expression Context</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rsidR="00347871" w:rsidRDefault="0063199A" w:rsidP="00E04E71">
      <w:pPr>
        <w:pStyle w:val="BodyText2"/>
        <w:spacing w:after="0" w:line="240" w:lineRule="auto"/>
      </w:pPr>
      <w:r w:rsidRPr="00C00B6E">
        <w:rPr>
          <w:noProof/>
        </w:rPr>
        <w:pict>
          <v:shape id="_x0000_i1348" type="#_x0000_t75" alt="76675802.emf" style="width:12pt;height:12pt;visibility:visible;mso-wrap-style:square">
            <v:imagedata r:id="rId13" o:title="76675802"/>
          </v:shape>
        </w:pict>
      </w:r>
      <w:r w:rsidR="00347871">
        <w:t xml:space="preserve"> expression text</w:t>
      </w:r>
      <w:r w:rsidR="00347871">
        <w:rPr>
          <w:rFonts w:cs="Arial"/>
        </w:rPr>
        <w:fldChar w:fldCharType="begin"/>
      </w:r>
      <w:r w:rsidR="00347871">
        <w:instrText>XE"</w:instrText>
      </w:r>
      <w:r w:rsidR="00347871" w:rsidRPr="00413D75">
        <w:rPr>
          <w:rFonts w:cs="Arial"/>
        </w:rPr>
        <w:instrText>expression text</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r w:rsidR="00347871">
        <w:t xml:space="preserve"> [0..1]</w:t>
      </w:r>
    </w:p>
    <w:p w:rsidR="00347871" w:rsidRDefault="00347871" w:rsidP="00E04E71">
      <w:pPr>
        <w:pStyle w:val="BodyText"/>
        <w:spacing w:before="0" w:after="120"/>
      </w:pPr>
      <w:r>
        <w:t>Textual expression of the expression which is further refined by subtypes of expression.</w:t>
      </w:r>
      <w:r>
        <w:br/>
        <w:t xml:space="preserve">[UML] StringExpression </w:t>
      </w:r>
    </w:p>
    <w:p w:rsidR="00347871" w:rsidRDefault="0063199A" w:rsidP="00E04E71">
      <w:pPr>
        <w:pStyle w:val="BodyText2"/>
        <w:spacing w:after="0" w:line="240" w:lineRule="auto"/>
      </w:pPr>
      <w:r w:rsidRPr="00C00B6E">
        <w:rPr>
          <w:noProof/>
        </w:rPr>
        <w:pict>
          <v:shape id="_x0000_i1347" type="#_x0000_t75" alt="76675802.emf" style="width:12pt;height:12pt;visibility:visible;mso-wrap-style:square">
            <v:imagedata r:id="rId13" o:title="76675802"/>
          </v:shape>
        </w:pict>
      </w:r>
      <w:r w:rsidR="00347871">
        <w:t xml:space="preserve"> expression text language</w:t>
      </w:r>
      <w:r w:rsidR="00347871">
        <w:rPr>
          <w:rFonts w:cs="Arial"/>
        </w:rPr>
        <w:fldChar w:fldCharType="begin"/>
      </w:r>
      <w:r w:rsidR="00347871">
        <w:instrText>XE"</w:instrText>
      </w:r>
      <w:r w:rsidR="00347871" w:rsidRPr="00413D75">
        <w:rPr>
          <w:rFonts w:cs="Arial"/>
        </w:rPr>
        <w:instrText>expression text language</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r w:rsidR="00347871">
        <w:t xml:space="preserve"> [0..1]</w:t>
      </w:r>
    </w:p>
    <w:p w:rsidR="00347871" w:rsidRDefault="00347871" w:rsidP="00E04E71">
      <w:pPr>
        <w:pStyle w:val="BodyText"/>
        <w:spacing w:before="0" w:after="120"/>
      </w:pPr>
      <w:r>
        <w:t>expression language used for the expression text</w:t>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346" type="#_x0000_t75" alt="-796611095.emf" style="width:12pt;height:12pt;visibility:visible;mso-wrap-style:square">
            <v:imagedata r:id="rId10" o:title="-796611095"/>
          </v:shape>
        </w:pict>
      </w:r>
      <w:r w:rsidR="00347871">
        <w:t xml:space="preserve"> </w:t>
      </w:r>
      <w:r w:rsidR="0061586D">
        <w:t xml:space="preserve"> </w:t>
      </w:r>
      <w:r w:rsidR="00347871">
        <w:t>evaluated by</w:t>
      </w:r>
      <w:r w:rsidR="00347871">
        <w:rPr>
          <w:rFonts w:cs="Arial"/>
        </w:rPr>
        <w:fldChar w:fldCharType="begin"/>
      </w:r>
      <w:r w:rsidR="00347871">
        <w:instrText>XE"</w:instrText>
      </w:r>
      <w:r w:rsidR="00347871" w:rsidRPr="00413D75">
        <w:rPr>
          <w:rFonts w:cs="Arial"/>
        </w:rPr>
        <w:instrText>evaluated by</w:instrText>
      </w:r>
      <w:r w:rsidR="00347871">
        <w:instrText>"</w:instrText>
      </w:r>
      <w:r w:rsidR="00347871">
        <w:rPr>
          <w:rFonts w:cs="Arial"/>
        </w:rPr>
        <w:fldChar w:fldCharType="end"/>
      </w:r>
      <w:r w:rsidR="00347871">
        <w:t xml:space="preserve"> : </w:t>
      </w:r>
      <w:hyperlink w:anchor="_764178c56513beb91e5b5964ec31da8e" w:history="1">
        <w:r w:rsidR="00347871">
          <w:rPr>
            <w:rStyle w:val="Hyperlink"/>
          </w:rPr>
          <w:t>Evaluation</w:t>
        </w:r>
      </w:hyperlink>
      <w:r w:rsidR="00347871">
        <w:t xml:space="preserve"> [*] </w:t>
      </w:r>
    </w:p>
    <w:p w:rsidR="0061586D" w:rsidRDefault="0061586D" w:rsidP="0061586D">
      <w:r>
        <w:tab/>
      </w:r>
      <w:r w:rsidR="004241E6">
        <w:rPr>
          <w:i/>
        </w:rPr>
        <w:t>through</w:t>
      </w:r>
      <w:r w:rsidR="00102E5C">
        <w:rPr>
          <w:i/>
        </w:rPr>
        <w:t xml:space="preserve"> association</w:t>
      </w:r>
      <w:r w:rsidRPr="00446E2F">
        <w:rPr>
          <w:i/>
        </w:rPr>
        <w:t>:</w:t>
      </w:r>
      <w:r>
        <w:t xml:space="preserve"> </w:t>
      </w:r>
      <w:hyperlink w:anchor="_832339913c2d70c2c7a1e67c27261203" w:history="1">
        <w:r w:rsidRPr="00446E2F">
          <w:rPr>
            <w:rStyle w:val="Hyperlink"/>
            <w:color w:val="0066FF"/>
          </w:rPr>
          <w:t>Expression Evaluation</w:t>
        </w:r>
      </w:hyperlink>
      <w:r w:rsidR="00446E2F">
        <w:t xml:space="preserve"> </w:t>
      </w:r>
    </w:p>
    <w:p w:rsidR="00347871" w:rsidRDefault="00347871" w:rsidP="004E3AD0">
      <w:pPr>
        <w:pStyle w:val="BodyText"/>
        <w:spacing w:before="60" w:after="120"/>
        <w:ind w:firstLine="720"/>
      </w:pPr>
      <w:r>
        <w:t>Evaluations of an expression node.</w:t>
      </w:r>
    </w:p>
    <w:p w:rsidR="00347871" w:rsidRDefault="00347871" w:rsidP="00347871"/>
    <w:p w:rsidR="00347871" w:rsidRDefault="00347871" w:rsidP="00347871">
      <w:pPr>
        <w:pStyle w:val="Heading2"/>
      </w:pPr>
      <w:bookmarkStart w:id="12" w:name="_db3e44e523a232e5b77a133d74842e81"/>
      <w:r>
        <w:t>Class Function Call</w:t>
      </w:r>
      <w:bookmarkEnd w:id="12"/>
      <w:r w:rsidRPr="003A31EC">
        <w:rPr>
          <w:rFonts w:cs="Arial"/>
        </w:rPr>
        <w:t xml:space="preserve"> </w:t>
      </w:r>
      <w:r>
        <w:rPr>
          <w:rFonts w:cs="Arial"/>
        </w:rPr>
        <w:fldChar w:fldCharType="begin"/>
      </w:r>
      <w:r>
        <w:instrText>XE"</w:instrText>
      </w:r>
      <w:r w:rsidRPr="00413D75">
        <w:rPr>
          <w:rFonts w:cs="Arial"/>
        </w:rPr>
        <w:instrText>Function Call</w:instrText>
      </w:r>
      <w:r>
        <w:instrText>"</w:instrText>
      </w:r>
      <w:r>
        <w:rPr>
          <w:rFonts w:cs="Arial"/>
        </w:rPr>
        <w:fldChar w:fldCharType="end"/>
      </w:r>
      <w:r w:rsidR="009E71B4">
        <w:rPr>
          <w:rFonts w:cs="Arial"/>
        </w:rPr>
        <w:t xml:space="preserve"> </w:t>
      </w:r>
    </w:p>
    <w:p w:rsidR="00347871" w:rsidRDefault="00347871" w:rsidP="00F71BA8">
      <w:r>
        <w:t>An element of an expression that performs some operation based on a function type and produces a result.  I.e. plus(a,1).</w:t>
      </w:r>
      <w:r>
        <w:br/>
        <w:t>Arguments are bound to the function call via bindings.</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f9bba899ada544a47c36bb071e9024f5" w:history="1">
        <w:r w:rsidR="00347871">
          <w:rPr>
            <w:rStyle w:val="Hyperlink"/>
          </w:rPr>
          <w:t>Expression Node</w:t>
        </w:r>
      </w:hyperlink>
      <w:r w:rsidR="00347871">
        <w:t xml:space="preserve">, </w:t>
      </w:r>
      <w:hyperlink w:anchor="_e60871f18b94666411d0d4023a66bd0b" w:history="1">
        <w:r w:rsidR="00347871">
          <w:rPr>
            <w:rStyle w:val="Hyperlink"/>
          </w:rPr>
          <w:t>Property Owner</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345" type="#_x0000_t75" alt="-796611095.emf" style="width:12pt;height:12pt;visibility:visible;mso-wrap-style:square">
            <v:imagedata r:id="rId10" o:title="-796611095"/>
          </v:shape>
        </w:pict>
      </w:r>
      <w:r w:rsidR="00347871">
        <w:t xml:space="preserve"> </w:t>
      </w:r>
      <w:r w:rsidR="0061586D">
        <w:t xml:space="preserve"> </w:t>
      </w:r>
      <w:r w:rsidR="00347871">
        <w:t>calls</w:t>
      </w:r>
      <w:r w:rsidR="00347871">
        <w:rPr>
          <w:rFonts w:cs="Arial"/>
        </w:rPr>
        <w:fldChar w:fldCharType="begin"/>
      </w:r>
      <w:r w:rsidR="00347871">
        <w:instrText>XE"</w:instrText>
      </w:r>
      <w:r w:rsidR="00347871" w:rsidRPr="00413D75">
        <w:rPr>
          <w:rFonts w:cs="Arial"/>
        </w:rPr>
        <w:instrText>calls</w:instrText>
      </w:r>
      <w:r w:rsidR="00347871">
        <w:instrText>"</w:instrText>
      </w:r>
      <w:r w:rsidR="00347871">
        <w:rPr>
          <w:rFonts w:cs="Arial"/>
        </w:rPr>
        <w:fldChar w:fldCharType="end"/>
      </w:r>
      <w:r w:rsidR="00347871">
        <w:t xml:space="preserve"> : </w:t>
      </w:r>
      <w:hyperlink w:anchor="_cff99d2f22ee84a9e95ea582786a897b" w:history="1">
        <w:r w:rsidR="00347871">
          <w:rPr>
            <w:rStyle w:val="Hyperlink"/>
          </w:rPr>
          <w:t>Function Type</w:t>
        </w:r>
      </w:hyperlink>
      <w:r w:rsidR="00347871">
        <w:t xml:space="preserve"> [1]   </w:t>
      </w:r>
      <w:r w:rsidR="00347871" w:rsidRPr="00833C5F">
        <w:rPr>
          <w:i/>
        </w:rPr>
        <w:t>Redefines</w:t>
      </w:r>
      <w:r w:rsidR="00347871">
        <w:t>: has type:</w:t>
      </w:r>
      <w:hyperlink w:anchor="_dfe1514224ca21cedba7b2b29802db50" w:history="1">
        <w:r w:rsidR="00347871">
          <w:rPr>
            <w:rStyle w:val="Hyperlink"/>
          </w:rPr>
          <w:t>Type</w:t>
        </w:r>
      </w:hyperlink>
      <w:r w:rsidR="00347871">
        <w:rPr>
          <w:rStyle w:val="Hyperlink"/>
        </w:rPr>
        <w:t xml:space="preserve">   </w:t>
      </w:r>
      <w:r w:rsidR="00347871">
        <w:t xml:space="preserve"> </w:t>
      </w:r>
    </w:p>
    <w:p w:rsidR="0061586D" w:rsidRDefault="0061586D" w:rsidP="0061586D">
      <w:r>
        <w:tab/>
      </w:r>
      <w:r w:rsidR="004241E6">
        <w:rPr>
          <w:i/>
        </w:rPr>
        <w:t>through</w:t>
      </w:r>
      <w:r w:rsidR="00102E5C">
        <w:rPr>
          <w:i/>
        </w:rPr>
        <w:t xml:space="preserve"> association</w:t>
      </w:r>
      <w:r w:rsidRPr="00446E2F">
        <w:rPr>
          <w:i/>
        </w:rPr>
        <w:t>:</w:t>
      </w:r>
      <w:r>
        <w:t xml:space="preserve"> </w:t>
      </w:r>
      <w:hyperlink w:anchor="_eb092a76b87a3aab56fe77b0528535c0" w:history="1">
        <w:r w:rsidRPr="00446E2F">
          <w:rPr>
            <w:rStyle w:val="Hyperlink"/>
            <w:color w:val="0066FF"/>
          </w:rPr>
          <w:t>Function Called</w:t>
        </w:r>
      </w:hyperlink>
      <w:r w:rsidR="00446E2F">
        <w:t xml:space="preserve"> </w:t>
      </w:r>
    </w:p>
    <w:p w:rsidR="00347871" w:rsidRDefault="00347871" w:rsidP="004E3AD0">
      <w:pPr>
        <w:pStyle w:val="BodyText"/>
        <w:spacing w:before="60" w:after="120"/>
        <w:ind w:firstLine="720"/>
      </w:pPr>
      <w:r>
        <w:lastRenderedPageBreak/>
        <w:t>Function called</w:t>
      </w:r>
    </w:p>
    <w:p w:rsidR="00347871" w:rsidRDefault="00347871" w:rsidP="00347871"/>
    <w:p w:rsidR="00347871" w:rsidRDefault="00347871" w:rsidP="00347871">
      <w:pPr>
        <w:pStyle w:val="Heading2"/>
      </w:pPr>
      <w:bookmarkStart w:id="13" w:name="_eb092a76b87a3aab56fe77b0528535c0"/>
      <w:r>
        <w:t>Association Function Called</w:t>
      </w:r>
      <w:bookmarkEnd w:id="13"/>
      <w:r w:rsidRPr="003A31EC">
        <w:rPr>
          <w:rFonts w:cs="Arial"/>
        </w:rPr>
        <w:t xml:space="preserve"> </w:t>
      </w:r>
      <w:r>
        <w:rPr>
          <w:rFonts w:cs="Arial"/>
        </w:rPr>
        <w:fldChar w:fldCharType="begin"/>
      </w:r>
      <w:r>
        <w:instrText>XE"</w:instrText>
      </w:r>
      <w:r w:rsidRPr="00413D75">
        <w:rPr>
          <w:rFonts w:cs="Arial"/>
        </w:rPr>
        <w:instrText>Function Called</w:instrText>
      </w:r>
      <w:r>
        <w:instrText>"</w:instrText>
      </w:r>
      <w:r>
        <w:rPr>
          <w:rFonts w:cs="Arial"/>
        </w:rPr>
        <w:fldChar w:fldCharType="end"/>
      </w:r>
      <w:r w:rsidR="009E71B4">
        <w:rPr>
          <w:rFonts w:cs="Arial"/>
        </w:rPr>
        <w:t xml:space="preserve"> </w:t>
      </w:r>
    </w:p>
    <w:p w:rsidR="00347871" w:rsidRDefault="00347871" w:rsidP="00F71BA8">
      <w:r>
        <w:t>Relationship defining the function (a type) called by a function call.</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7930d7b301f56f0155603422a27ad833" w:history="1">
        <w:r w:rsidR="00347871">
          <w:rPr>
            <w:rStyle w:val="Hyperlink"/>
          </w:rPr>
          <w:t>Extent of Type</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344" type="#_x0000_t75" alt="-796611095.emf" style="width:12pt;height:12pt;visibility:visible;mso-wrap-style:square">
            <v:imagedata r:id="rId10" o:title="-796611095"/>
          </v:shape>
        </w:pict>
      </w:r>
      <w:r w:rsidR="00347871">
        <w:t xml:space="preserve"> calls</w:t>
      </w:r>
      <w:r w:rsidR="00347871">
        <w:rPr>
          <w:rFonts w:cs="Arial"/>
        </w:rPr>
        <w:fldChar w:fldCharType="begin"/>
      </w:r>
      <w:r w:rsidR="00347871">
        <w:instrText>XE"</w:instrText>
      </w:r>
      <w:r w:rsidR="00347871" w:rsidRPr="00413D75">
        <w:rPr>
          <w:rFonts w:cs="Arial"/>
        </w:rPr>
        <w:instrText>calls</w:instrText>
      </w:r>
      <w:r w:rsidR="00347871">
        <w:instrText>"</w:instrText>
      </w:r>
      <w:r w:rsidR="00347871">
        <w:rPr>
          <w:rFonts w:cs="Arial"/>
        </w:rPr>
        <w:fldChar w:fldCharType="end"/>
      </w:r>
      <w:r w:rsidR="00347871">
        <w:t xml:space="preserve"> : </w:t>
      </w:r>
      <w:hyperlink w:anchor="_cff99d2f22ee84a9e95ea582786a897b" w:history="1">
        <w:r w:rsidR="00347871">
          <w:rPr>
            <w:rStyle w:val="Hyperlink"/>
          </w:rPr>
          <w:t>Function Type</w:t>
        </w:r>
      </w:hyperlink>
      <w:r w:rsidR="00347871">
        <w:t xml:space="preserve"> [1]   </w:t>
      </w:r>
      <w:r w:rsidR="00347871" w:rsidRPr="00833C5F">
        <w:rPr>
          <w:i/>
        </w:rPr>
        <w:t>Redefines</w:t>
      </w:r>
      <w:r w:rsidR="00347871">
        <w:t xml:space="preserve">: has type: </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4E3AD0">
      <w:pPr>
        <w:pStyle w:val="BodyText"/>
        <w:spacing w:before="60" w:after="120"/>
        <w:ind w:firstLine="720"/>
      </w:pPr>
      <w:r>
        <w:t>Function called</w:t>
      </w:r>
    </w:p>
    <w:p w:rsidR="00347871" w:rsidRDefault="0063199A" w:rsidP="00347871">
      <w:pPr>
        <w:ind w:firstLine="720"/>
      </w:pPr>
      <w:r w:rsidRPr="00C00B6E">
        <w:rPr>
          <w:noProof/>
        </w:rPr>
        <w:pict>
          <v:shape id="_x0000_i1343" type="#_x0000_t75" alt="-796611095.emf" style="width:12pt;height:12pt;visibility:visible;mso-wrap-style:square">
            <v:imagedata r:id="rId10" o:title="-796611095"/>
          </v:shape>
        </w:pict>
      </w:r>
      <w:r w:rsidR="00347871">
        <w:t xml:space="preserve"> is used by</w:t>
      </w:r>
      <w:r w:rsidR="00347871">
        <w:rPr>
          <w:rFonts w:cs="Arial"/>
        </w:rPr>
        <w:fldChar w:fldCharType="begin"/>
      </w:r>
      <w:r w:rsidR="00347871">
        <w:instrText>XE"</w:instrText>
      </w:r>
      <w:r w:rsidR="00347871" w:rsidRPr="00413D75">
        <w:rPr>
          <w:rFonts w:cs="Arial"/>
        </w:rPr>
        <w:instrText>is used by</w:instrText>
      </w:r>
      <w:r w:rsidR="00347871">
        <w:instrText>"</w:instrText>
      </w:r>
      <w:r w:rsidR="00347871">
        <w:rPr>
          <w:rFonts w:cs="Arial"/>
        </w:rPr>
        <w:fldChar w:fldCharType="end"/>
      </w:r>
      <w:r w:rsidR="00347871">
        <w:t xml:space="preserve"> : </w:t>
      </w:r>
      <w:hyperlink w:anchor="_db3e44e523a232e5b77a133d74842e81" w:history="1">
        <w:r w:rsidR="00347871">
          <w:rPr>
            <w:rStyle w:val="Hyperlink"/>
          </w:rPr>
          <w:t>Function Call</w:t>
        </w:r>
      </w:hyperlink>
      <w:r w:rsidR="00347871">
        <w:t xml:space="preserve"> [*]   </w:t>
      </w:r>
      <w:r w:rsidR="00347871" w:rsidRPr="00833C5F">
        <w:rPr>
          <w:i/>
        </w:rPr>
        <w:t>Redefines</w:t>
      </w:r>
      <w:r w:rsidR="00347871">
        <w:t xml:space="preserve">: has type: </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4E3AD0">
      <w:pPr>
        <w:pStyle w:val="BodyText"/>
        <w:spacing w:before="60" w:after="120"/>
        <w:ind w:firstLine="720"/>
      </w:pPr>
      <w:r>
        <w:t>Function calls using a function declaration.</w:t>
      </w:r>
    </w:p>
    <w:p w:rsidR="00347871" w:rsidRDefault="00347871" w:rsidP="00347871"/>
    <w:p w:rsidR="00347871" w:rsidRDefault="00347871" w:rsidP="00347871">
      <w:pPr>
        <w:pStyle w:val="Heading2"/>
      </w:pPr>
      <w:bookmarkStart w:id="14" w:name="_84ce1e5601466fe3e5b0f817878a5249"/>
      <w:r>
        <w:t>Association Function Implementation</w:t>
      </w:r>
      <w:bookmarkEnd w:id="14"/>
      <w:r w:rsidRPr="003A31EC">
        <w:rPr>
          <w:rFonts w:cs="Arial"/>
        </w:rPr>
        <w:t xml:space="preserve"> </w:t>
      </w:r>
      <w:r>
        <w:rPr>
          <w:rFonts w:cs="Arial"/>
        </w:rPr>
        <w:fldChar w:fldCharType="begin"/>
      </w:r>
      <w:r>
        <w:instrText>XE"</w:instrText>
      </w:r>
      <w:r w:rsidRPr="00413D75">
        <w:rPr>
          <w:rFonts w:cs="Arial"/>
        </w:rPr>
        <w:instrText>Function Implementation</w:instrText>
      </w:r>
      <w:r>
        <w:instrText>"</w:instrText>
      </w:r>
      <w:r>
        <w:rPr>
          <w:rFonts w:cs="Arial"/>
        </w:rPr>
        <w:fldChar w:fldCharType="end"/>
      </w:r>
      <w:r w:rsidR="009E71B4">
        <w:rPr>
          <w:rFonts w:cs="Arial"/>
        </w:rPr>
        <w:t xml:space="preserve"> </w:t>
      </w:r>
    </w:p>
    <w:p w:rsidR="00347871" w:rsidRDefault="00347871" w:rsidP="00F71BA8">
      <w:r>
        <w:t>Relationship defining the implementation of a function by an expression.</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6c832196fd78ec5da9e6b1ddd1779adf" w:history="1">
        <w:r w:rsidR="00347871">
          <w:rPr>
            <w:rStyle w:val="Hyperlink"/>
          </w:rPr>
          <w:t>Expression Context</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342" type="#_x0000_t75" alt="-796611095.emf" style="width:12pt;height:12pt;visibility:visible;mso-wrap-style:square">
            <v:imagedata r:id="rId10" o:title="-796611095"/>
          </v:shape>
        </w:pict>
      </w:r>
      <w:r w:rsidR="00347871">
        <w:t xml:space="preserve"> implemented by</w:t>
      </w:r>
      <w:r w:rsidR="00347871">
        <w:rPr>
          <w:rFonts w:cs="Arial"/>
        </w:rPr>
        <w:fldChar w:fldCharType="begin"/>
      </w:r>
      <w:r w:rsidR="00347871">
        <w:instrText>XE"</w:instrText>
      </w:r>
      <w:r w:rsidR="00347871" w:rsidRPr="00413D75">
        <w:rPr>
          <w:rFonts w:cs="Arial"/>
        </w:rPr>
        <w:instrText>implemented by</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r w:rsidR="00347871">
        <w:t xml:space="preserve"> [0..1]   </w:t>
      </w:r>
      <w:r w:rsidR="00347871" w:rsidRPr="00833C5F">
        <w:rPr>
          <w:i/>
        </w:rPr>
        <w:t>Redefines</w:t>
      </w:r>
      <w:r w:rsidR="00347871">
        <w:t xml:space="preserve">: has type: </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4E3AD0">
      <w:pPr>
        <w:pStyle w:val="BodyText"/>
        <w:spacing w:before="60" w:after="120"/>
        <w:ind w:firstLine="720"/>
      </w:pPr>
      <w:r>
        <w:t>Expression which defines the implementation of a function.</w:t>
      </w:r>
    </w:p>
    <w:p w:rsidR="00347871" w:rsidRDefault="0063199A" w:rsidP="00347871">
      <w:pPr>
        <w:ind w:firstLine="720"/>
      </w:pPr>
      <w:r w:rsidRPr="00C00B6E">
        <w:rPr>
          <w:noProof/>
        </w:rPr>
        <w:pict>
          <v:shape id="_x0000_i1341" type="#_x0000_t75" alt="-796611095.emf" style="width:12pt;height:12pt;visibility:visible;mso-wrap-style:square">
            <v:imagedata r:id="rId10" o:title="-796611095"/>
          </v:shape>
        </w:pict>
      </w:r>
      <w:r w:rsidR="00347871">
        <w:t xml:space="preserve"> implements</w:t>
      </w:r>
      <w:r w:rsidR="00347871">
        <w:rPr>
          <w:rFonts w:cs="Arial"/>
        </w:rPr>
        <w:fldChar w:fldCharType="begin"/>
      </w:r>
      <w:r w:rsidR="00347871">
        <w:instrText>XE"</w:instrText>
      </w:r>
      <w:r w:rsidR="00347871" w:rsidRPr="00413D75">
        <w:rPr>
          <w:rFonts w:cs="Arial"/>
        </w:rPr>
        <w:instrText>implements</w:instrText>
      </w:r>
      <w:r w:rsidR="00347871">
        <w:instrText>"</w:instrText>
      </w:r>
      <w:r w:rsidR="00347871">
        <w:rPr>
          <w:rFonts w:cs="Arial"/>
        </w:rPr>
        <w:fldChar w:fldCharType="end"/>
      </w:r>
      <w:r w:rsidR="00347871">
        <w:t xml:space="preserve"> : </w:t>
      </w:r>
      <w:hyperlink w:anchor="_cff99d2f22ee84a9e95ea582786a897b" w:history="1">
        <w:r w:rsidR="00347871">
          <w:rPr>
            <w:rStyle w:val="Hyperlink"/>
          </w:rPr>
          <w:t>Function Type</w:t>
        </w:r>
      </w:hyperlink>
      <w:r w:rsidR="00347871">
        <w:t xml:space="preserve"> [0..1]   </w:t>
      </w:r>
      <w:r w:rsidR="00347871" w:rsidRPr="00833C5F">
        <w:rPr>
          <w:i/>
        </w:rPr>
        <w:t>Redefines</w:t>
      </w:r>
      <w:r w:rsidR="00347871">
        <w:t xml:space="preserve">: has type: </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4E3AD0">
      <w:pPr>
        <w:pStyle w:val="BodyText"/>
        <w:spacing w:before="60" w:after="120"/>
        <w:ind w:firstLine="720"/>
      </w:pPr>
      <w:r>
        <w:t>Function implemented by an expression</w:t>
      </w:r>
    </w:p>
    <w:p w:rsidR="00347871" w:rsidRDefault="00347871" w:rsidP="00347871"/>
    <w:p w:rsidR="00347871" w:rsidRDefault="00347871" w:rsidP="00347871">
      <w:pPr>
        <w:pStyle w:val="Heading2"/>
      </w:pPr>
      <w:bookmarkStart w:id="15" w:name="_cff99d2f22ee84a9e95ea582786a897b"/>
      <w:r>
        <w:t>Class Function Type</w:t>
      </w:r>
      <w:bookmarkEnd w:id="15"/>
      <w:r w:rsidRPr="003A31EC">
        <w:rPr>
          <w:rFonts w:cs="Arial"/>
        </w:rPr>
        <w:t xml:space="preserve"> </w:t>
      </w:r>
      <w:r>
        <w:rPr>
          <w:rFonts w:cs="Arial"/>
        </w:rPr>
        <w:fldChar w:fldCharType="begin"/>
      </w:r>
      <w:r>
        <w:instrText>XE"</w:instrText>
      </w:r>
      <w:r w:rsidRPr="00413D75">
        <w:rPr>
          <w:rFonts w:cs="Arial"/>
        </w:rPr>
        <w:instrText>Function Type</w:instrText>
      </w:r>
      <w:r>
        <w:instrText>"</w:instrText>
      </w:r>
      <w:r>
        <w:rPr>
          <w:rFonts w:cs="Arial"/>
        </w:rPr>
        <w:fldChar w:fldCharType="end"/>
      </w:r>
      <w:r w:rsidR="009E71B4">
        <w:rPr>
          <w:rFonts w:cs="Arial"/>
        </w:rPr>
        <w:t xml:space="preserve"> </w:t>
      </w:r>
    </w:p>
    <w:p w:rsidR="00347871" w:rsidRDefault="00347871" w:rsidP="00F71BA8">
      <w:r>
        <w:t>A declaration of a function which performs a calculation on arguments (properties) to produce a result (function result).  I.e. the definition of plus(a:Number, b:Number).</w:t>
      </w:r>
      <w:r>
        <w:br/>
      </w:r>
      <w:r>
        <w:br/>
        <w:t>Functions are intended to be side-effect free and context free (they only depend on their arguments and don't change anything) but assertions to specify that certain functions are pure may be required,</w:t>
      </w:r>
      <w:r>
        <w:br/>
        <w:t>Note: FUNCTION ARGUMENTS ARE PROPERTIES of the function.</w:t>
      </w:r>
      <w:r>
        <w:br/>
      </w:r>
      <w:r>
        <w:br/>
        <w:t>[FUML] Operation where ownedParameter corresponds with &lt;has property&gt; and type corresponds with &lt;resulting type&gt;.</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d847ee03faa23264a18dd452d21972fc" w:history="1">
        <w:r w:rsidR="00347871">
          <w:rPr>
            <w:rStyle w:val="Hyperlink"/>
          </w:rPr>
          <w:t>Expression Context</w:t>
        </w:r>
      </w:hyperlink>
      <w:r w:rsidR="00347871">
        <w:t xml:space="preserve">, </w:t>
      </w:r>
      <w:hyperlink w:anchor="_3b0c6b335aca4015ef569068da1bec31" w:history="1">
        <w:r w:rsidR="00347871">
          <w:rPr>
            <w:rStyle w:val="Hyperlink"/>
          </w:rPr>
          <w:t>Property Owner Type</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340" type="#_x0000_t75" alt="-796611095.emf" style="width:12pt;height:12pt;visibility:visible;mso-wrap-style:square">
            <v:imagedata r:id="rId10" o:title="-796611095"/>
          </v:shape>
        </w:pict>
      </w:r>
      <w:r w:rsidR="00347871">
        <w:t xml:space="preserve"> </w:t>
      </w:r>
      <w:r w:rsidR="0061586D">
        <w:t xml:space="preserve"> </w:t>
      </w:r>
      <w:r w:rsidR="00347871">
        <w:t>implemented by</w:t>
      </w:r>
      <w:r w:rsidR="00347871">
        <w:rPr>
          <w:rFonts w:cs="Arial"/>
        </w:rPr>
        <w:fldChar w:fldCharType="begin"/>
      </w:r>
      <w:r w:rsidR="00347871">
        <w:instrText>XE"</w:instrText>
      </w:r>
      <w:r w:rsidR="00347871" w:rsidRPr="00413D75">
        <w:rPr>
          <w:rFonts w:cs="Arial"/>
        </w:rPr>
        <w:instrText>implemented by</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r w:rsidR="00347871">
        <w:t xml:space="preserve"> [0..1]   </w:t>
      </w:r>
      <w:r w:rsidR="00347871" w:rsidRPr="00833C5F">
        <w:rPr>
          <w:i/>
        </w:rPr>
        <w:t>Subsets</w:t>
      </w:r>
      <w:r w:rsidR="00347871">
        <w:t>: contextualizes:</w:t>
      </w:r>
      <w:hyperlink w:anchor="_a52cb0ff6e414b3170b58afe10b6afcb" w:history="1">
        <w:r w:rsidR="00347871">
          <w:rPr>
            <w:rStyle w:val="Hyperlink"/>
          </w:rPr>
          <w:t>Thing</w:t>
        </w:r>
      </w:hyperlink>
      <w:r w:rsidR="00347871">
        <w:rPr>
          <w:rStyle w:val="Hyperlink"/>
        </w:rPr>
        <w:t xml:space="preserve"> </w:t>
      </w:r>
      <w:r w:rsidR="00347871">
        <w:t xml:space="preserve">   </w:t>
      </w:r>
    </w:p>
    <w:p w:rsidR="0061586D" w:rsidRDefault="0061586D" w:rsidP="0061586D">
      <w:r>
        <w:tab/>
      </w:r>
      <w:r w:rsidR="004241E6">
        <w:rPr>
          <w:i/>
        </w:rPr>
        <w:t>through</w:t>
      </w:r>
      <w:r w:rsidR="00102E5C">
        <w:rPr>
          <w:i/>
        </w:rPr>
        <w:t xml:space="preserve"> association</w:t>
      </w:r>
      <w:r w:rsidRPr="00446E2F">
        <w:rPr>
          <w:i/>
        </w:rPr>
        <w:t>:</w:t>
      </w:r>
      <w:r>
        <w:t xml:space="preserve"> </w:t>
      </w:r>
      <w:hyperlink w:anchor="_84ce1e5601466fe3e5b0f817878a5249" w:history="1">
        <w:r w:rsidRPr="00446E2F">
          <w:rPr>
            <w:rStyle w:val="Hyperlink"/>
            <w:color w:val="0066FF"/>
          </w:rPr>
          <w:t>Function Implementation</w:t>
        </w:r>
      </w:hyperlink>
      <w:r w:rsidR="00446E2F">
        <w:t xml:space="preserve"> </w:t>
      </w:r>
    </w:p>
    <w:p w:rsidR="00347871" w:rsidRDefault="00347871" w:rsidP="004E3AD0">
      <w:pPr>
        <w:pStyle w:val="BodyText"/>
        <w:spacing w:before="60" w:after="120"/>
        <w:ind w:firstLine="720"/>
      </w:pPr>
      <w:r>
        <w:t>Expression which defines the implementation of a function.</w:t>
      </w:r>
    </w:p>
    <w:p w:rsidR="00347871" w:rsidRDefault="0063199A" w:rsidP="00347871">
      <w:pPr>
        <w:ind w:left="605" w:hanging="245"/>
      </w:pPr>
      <w:r w:rsidRPr="00C00B6E">
        <w:rPr>
          <w:noProof/>
        </w:rPr>
        <w:pict>
          <v:shape id="_x0000_i1339" type="#_x0000_t75" alt="-796611095.emf" style="width:12pt;height:12pt;visibility:visible;mso-wrap-style:square">
            <v:imagedata r:id="rId10" o:title="-796611095"/>
          </v:shape>
        </w:pict>
      </w:r>
      <w:r w:rsidR="00347871">
        <w:t xml:space="preserve"> </w:t>
      </w:r>
      <w:r w:rsidR="0061586D">
        <w:t xml:space="preserve"> </w:t>
      </w:r>
      <w:r w:rsidR="00347871">
        <w:t>is used by</w:t>
      </w:r>
      <w:r w:rsidR="00347871">
        <w:rPr>
          <w:rFonts w:cs="Arial"/>
        </w:rPr>
        <w:fldChar w:fldCharType="begin"/>
      </w:r>
      <w:r w:rsidR="00347871">
        <w:instrText>XE"</w:instrText>
      </w:r>
      <w:r w:rsidR="00347871" w:rsidRPr="00413D75">
        <w:rPr>
          <w:rFonts w:cs="Arial"/>
        </w:rPr>
        <w:instrText>is used by</w:instrText>
      </w:r>
      <w:r w:rsidR="00347871">
        <w:instrText>"</w:instrText>
      </w:r>
      <w:r w:rsidR="00347871">
        <w:rPr>
          <w:rFonts w:cs="Arial"/>
        </w:rPr>
        <w:fldChar w:fldCharType="end"/>
      </w:r>
      <w:r w:rsidR="00347871">
        <w:t xml:space="preserve"> : </w:t>
      </w:r>
      <w:hyperlink w:anchor="_db3e44e523a232e5b77a133d74842e81" w:history="1">
        <w:r w:rsidR="00347871">
          <w:rPr>
            <w:rStyle w:val="Hyperlink"/>
          </w:rPr>
          <w:t>Function Call</w:t>
        </w:r>
      </w:hyperlink>
      <w:r w:rsidR="00347871">
        <w:t xml:space="preserve"> [*]   </w:t>
      </w:r>
      <w:r w:rsidR="00347871" w:rsidRPr="00833C5F">
        <w:rPr>
          <w:i/>
        </w:rPr>
        <w:t>Redefines</w:t>
      </w:r>
      <w:r w:rsidR="00347871">
        <w:t>: categorizes:</w:t>
      </w:r>
      <w:hyperlink w:anchor="_a52cb0ff6e414b3170b58afe10b6afcb" w:history="1">
        <w:r w:rsidR="00347871">
          <w:rPr>
            <w:rStyle w:val="Hyperlink"/>
          </w:rPr>
          <w:t>Thing</w:t>
        </w:r>
      </w:hyperlink>
      <w:r w:rsidR="00347871">
        <w:rPr>
          <w:rStyle w:val="Hyperlink"/>
        </w:rPr>
        <w:t xml:space="preserve">   </w:t>
      </w:r>
      <w:r w:rsidR="00347871">
        <w:t xml:space="preserve"> </w:t>
      </w:r>
    </w:p>
    <w:p w:rsidR="0061586D" w:rsidRDefault="0061586D" w:rsidP="0061586D">
      <w:r>
        <w:tab/>
      </w:r>
      <w:r w:rsidR="004241E6">
        <w:rPr>
          <w:i/>
        </w:rPr>
        <w:t>through</w:t>
      </w:r>
      <w:r w:rsidR="00102E5C">
        <w:rPr>
          <w:i/>
        </w:rPr>
        <w:t xml:space="preserve"> association</w:t>
      </w:r>
      <w:r w:rsidRPr="00446E2F">
        <w:rPr>
          <w:i/>
        </w:rPr>
        <w:t>:</w:t>
      </w:r>
      <w:r>
        <w:t xml:space="preserve"> </w:t>
      </w:r>
      <w:hyperlink w:anchor="_eb092a76b87a3aab56fe77b0528535c0" w:history="1">
        <w:r w:rsidRPr="00446E2F">
          <w:rPr>
            <w:rStyle w:val="Hyperlink"/>
            <w:color w:val="0066FF"/>
          </w:rPr>
          <w:t>Function Called</w:t>
        </w:r>
      </w:hyperlink>
      <w:r w:rsidR="00446E2F">
        <w:t xml:space="preserve"> </w:t>
      </w:r>
    </w:p>
    <w:p w:rsidR="00347871" w:rsidRDefault="00347871" w:rsidP="004E3AD0">
      <w:pPr>
        <w:pStyle w:val="BodyText"/>
        <w:spacing w:before="60" w:after="120"/>
        <w:ind w:firstLine="720"/>
      </w:pPr>
      <w:r>
        <w:t>Function calls using a function declaration.</w:t>
      </w:r>
    </w:p>
    <w:p w:rsidR="00347871" w:rsidRDefault="00347871" w:rsidP="00347871"/>
    <w:p w:rsidR="00347871" w:rsidRDefault="00347871" w:rsidP="00347871">
      <w:pPr>
        <w:pStyle w:val="Heading2"/>
      </w:pPr>
      <w:bookmarkStart w:id="16" w:name="_e6c2e5d52e1652a6c3d27d411345c754"/>
      <w:r>
        <w:t>Class Object Operation Type</w:t>
      </w:r>
      <w:bookmarkEnd w:id="16"/>
      <w:r w:rsidRPr="003A31EC">
        <w:rPr>
          <w:rFonts w:cs="Arial"/>
        </w:rPr>
        <w:t xml:space="preserve"> </w:t>
      </w:r>
      <w:r>
        <w:rPr>
          <w:rFonts w:cs="Arial"/>
        </w:rPr>
        <w:fldChar w:fldCharType="begin"/>
      </w:r>
      <w:r>
        <w:instrText>XE"</w:instrText>
      </w:r>
      <w:r w:rsidRPr="00413D75">
        <w:rPr>
          <w:rFonts w:cs="Arial"/>
        </w:rPr>
        <w:instrText>Object Operation Type</w:instrText>
      </w:r>
      <w:r>
        <w:instrText>"</w:instrText>
      </w:r>
      <w:r>
        <w:rPr>
          <w:rFonts w:cs="Arial"/>
        </w:rPr>
        <w:fldChar w:fldCharType="end"/>
      </w:r>
      <w:r w:rsidR="009E71B4">
        <w:rPr>
          <w:rFonts w:cs="Arial"/>
        </w:rPr>
        <w:t xml:space="preserve"> </w:t>
      </w:r>
    </w:p>
    <w:p w:rsidR="00347871" w:rsidRDefault="00347871" w:rsidP="00F71BA8">
      <w:r>
        <w:t>An operation bound to a specific "receiver" in the "Object Oriented" sense.</w:t>
      </w:r>
      <w:r>
        <w:br/>
        <w:t>[FUML] Operation</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cff99d2f22ee84a9e95ea582786a897b" w:history="1">
        <w:r w:rsidR="00347871">
          <w:rPr>
            <w:rStyle w:val="Hyperlink"/>
          </w:rPr>
          <w:t>Function Type</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338" type="#_x0000_t75" alt="1351710331.emf" style="width:12pt;height:12pt;visibility:visible;mso-wrap-style:square">
            <v:imagedata r:id="rId12" o:title="1351710331"/>
          </v:shape>
        </w:pict>
      </w:r>
      <w:r w:rsidR="00347871">
        <w:t xml:space="preserve"> </w:t>
      </w:r>
      <w:r w:rsidR="0061586D">
        <w:t xml:space="preserve"> </w:t>
      </w:r>
      <w:r w:rsidR="00347871">
        <w:t>receiver</w:t>
      </w:r>
      <w:r w:rsidR="00347871">
        <w:rPr>
          <w:rFonts w:cs="Arial"/>
        </w:rPr>
        <w:fldChar w:fldCharType="begin"/>
      </w:r>
      <w:r w:rsidR="00347871">
        <w:instrText>XE"</w:instrText>
      </w:r>
      <w:r w:rsidR="00347871" w:rsidRPr="00413D75">
        <w:rPr>
          <w:rFonts w:cs="Arial"/>
        </w:rPr>
        <w:instrText>receiver</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r w:rsidR="00347871" w:rsidRPr="00833C5F">
        <w:rPr>
          <w:i/>
        </w:rPr>
        <w:t>Subsets</w:t>
      </w:r>
      <w:r w:rsidR="00347871">
        <w:t>: has property:</w:t>
      </w:r>
      <w:hyperlink w:anchor="_aec2b4f875c8e48059ff0f3cf4fdb05d" w:history="1">
        <w:r w:rsidR="00347871">
          <w:rPr>
            <w:rStyle w:val="Hyperlink"/>
          </w:rPr>
          <w:t>Property Type</w:t>
        </w:r>
      </w:hyperlink>
      <w:r w:rsidR="00347871">
        <w:rPr>
          <w:rStyle w:val="Hyperlink"/>
        </w:rPr>
        <w:t xml:space="preserve"> </w:t>
      </w:r>
      <w:r w:rsidR="00347871">
        <w:t xml:space="preserve">   </w:t>
      </w:r>
    </w:p>
    <w:p w:rsidR="0061586D" w:rsidRDefault="0061586D" w:rsidP="0061586D">
      <w:r>
        <w:tab/>
      </w:r>
      <w:r w:rsidR="004241E6">
        <w:rPr>
          <w:i/>
        </w:rPr>
        <w:t>through</w:t>
      </w:r>
      <w:r w:rsidR="00102E5C">
        <w:rPr>
          <w:i/>
        </w:rPr>
        <w:t xml:space="preserve"> association</w:t>
      </w:r>
      <w:r w:rsidRPr="00446E2F">
        <w:rPr>
          <w:i/>
        </w:rPr>
        <w:t>:</w:t>
      </w:r>
      <w:r>
        <w:t xml:space="preserve"> </w:t>
      </w:r>
      <w:hyperlink w:anchor="_a02f44bf25ed335a69f70e6854eb4be4" w:history="1">
        <w:r w:rsidRPr="00446E2F">
          <w:rPr>
            <w:rStyle w:val="Hyperlink"/>
            <w:color w:val="0066FF"/>
          </w:rPr>
          <w:t>OO Target</w:t>
        </w:r>
      </w:hyperlink>
      <w:r w:rsidR="00446E2F">
        <w:t xml:space="preserve"> </w:t>
      </w:r>
    </w:p>
    <w:p w:rsidR="00347871" w:rsidRDefault="00347871" w:rsidP="004E3AD0">
      <w:pPr>
        <w:pStyle w:val="BodyText"/>
        <w:spacing w:before="60" w:after="120"/>
        <w:ind w:firstLine="720"/>
      </w:pPr>
      <w:r>
        <w:t xml:space="preserve">The property that is the receiver of an object operation. </w:t>
      </w:r>
      <w:r>
        <w:br/>
        <w:t>[UML] class (of Operation)</w:t>
      </w:r>
    </w:p>
    <w:p w:rsidR="00347871" w:rsidRDefault="00347871" w:rsidP="00347871"/>
    <w:p w:rsidR="00347871" w:rsidRDefault="00347871" w:rsidP="00347871">
      <w:pPr>
        <w:pStyle w:val="Heading2"/>
      </w:pPr>
      <w:bookmarkStart w:id="17" w:name="_a02f44bf25ed335a69f70e6854eb4be4"/>
      <w:r>
        <w:t>Association OO Target</w:t>
      </w:r>
      <w:bookmarkEnd w:id="17"/>
      <w:r w:rsidRPr="003A31EC">
        <w:rPr>
          <w:rFonts w:cs="Arial"/>
        </w:rPr>
        <w:t xml:space="preserve"> </w:t>
      </w:r>
      <w:r>
        <w:rPr>
          <w:rFonts w:cs="Arial"/>
        </w:rPr>
        <w:fldChar w:fldCharType="begin"/>
      </w:r>
      <w:r>
        <w:instrText>XE"</w:instrText>
      </w:r>
      <w:r w:rsidRPr="00413D75">
        <w:rPr>
          <w:rFonts w:cs="Arial"/>
        </w:rPr>
        <w:instrText>OO Target</w:instrText>
      </w:r>
      <w:r>
        <w:instrText>"</w:instrText>
      </w:r>
      <w:r>
        <w:rPr>
          <w:rFonts w:cs="Arial"/>
        </w:rPr>
        <w:fldChar w:fldCharType="end"/>
      </w:r>
      <w:r w:rsidR="009E71B4">
        <w:rPr>
          <w:rFonts w:cs="Arial"/>
        </w:rPr>
        <w:t xml:space="preserve"> </w:t>
      </w:r>
    </w:p>
    <w:p w:rsidR="00347871" w:rsidRDefault="00347871" w:rsidP="00F71BA8">
      <w:r>
        <w:t>Relationship defining the "target" type of an object oriented function.</w:t>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337" type="#_x0000_t75" alt="1351710331.emf" style="width:12pt;height:12pt;visibility:visible;mso-wrap-style:square">
            <v:imagedata r:id="rId12" o:title="1351710331"/>
          </v:shape>
        </w:pict>
      </w:r>
      <w:r w:rsidR="00347871">
        <w:t xml:space="preserve"> receiver</w:t>
      </w:r>
      <w:r w:rsidR="00347871">
        <w:rPr>
          <w:rFonts w:cs="Arial"/>
        </w:rPr>
        <w:fldChar w:fldCharType="begin"/>
      </w:r>
      <w:r w:rsidR="00347871">
        <w:instrText>XE"</w:instrText>
      </w:r>
      <w:r w:rsidR="00347871" w:rsidRPr="00413D75">
        <w:rPr>
          <w:rFonts w:cs="Arial"/>
        </w:rPr>
        <w:instrText>receiver</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r w:rsidR="00347871" w:rsidRPr="00833C5F">
        <w:rPr>
          <w:i/>
        </w:rPr>
        <w:t>Subsets</w:t>
      </w:r>
      <w:r w:rsidR="00347871">
        <w:t>: has property:</w:t>
      </w:r>
      <w:hyperlink w:anchor="_aec2b4f875c8e48059ff0f3cf4fdb05d" w:history="1">
        <w:r w:rsidR="00347871">
          <w:rPr>
            <w:rStyle w:val="Hyperlink"/>
          </w:rPr>
          <w:t>Property Type</w:t>
        </w:r>
      </w:hyperlink>
      <w:r w:rsidR="00347871">
        <w:rPr>
          <w:rStyle w:val="Hyperlink"/>
        </w:rPr>
        <w:t xml:space="preserve"> </w:t>
      </w:r>
      <w:r w:rsidR="00347871">
        <w:t xml:space="preserve">   </w:t>
      </w:r>
    </w:p>
    <w:p w:rsidR="00347871" w:rsidRDefault="00347871" w:rsidP="004E3AD0">
      <w:pPr>
        <w:pStyle w:val="BodyText"/>
        <w:spacing w:before="60" w:after="120"/>
        <w:ind w:firstLine="720"/>
      </w:pPr>
      <w:r>
        <w:t xml:space="preserve">The property that is the receiver of an object operation. </w:t>
      </w:r>
      <w:r>
        <w:br/>
        <w:t>[UML] class (of Operation)</w:t>
      </w:r>
    </w:p>
    <w:p w:rsidR="00347871" w:rsidRDefault="0063199A" w:rsidP="00347871">
      <w:pPr>
        <w:ind w:firstLine="720"/>
      </w:pPr>
      <w:r w:rsidRPr="00C00B6E">
        <w:rPr>
          <w:noProof/>
        </w:rPr>
        <w:pict>
          <v:shape id="_x0000_i1336" type="#_x0000_t75" alt="1351710331.emf" style="width:12pt;height:12pt;visibility:visible;mso-wrap-style:square">
            <v:imagedata r:id="rId12" o:title="1351710331"/>
          </v:shape>
        </w:pict>
      </w:r>
      <w:r w:rsidR="00347871">
        <w:t xml:space="preserve"> received by</w:t>
      </w:r>
      <w:r w:rsidR="00347871">
        <w:rPr>
          <w:rFonts w:cs="Arial"/>
        </w:rPr>
        <w:fldChar w:fldCharType="begin"/>
      </w:r>
      <w:r w:rsidR="00347871">
        <w:instrText>XE"</w:instrText>
      </w:r>
      <w:r w:rsidR="00347871" w:rsidRPr="00413D75">
        <w:rPr>
          <w:rFonts w:cs="Arial"/>
        </w:rPr>
        <w:instrText>received by</w:instrText>
      </w:r>
      <w:r w:rsidR="00347871">
        <w:instrText>"</w:instrText>
      </w:r>
      <w:r w:rsidR="00347871">
        <w:rPr>
          <w:rFonts w:cs="Arial"/>
        </w:rPr>
        <w:fldChar w:fldCharType="end"/>
      </w:r>
      <w:r w:rsidR="00347871">
        <w:t xml:space="preserve"> : </w:t>
      </w:r>
      <w:hyperlink w:anchor="_e6c2e5d52e1652a6c3d27d411345c754" w:history="1">
        <w:r w:rsidR="00347871">
          <w:rPr>
            <w:rStyle w:val="Hyperlink"/>
          </w:rPr>
          <w:t>Object Operation Type</w:t>
        </w:r>
      </w:hyperlink>
      <w:r w:rsidR="00347871">
        <w:t xml:space="preserve"> [*]   </w:t>
      </w:r>
      <w:r w:rsidR="00347871" w:rsidRPr="00833C5F">
        <w:rPr>
          <w:i/>
        </w:rPr>
        <w:t>Subsets</w:t>
      </w:r>
      <w:r w:rsidR="00347871">
        <w:t>: has property:</w:t>
      </w:r>
      <w:hyperlink w:anchor="_aec2b4f875c8e48059ff0f3cf4fdb05d" w:history="1">
        <w:r w:rsidR="00347871">
          <w:rPr>
            <w:rStyle w:val="Hyperlink"/>
          </w:rPr>
          <w:t>Property Type</w:t>
        </w:r>
      </w:hyperlink>
      <w:r w:rsidR="00347871">
        <w:rPr>
          <w:rStyle w:val="Hyperlink"/>
        </w:rPr>
        <w:t xml:space="preserve"> </w:t>
      </w:r>
      <w:r w:rsidR="00347871">
        <w:t xml:space="preserve">   </w:t>
      </w:r>
    </w:p>
    <w:p w:rsidR="00347871" w:rsidRDefault="00347871" w:rsidP="004E3AD0">
      <w:pPr>
        <w:pStyle w:val="BodyText"/>
        <w:spacing w:before="60" w:after="120"/>
        <w:ind w:firstLine="720"/>
      </w:pPr>
      <w:r>
        <w:t>The Object Operation for which a receiver is defined.</w:t>
      </w:r>
    </w:p>
    <w:p w:rsidR="00347871" w:rsidRDefault="00347871" w:rsidP="00347871"/>
    <w:p w:rsidR="00347871" w:rsidRDefault="00347871" w:rsidP="00347871">
      <w:pPr>
        <w:pStyle w:val="Heading2"/>
      </w:pPr>
      <w:bookmarkStart w:id="18" w:name="_e835a88d901471c2732c9d670d083de8"/>
      <w:r>
        <w:t>Association Result type</w:t>
      </w:r>
      <w:bookmarkEnd w:id="18"/>
      <w:r w:rsidRPr="003A31EC">
        <w:rPr>
          <w:rFonts w:cs="Arial"/>
        </w:rPr>
        <w:t xml:space="preserve"> </w:t>
      </w:r>
      <w:r>
        <w:rPr>
          <w:rFonts w:cs="Arial"/>
        </w:rPr>
        <w:fldChar w:fldCharType="begin"/>
      </w:r>
      <w:r>
        <w:instrText>XE"</w:instrText>
      </w:r>
      <w:r w:rsidRPr="00413D75">
        <w:rPr>
          <w:rFonts w:cs="Arial"/>
        </w:rPr>
        <w:instrText>Result type</w:instrText>
      </w:r>
      <w:r>
        <w:instrText>"</w:instrText>
      </w:r>
      <w:r>
        <w:rPr>
          <w:rFonts w:cs="Arial"/>
        </w:rPr>
        <w:fldChar w:fldCharType="end"/>
      </w:r>
      <w:r w:rsidR="009E71B4">
        <w:rPr>
          <w:rFonts w:cs="Arial"/>
        </w:rPr>
        <w:t xml:space="preserve"> </w:t>
      </w:r>
    </w:p>
    <w:p w:rsidR="00347871" w:rsidRDefault="00347871" w:rsidP="00F71BA8">
      <w:r>
        <w:t>Relationship defining the type or types returned by an expression evaluation.</w:t>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335" type="#_x0000_t75" alt="1351710331.emf" style="width:12pt;height:12pt;visibility:visible;mso-wrap-style:square">
            <v:imagedata r:id="rId12" o:title="1351710331"/>
          </v:shape>
        </w:pict>
      </w:r>
      <w:r w:rsidR="00347871">
        <w:t xml:space="preserve"> resulting type</w:t>
      </w:r>
      <w:r w:rsidR="00347871">
        <w:rPr>
          <w:rFonts w:cs="Arial"/>
        </w:rPr>
        <w:fldChar w:fldCharType="begin"/>
      </w:r>
      <w:r w:rsidR="00347871">
        <w:instrText>XE"</w:instrText>
      </w:r>
      <w:r w:rsidR="00347871" w:rsidRPr="00413D75">
        <w:rPr>
          <w:rFonts w:cs="Arial"/>
        </w:rPr>
        <w:instrText>resulting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Subsets</w:t>
      </w:r>
      <w:r w:rsidR="00347871">
        <w:t>: has property:</w:t>
      </w:r>
      <w:hyperlink w:anchor="_aec2b4f875c8e48059ff0f3cf4fdb05d" w:history="1">
        <w:r w:rsidR="00347871">
          <w:rPr>
            <w:rStyle w:val="Hyperlink"/>
          </w:rPr>
          <w:t>Property Type</w:t>
        </w:r>
      </w:hyperlink>
      <w:r w:rsidR="00347871">
        <w:rPr>
          <w:rStyle w:val="Hyperlink"/>
        </w:rPr>
        <w:t xml:space="preserve"> </w:t>
      </w:r>
      <w:r w:rsidR="00347871">
        <w:t xml:space="preserve">   </w:t>
      </w:r>
    </w:p>
    <w:p w:rsidR="00347871" w:rsidRDefault="00347871" w:rsidP="004E3AD0">
      <w:pPr>
        <w:pStyle w:val="BodyText"/>
        <w:spacing w:before="60" w:after="120"/>
        <w:ind w:firstLine="720"/>
      </w:pPr>
      <w:r>
        <w:t>Type of the result of a function</w:t>
      </w:r>
      <w:r>
        <w:br/>
        <w:t>[UML] type (of an operation or expression).</w:t>
      </w:r>
    </w:p>
    <w:p w:rsidR="00347871" w:rsidRDefault="0063199A" w:rsidP="00347871">
      <w:pPr>
        <w:ind w:firstLine="720"/>
      </w:pPr>
      <w:r w:rsidRPr="00C00B6E">
        <w:rPr>
          <w:noProof/>
        </w:rPr>
        <w:pict>
          <v:shape id="_x0000_i1334" type="#_x0000_t75" alt="1351710331.emf" style="width:12pt;height:12pt;visibility:visible;mso-wrap-style:square">
            <v:imagedata r:id="rId12" o:title="1351710331"/>
          </v:shape>
        </w:pict>
      </w:r>
      <w:r w:rsidR="00347871">
        <w:t xml:space="preserve"> returned by</w:t>
      </w:r>
      <w:r w:rsidR="00347871">
        <w:rPr>
          <w:rFonts w:cs="Arial"/>
        </w:rPr>
        <w:fldChar w:fldCharType="begin"/>
      </w:r>
      <w:r w:rsidR="00347871">
        <w:instrText>XE"</w:instrText>
      </w:r>
      <w:r w:rsidR="00347871" w:rsidRPr="00413D75">
        <w:rPr>
          <w:rFonts w:cs="Arial"/>
        </w:rPr>
        <w:instrText>returned by</w:instrText>
      </w:r>
      <w:r w:rsidR="00347871">
        <w:instrText>"</w:instrText>
      </w:r>
      <w:r w:rsidR="00347871">
        <w:rPr>
          <w:rFonts w:cs="Arial"/>
        </w:rPr>
        <w:fldChar w:fldCharType="end"/>
      </w:r>
      <w:r w:rsidR="00347871">
        <w:t xml:space="preserve"> : </w:t>
      </w:r>
      <w:hyperlink w:anchor="_d847ee03faa23264a18dd452d21972fc" w:history="1">
        <w:r w:rsidR="00347871">
          <w:rPr>
            <w:rStyle w:val="Hyperlink"/>
          </w:rPr>
          <w:t>Expression Context</w:t>
        </w:r>
      </w:hyperlink>
      <w:r w:rsidR="00347871">
        <w:t xml:space="preserve"> [*]   </w:t>
      </w:r>
      <w:r w:rsidR="00347871" w:rsidRPr="00833C5F">
        <w:rPr>
          <w:i/>
        </w:rPr>
        <w:t>Subsets</w:t>
      </w:r>
      <w:r w:rsidR="00347871">
        <w:t>: has property:</w:t>
      </w:r>
      <w:hyperlink w:anchor="_aec2b4f875c8e48059ff0f3cf4fdb05d" w:history="1">
        <w:r w:rsidR="00347871">
          <w:rPr>
            <w:rStyle w:val="Hyperlink"/>
          </w:rPr>
          <w:t>Property Type</w:t>
        </w:r>
      </w:hyperlink>
      <w:r w:rsidR="00347871">
        <w:rPr>
          <w:rStyle w:val="Hyperlink"/>
        </w:rPr>
        <w:t xml:space="preserve"> </w:t>
      </w:r>
      <w:r w:rsidR="00347871">
        <w:t xml:space="preserve">   </w:t>
      </w:r>
    </w:p>
    <w:p w:rsidR="00347871" w:rsidRDefault="00347871" w:rsidP="004E3AD0">
      <w:pPr>
        <w:pStyle w:val="BodyText"/>
        <w:spacing w:before="60" w:after="120"/>
        <w:ind w:firstLine="720"/>
      </w:pPr>
      <w:r>
        <w:t>Method returning a type.</w:t>
      </w:r>
    </w:p>
    <w:p w:rsidR="00347871" w:rsidRDefault="00347871" w:rsidP="00347871"/>
    <w:p w:rsidR="00347871" w:rsidRDefault="00347871" w:rsidP="00347871">
      <w:pPr>
        <w:pStyle w:val="Heading2"/>
      </w:pPr>
      <w:bookmarkStart w:id="19" w:name="_0492440b12b90a76377a15324efa2182"/>
      <w:r>
        <w:t>Class Traversal</w:t>
      </w:r>
      <w:bookmarkEnd w:id="19"/>
      <w:r w:rsidRPr="003A31EC">
        <w:rPr>
          <w:rFonts w:cs="Arial"/>
        </w:rPr>
        <w:t xml:space="preserve"> </w:t>
      </w:r>
      <w:r>
        <w:rPr>
          <w:rFonts w:cs="Arial"/>
        </w:rPr>
        <w:fldChar w:fldCharType="begin"/>
      </w:r>
      <w:r>
        <w:instrText>XE"</w:instrText>
      </w:r>
      <w:r w:rsidRPr="00413D75">
        <w:rPr>
          <w:rFonts w:cs="Arial"/>
        </w:rPr>
        <w:instrText>Traversal</w:instrText>
      </w:r>
      <w:r>
        <w:instrText>"</w:instrText>
      </w:r>
      <w:r>
        <w:rPr>
          <w:rFonts w:cs="Arial"/>
        </w:rPr>
        <w:fldChar w:fldCharType="end"/>
      </w:r>
      <w:r w:rsidR="009E71B4">
        <w:rPr>
          <w:rFonts w:cs="Arial"/>
        </w:rPr>
        <w:t xml:space="preserve"> </w:t>
      </w:r>
    </w:p>
    <w:p w:rsidR="00347871" w:rsidRDefault="00347871" w:rsidP="00F71BA8">
      <w:r>
        <w:t>Traversal from the current &lt;evaluates in&gt; context to another across a relation or other structure.</w:t>
      </w:r>
      <w:r>
        <w:br/>
      </w:r>
      <w:r>
        <w:br/>
        <w:t>A traversal is a structure such that the structure's bindings may hold other properties of a traversal constant as independent variables where &lt;traverses through&gt; is the dependent variable. The traversal shall be considered to have the type of the relation it is traversing. Traversing binary relations does not require any bindings.</w:t>
      </w:r>
      <w:r>
        <w:br/>
      </w:r>
      <w:r>
        <w:br/>
        <w:t>[OWL] ObjectPropertyChain</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f9bba899ada544a47c36bb071e9024f5" w:history="1">
        <w:r w:rsidR="00347871">
          <w:rPr>
            <w:rStyle w:val="Hyperlink"/>
          </w:rPr>
          <w:t>Expression Node</w:t>
        </w:r>
      </w:hyperlink>
      <w:r w:rsidR="00347871">
        <w:t xml:space="preserve">, </w:t>
      </w:r>
      <w:hyperlink w:anchor="_e60871f18b94666411d0d4023a66bd0b" w:history="1">
        <w:r w:rsidR="00347871">
          <w:rPr>
            <w:rStyle w:val="Hyperlink"/>
          </w:rPr>
          <w:t>Property Owner</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Attributes</w:t>
      </w:r>
    </w:p>
    <w:p w:rsidR="00347871" w:rsidRDefault="0063199A" w:rsidP="00E04E71">
      <w:pPr>
        <w:pStyle w:val="BodyText2"/>
        <w:spacing w:after="0" w:line="240" w:lineRule="auto"/>
      </w:pPr>
      <w:r w:rsidRPr="00C00B6E">
        <w:rPr>
          <w:noProof/>
        </w:rPr>
        <w:pict>
          <v:shape id="_x0000_i1333" type="#_x0000_t75" alt="76675802.emf" style="width:12pt;height:12pt;visibility:visible;mso-wrap-style:square">
            <v:imagedata r:id="rId13" o:title="76675802"/>
          </v:shape>
        </w:pict>
      </w:r>
      <w:r w:rsidR="00347871">
        <w:t xml:space="preserve"> traverse to relation</w:t>
      </w:r>
      <w:r w:rsidR="00347871">
        <w:rPr>
          <w:rFonts w:cs="Arial"/>
        </w:rPr>
        <w:fldChar w:fldCharType="begin"/>
      </w:r>
      <w:r w:rsidR="00347871">
        <w:instrText>XE"</w:instrText>
      </w:r>
      <w:r w:rsidR="00347871" w:rsidRPr="00413D75">
        <w:rPr>
          <w:rFonts w:cs="Arial"/>
        </w:rPr>
        <w:instrText>traverse to relation</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r w:rsidR="00347871">
        <w:t xml:space="preserve"> [1] = false</w:t>
      </w:r>
    </w:p>
    <w:p w:rsidR="00347871" w:rsidRDefault="00347871" w:rsidP="00E04E71">
      <w:pPr>
        <w:pStyle w:val="BodyText"/>
        <w:spacing w:before="0" w:after="120"/>
      </w:pPr>
      <w:r>
        <w:t>Where traverse to relation is false, the traversal will return the bound element(s) of the &lt;traverses through&gt; property from the current context via any intermediate relationships.</w:t>
      </w:r>
      <w:r>
        <w:br/>
      </w:r>
      <w:r>
        <w:br/>
        <w:t>Where traverse to relation is true, the traversal shall return the structure/situation/relationship owning the property binding.</w:t>
      </w:r>
      <w:r>
        <w:br/>
      </w:r>
      <w:r>
        <w:br/>
        <w:t>By default, traverse to relation is false.</w:t>
      </w:r>
    </w:p>
    <w:p w:rsidR="00347871" w:rsidRDefault="0063199A" w:rsidP="00E04E71">
      <w:pPr>
        <w:pStyle w:val="BodyText2"/>
        <w:spacing w:after="0" w:line="240" w:lineRule="auto"/>
      </w:pPr>
      <w:r w:rsidRPr="00C00B6E">
        <w:rPr>
          <w:noProof/>
        </w:rPr>
        <w:pict>
          <v:shape id="_x0000_i1332" type="#_x0000_t75" alt="76675802.emf" style="width:12pt;height:12pt;visibility:visible;mso-wrap-style:square">
            <v:imagedata r:id="rId13" o:title="76675802"/>
          </v:shape>
        </w:pict>
      </w:r>
      <w:r w:rsidR="00347871">
        <w:t xml:space="preserve"> inverse</w:t>
      </w:r>
      <w:r w:rsidR="00347871">
        <w:rPr>
          <w:rFonts w:cs="Arial"/>
        </w:rPr>
        <w:fldChar w:fldCharType="begin"/>
      </w:r>
      <w:r w:rsidR="00347871">
        <w:instrText>XE"</w:instrText>
      </w:r>
      <w:r w:rsidR="00347871" w:rsidRPr="00413D75">
        <w:rPr>
          <w:rFonts w:cs="Arial"/>
        </w:rPr>
        <w:instrText>inverse</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r w:rsidR="00347871">
        <w:t xml:space="preserve"> [1] = false</w:t>
      </w:r>
    </w:p>
    <w:p w:rsidR="00347871" w:rsidRDefault="00347871" w:rsidP="00E04E71">
      <w:pPr>
        <w:pStyle w:val="BodyText"/>
        <w:spacing w:before="0" w:after="120"/>
      </w:pPr>
      <w:r>
        <w:t>Indicates that the traversal is defined based on properties that reference the current context. This results in traversing "backwards" across a property to an inverse property or the relation.</w:t>
      </w:r>
      <w:r>
        <w:br/>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331" type="#_x0000_t75" alt="1351710331.emf" style="width:12pt;height:12pt;visibility:visible;mso-wrap-style:square">
            <v:imagedata r:id="rId12" o:title="1351710331"/>
          </v:shape>
        </w:pict>
      </w:r>
      <w:r w:rsidR="00347871">
        <w:t xml:space="preserve"> </w:t>
      </w:r>
      <w:r w:rsidR="0061586D">
        <w:t xml:space="preserve"> </w:t>
      </w:r>
      <w:r w:rsidR="00347871">
        <w:t>traverses through</w:t>
      </w:r>
      <w:r w:rsidR="00347871">
        <w:rPr>
          <w:rFonts w:cs="Arial"/>
        </w:rPr>
        <w:fldChar w:fldCharType="begin"/>
      </w:r>
      <w:r w:rsidR="00347871">
        <w:instrText>XE"</w:instrText>
      </w:r>
      <w:r w:rsidR="00347871" w:rsidRPr="00413D75">
        <w:rPr>
          <w:rFonts w:cs="Arial"/>
        </w:rPr>
        <w:instrText>traverses through</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p>
    <w:p w:rsidR="0061586D" w:rsidRDefault="0061586D" w:rsidP="0061586D">
      <w:r>
        <w:tab/>
      </w:r>
      <w:r w:rsidR="004241E6">
        <w:rPr>
          <w:i/>
        </w:rPr>
        <w:t>through</w:t>
      </w:r>
      <w:r w:rsidR="00102E5C">
        <w:rPr>
          <w:i/>
        </w:rPr>
        <w:t xml:space="preserve"> association</w:t>
      </w:r>
      <w:r w:rsidRPr="00446E2F">
        <w:rPr>
          <w:i/>
        </w:rPr>
        <w:t>:</w:t>
      </w:r>
      <w:r>
        <w:t xml:space="preserve"> </w:t>
      </w:r>
      <w:hyperlink w:anchor="_3a4ba02e26abaf7674f57fd630f4dc8e" w:history="1">
        <w:r w:rsidRPr="00446E2F">
          <w:rPr>
            <w:rStyle w:val="Hyperlink"/>
            <w:color w:val="0066FF"/>
          </w:rPr>
          <w:t>Traverse Through</w:t>
        </w:r>
      </w:hyperlink>
      <w:r w:rsidR="00446E2F">
        <w:t xml:space="preserve"> </w:t>
      </w:r>
    </w:p>
    <w:p w:rsidR="00347871" w:rsidRDefault="00347871" w:rsidP="004E3AD0">
      <w:pPr>
        <w:pStyle w:val="BodyText"/>
        <w:spacing w:before="60" w:after="120"/>
        <w:ind w:firstLine="720"/>
      </w:pPr>
      <w:r>
        <w:t>Property or properties through which a traversal traverses as the dependent variable(s).</w:t>
      </w:r>
    </w:p>
    <w:p w:rsidR="00347871" w:rsidRDefault="00347871" w:rsidP="00347871"/>
    <w:p w:rsidR="00347871" w:rsidRDefault="00347871" w:rsidP="00347871">
      <w:pPr>
        <w:pStyle w:val="Heading2"/>
      </w:pPr>
      <w:bookmarkStart w:id="20" w:name="_3a4ba02e26abaf7674f57fd630f4dc8e"/>
      <w:r>
        <w:t>Association Traverse Through</w:t>
      </w:r>
      <w:bookmarkEnd w:id="20"/>
      <w:r w:rsidRPr="003A31EC">
        <w:rPr>
          <w:rFonts w:cs="Arial"/>
        </w:rPr>
        <w:t xml:space="preserve"> </w:t>
      </w:r>
      <w:r>
        <w:rPr>
          <w:rFonts w:cs="Arial"/>
        </w:rPr>
        <w:fldChar w:fldCharType="begin"/>
      </w:r>
      <w:r>
        <w:instrText>XE"</w:instrText>
      </w:r>
      <w:r w:rsidRPr="00413D75">
        <w:rPr>
          <w:rFonts w:cs="Arial"/>
        </w:rPr>
        <w:instrText>Traverse Through</w:instrText>
      </w:r>
      <w:r>
        <w:instrText>"</w:instrText>
      </w:r>
      <w:r>
        <w:rPr>
          <w:rFonts w:cs="Arial"/>
        </w:rPr>
        <w:fldChar w:fldCharType="end"/>
      </w:r>
      <w:r w:rsidR="009E71B4">
        <w:rPr>
          <w:rFonts w:cs="Arial"/>
        </w:rPr>
        <w:t xml:space="preserve"> </w:t>
      </w:r>
    </w:p>
    <w:p w:rsidR="00347871" w:rsidRDefault="00347871" w:rsidP="00F71BA8">
      <w:r>
        <w:t>Relationship defining the property of the current context which will be traversed.</w:t>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330" type="#_x0000_t75" alt="1351710331.emf" style="width:12pt;height:12pt;visibility:visible;mso-wrap-style:square">
            <v:imagedata r:id="rId12" o:title="1351710331"/>
          </v:shape>
        </w:pict>
      </w:r>
      <w:r w:rsidR="00347871">
        <w:t xml:space="preserve"> traverses through</w:t>
      </w:r>
      <w:r w:rsidR="00347871">
        <w:rPr>
          <w:rFonts w:cs="Arial"/>
        </w:rPr>
        <w:fldChar w:fldCharType="begin"/>
      </w:r>
      <w:r w:rsidR="00347871">
        <w:instrText>XE"</w:instrText>
      </w:r>
      <w:r w:rsidR="00347871" w:rsidRPr="00413D75">
        <w:rPr>
          <w:rFonts w:cs="Arial"/>
        </w:rPr>
        <w:instrText>traverses through</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p>
    <w:p w:rsidR="00347871" w:rsidRDefault="00347871" w:rsidP="004E3AD0">
      <w:pPr>
        <w:pStyle w:val="BodyText"/>
        <w:spacing w:before="60" w:after="120"/>
        <w:ind w:firstLine="720"/>
      </w:pPr>
      <w:r>
        <w:t>Property or properties through which a traversal traverses as the dependent variable(s).</w:t>
      </w:r>
    </w:p>
    <w:p w:rsidR="00347871" w:rsidRDefault="0063199A" w:rsidP="00347871">
      <w:pPr>
        <w:ind w:firstLine="720"/>
      </w:pPr>
      <w:r w:rsidRPr="00C00B6E">
        <w:rPr>
          <w:noProof/>
        </w:rPr>
        <w:pict>
          <v:shape id="_x0000_i1329" type="#_x0000_t75" alt="1351710331.emf" style="width:12pt;height:12pt;visibility:visible;mso-wrap-style:square">
            <v:imagedata r:id="rId12" o:title="1351710331"/>
          </v:shape>
        </w:pict>
      </w:r>
      <w:r w:rsidR="00347871">
        <w:t xml:space="preserve"> traversed by</w:t>
      </w:r>
      <w:r w:rsidR="00347871">
        <w:rPr>
          <w:rFonts w:cs="Arial"/>
        </w:rPr>
        <w:fldChar w:fldCharType="begin"/>
      </w:r>
      <w:r w:rsidR="00347871">
        <w:instrText>XE"</w:instrText>
      </w:r>
      <w:r w:rsidR="00347871" w:rsidRPr="00413D75">
        <w:rPr>
          <w:rFonts w:cs="Arial"/>
        </w:rPr>
        <w:instrText>traversed by</w:instrText>
      </w:r>
      <w:r w:rsidR="00347871">
        <w:instrText>"</w:instrText>
      </w:r>
      <w:r w:rsidR="00347871">
        <w:rPr>
          <w:rFonts w:cs="Arial"/>
        </w:rPr>
        <w:fldChar w:fldCharType="end"/>
      </w:r>
      <w:r w:rsidR="00347871">
        <w:t xml:space="preserve"> : </w:t>
      </w:r>
      <w:hyperlink w:anchor="_0492440b12b90a76377a15324efa2182" w:history="1">
        <w:r w:rsidR="00347871">
          <w:rPr>
            <w:rStyle w:val="Hyperlink"/>
          </w:rPr>
          <w:t>Traversal</w:t>
        </w:r>
      </w:hyperlink>
      <w:r w:rsidR="00347871">
        <w:t xml:space="preserve"> [*] </w:t>
      </w:r>
    </w:p>
    <w:p w:rsidR="00347871" w:rsidRDefault="00347871" w:rsidP="004E3AD0">
      <w:pPr>
        <w:pStyle w:val="BodyText"/>
        <w:spacing w:before="60" w:after="120"/>
        <w:ind w:firstLine="720"/>
      </w:pPr>
      <w:r>
        <w:t>Traversals through a property.</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r>
        <w:t>SMIF Conceptual Model::Facets</w:t>
      </w:r>
    </w:p>
    <w:p w:rsidR="00347871" w:rsidRDefault="00347871" w:rsidP="00A318C1">
      <w:pPr>
        <w:pStyle w:val="BodyText"/>
      </w:pPr>
      <w:r>
        <w:t>The facet package defines facets, roles and phases. Types that "mix in" to other types in a specific context or timeframe.</w:t>
      </w:r>
    </w:p>
    <w:p w:rsidR="00347871" w:rsidRDefault="00347871" w:rsidP="00347871">
      <w:pPr>
        <w:pStyle w:val="Heading2"/>
      </w:pPr>
      <w:r>
        <w:t>Diagram: Facets</w:t>
      </w:r>
    </w:p>
    <w:p w:rsidR="00347871" w:rsidRDefault="0063199A" w:rsidP="00347871">
      <w:pPr>
        <w:jc w:val="center"/>
        <w:rPr>
          <w:rFonts w:cs="Arial"/>
        </w:rPr>
      </w:pPr>
      <w:r w:rsidRPr="00C00B6E">
        <w:rPr>
          <w:noProof/>
        </w:rPr>
        <w:pict>
          <v:shape id="Picture 509137135.emf" o:spid="_x0000_i1328" type="#_x0000_t75" alt="509137135.emf" style="width:487.2pt;height:344.4pt;visibility:visible;mso-wrap-style:square">
            <v:imagedata r:id="rId14" o:title="50913713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Facets</w:t>
      </w:r>
    </w:p>
    <w:p w:rsidR="00347871" w:rsidRDefault="00347871" w:rsidP="00347871">
      <w:r>
        <w:t xml:space="preserve"> </w:t>
      </w:r>
    </w:p>
    <w:p w:rsidR="00347871" w:rsidRDefault="00347871" w:rsidP="00347871"/>
    <w:p w:rsidR="00347871" w:rsidRDefault="00347871" w:rsidP="00347871">
      <w:pPr>
        <w:pStyle w:val="Heading2"/>
      </w:pPr>
      <w:bookmarkStart w:id="21" w:name="_916836a55284f322e1bcfe31dd038553"/>
      <w:r>
        <w:t>Class Category</w:t>
      </w:r>
      <w:bookmarkEnd w:id="21"/>
      <w:r w:rsidRPr="003A31EC">
        <w:rPr>
          <w:rFonts w:cs="Arial"/>
        </w:rPr>
        <w:t xml:space="preserve"> </w:t>
      </w:r>
      <w:r>
        <w:rPr>
          <w:rFonts w:cs="Arial"/>
        </w:rPr>
        <w:fldChar w:fldCharType="begin"/>
      </w:r>
      <w:r>
        <w:instrText>XE"</w:instrText>
      </w:r>
      <w:r w:rsidRPr="00413D75">
        <w:rPr>
          <w:rFonts w:cs="Arial"/>
        </w:rPr>
        <w:instrText>Category</w:instrText>
      </w:r>
      <w:r>
        <w:instrText>"</w:instrText>
      </w:r>
      <w:r>
        <w:rPr>
          <w:rFonts w:cs="Arial"/>
        </w:rPr>
        <w:fldChar w:fldCharType="end"/>
      </w:r>
      <w:r w:rsidR="009E71B4">
        <w:rPr>
          <w:rFonts w:cs="Arial"/>
        </w:rPr>
        <w:t xml:space="preserve"> </w:t>
      </w:r>
    </w:p>
    <w:p w:rsidR="00347871" w:rsidRDefault="00347871" w:rsidP="00F71BA8">
      <w:r>
        <w:t>A category is a classification or division of people, events or things regarded as having particular shared characteristics. Categorization is typically contextual, potentially transient and may or may not be formally defined.</w:t>
      </w:r>
      <w:r>
        <w:br/>
        <w:t>As with all facets, categories are non-rigid. Something classified by a category must also be classified by an entity type.</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3b2e69eb6121d1e3a1180bbe8ee64013" w:history="1">
        <w:r w:rsidR="00347871">
          <w:rPr>
            <w:rStyle w:val="Hyperlink"/>
          </w:rPr>
          <w:t>Facet</w:t>
        </w:r>
      </w:hyperlink>
    </w:p>
    <w:p w:rsidR="00347871" w:rsidRDefault="00347871" w:rsidP="00347871"/>
    <w:p w:rsidR="00347871" w:rsidRDefault="00347871" w:rsidP="00347871">
      <w:pPr>
        <w:pStyle w:val="Heading2"/>
      </w:pPr>
      <w:bookmarkStart w:id="22" w:name="_3b2e69eb6121d1e3a1180bbe8ee64013"/>
      <w:r>
        <w:lastRenderedPageBreak/>
        <w:t>Class Facet</w:t>
      </w:r>
      <w:bookmarkEnd w:id="22"/>
      <w:r w:rsidRPr="003A31EC">
        <w:rPr>
          <w:rFonts w:cs="Arial"/>
        </w:rPr>
        <w:t xml:space="preserve"> </w:t>
      </w:r>
      <w:r>
        <w:rPr>
          <w:rFonts w:cs="Arial"/>
        </w:rPr>
        <w:fldChar w:fldCharType="begin"/>
      </w:r>
      <w:r>
        <w:instrText>XE"</w:instrText>
      </w:r>
      <w:r w:rsidRPr="00413D75">
        <w:rPr>
          <w:rFonts w:cs="Arial"/>
        </w:rPr>
        <w:instrText>Facet</w:instrText>
      </w:r>
      <w:r>
        <w:instrText>"</w:instrText>
      </w:r>
      <w:r>
        <w:rPr>
          <w:rFonts w:cs="Arial"/>
        </w:rPr>
        <w:fldChar w:fldCharType="end"/>
      </w:r>
      <w:r w:rsidR="009E71B4">
        <w:rPr>
          <w:rFonts w:cs="Arial"/>
        </w:rPr>
        <w:t xml:space="preserve"> </w:t>
      </w:r>
    </w:p>
    <w:p w:rsidR="00347871" w:rsidRDefault="00347871" w:rsidP="00F71BA8">
      <w:r>
        <w:t>A facet is a "mix in" type that defines an aspect of something but does not define the identity or "fundamental" (A.K.A. "Rigid") type of that thing, but some potentially transient role, phase or other way to classify it. Something must have at least one type that is not a facet to define that things identity.</w:t>
      </w:r>
      <w:r>
        <w:br/>
        <w:t>Facets do not define independent identity of the referent but technology implementations may create independent objects to represent a facet.</w:t>
      </w:r>
      <w:r>
        <w:br/>
        <w:t>An instance of a facet must also have a type that is not a facet to provide the identity of the instance.</w:t>
      </w:r>
      <w:r>
        <w:br/>
        <w:t>The type(s) a facet may categorize may be constrained by a Facet Generalization Constraint. E.g. Policeman is a role of a person.</w:t>
      </w:r>
      <w:r>
        <w:br/>
      </w:r>
      <w:r>
        <w:br/>
        <w:t>[Guarino1994] Non-Substantial sortal</w:t>
      </w:r>
      <w:r>
        <w:br/>
        <w:t>[Guizzard] Non-Rigid Universal: A universal G is non-rigid iff for a w ∈ W There is an x such that x ∈ extw(G), and there is a w∈ W such that x ∉extw(G)</w:t>
      </w:r>
      <w:r>
        <w:br/>
      </w:r>
      <w:r>
        <w:br/>
        <w:t>[SOWA1999] Prehension (Relative</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dfe1514224ca21cedba7b2b29802db50" w:history="1">
        <w:r w:rsidR="00347871">
          <w:rPr>
            <w:rStyle w:val="Hyperlink"/>
          </w:rPr>
          <w:t>Type</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327" type="#_x0000_t75" alt="-796611095.emf" style="width:12pt;height:12pt;visibility:visible;mso-wrap-style:square">
            <v:imagedata r:id="rId10" o:title="-796611095"/>
          </v:shape>
        </w:pict>
      </w:r>
      <w:r w:rsidR="00347871">
        <w:t xml:space="preserve"> </w:t>
      </w:r>
      <w:r w:rsidR="007A366F">
        <w:t>&lt;&lt;Sufficient&gt;&gt;</w:t>
      </w:r>
      <w:r w:rsidR="00347871">
        <w:t xml:space="preserve"> : </w:t>
      </w:r>
      <w:hyperlink w:anchor="_5a628eea0bece484dee7d3b72103afa0" w:history="1">
        <w:r w:rsidR="00347871">
          <w:rPr>
            <w:rStyle w:val="Hyperlink"/>
          </w:rPr>
          <w:t>Facet Classification Constraint</w:t>
        </w:r>
      </w:hyperlink>
      <w:r w:rsidR="00347871">
        <w:t xml:space="preserve">   </w:t>
      </w:r>
      <w:r w:rsidR="00347871" w:rsidRPr="00833C5F">
        <w:rPr>
          <w:i/>
        </w:rPr>
        <w:t>Subsets</w:t>
      </w:r>
      <w:r w:rsidR="00347871">
        <w:t>: has general:</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23" w:name="_96894a8e9f850fed1567e4f516f1390e"/>
      <w:r>
        <w:t>Class Facet of Entity</w:t>
      </w:r>
      <w:bookmarkEnd w:id="23"/>
      <w:r w:rsidRPr="003A31EC">
        <w:rPr>
          <w:rFonts w:cs="Arial"/>
        </w:rPr>
        <w:t xml:space="preserve"> </w:t>
      </w:r>
      <w:r>
        <w:rPr>
          <w:rFonts w:cs="Arial"/>
        </w:rPr>
        <w:fldChar w:fldCharType="begin"/>
      </w:r>
      <w:r>
        <w:instrText>XE"</w:instrText>
      </w:r>
      <w:r w:rsidRPr="00413D75">
        <w:rPr>
          <w:rFonts w:cs="Arial"/>
        </w:rPr>
        <w:instrText>Facet of Entity</w:instrText>
      </w:r>
      <w:r>
        <w:instrText>"</w:instrText>
      </w:r>
      <w:r>
        <w:rPr>
          <w:rFonts w:cs="Arial"/>
        </w:rPr>
        <w:fldChar w:fldCharType="end"/>
      </w:r>
      <w:r w:rsidR="009E71B4">
        <w:rPr>
          <w:rFonts w:cs="Arial"/>
        </w:rPr>
        <w:t xml:space="preserve"> </w:t>
      </w:r>
      <w:r w:rsidR="006F72CA">
        <w:rPr>
          <w:rFonts w:cs="Arial"/>
        </w:rPr>
        <w:t>&lt;&lt;Relationship&gt;&gt;</w:t>
      </w:r>
    </w:p>
    <w:p w:rsidR="00347871" w:rsidRDefault="00347871" w:rsidP="00F71BA8">
      <w:r>
        <w:t>Facet of entity is the binding of a particular entity to a facet. May also be considered an "as a" relationship. In the case of a role, it states that an entity plays the role, e.g. "Joe as a policeman". In the case of a phase, it states that an entity has that phase and that it is a phase of that entity, e.g. Sue as a teenager.</w:t>
      </w:r>
      <w:r>
        <w:br/>
        <w:t>Facet of Entity is a kind of contextual categorization in that the entity assumes all of the characteristics of the facet where the Facet of Entity is asserted. E.g. if Joe has a policeman role, Joe is a policeman.</w:t>
      </w:r>
      <w:r>
        <w:br/>
      </w:r>
      <w:r>
        <w:br/>
        <w:t>Facet of entity is an "Extent of Type" association reified as a relationship in that the binding of the entity to the facet may be valid in particular context or time frame. Facet of entity may be the consequence of a relationship. Note: Not represented as an association class due to OMG-MOF limitations.</w:t>
      </w:r>
      <w:r>
        <w:br/>
      </w:r>
      <w:r>
        <w:br/>
        <w:t>Facet of entity may only relate entities that have a type compatible with the type of the facet, as defined by a Facet Classification Rule.</w:t>
      </w:r>
      <w:r>
        <w:br/>
      </w:r>
      <w:r>
        <w:br/>
        <w:t>[FIBO] (for roles of actors) AgentInRole.</w:t>
      </w:r>
      <w:r>
        <w:br/>
        <w:t>[FIBO] (for roles of anything else) ThingInRole</w:t>
      </w:r>
      <w:r>
        <w:br/>
        <w:t>[Guarino1994] Externally Dependent Moment (Also called "Qua individual")</w:t>
      </w:r>
      <w:r>
        <w:br/>
        <w:t>[SOWA1999] Prehension</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f7a7f80baaeb7cc3f36c45e96eacd166" w:history="1">
        <w:r w:rsidR="00347871">
          <w:rPr>
            <w:rStyle w:val="Hyperlink"/>
          </w:rPr>
          <w:t>Relationship</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326" type="#_x0000_t75" alt="1351710331.emf" style="width:12pt;height:12pt;visibility:visible;mso-wrap-style:square">
            <v:imagedata r:id="rId12" o:title="1351710331"/>
          </v:shape>
        </w:pict>
      </w:r>
      <w:r w:rsidR="00347871">
        <w:t xml:space="preserve"> </w:t>
      </w:r>
      <w:r w:rsidR="0061586D">
        <w:t xml:space="preserve"> </w:t>
      </w:r>
      <w:r w:rsidR="00347871">
        <w:t>has facet</w:t>
      </w:r>
      <w:r w:rsidR="00347871">
        <w:rPr>
          <w:rFonts w:cs="Arial"/>
        </w:rPr>
        <w:fldChar w:fldCharType="begin"/>
      </w:r>
      <w:r w:rsidR="00347871">
        <w:instrText>XE"</w:instrText>
      </w:r>
      <w:r w:rsidR="00347871" w:rsidRPr="00413D75">
        <w:rPr>
          <w:rFonts w:cs="Arial"/>
        </w:rPr>
        <w:instrText>has facet</w:instrText>
      </w:r>
      <w:r w:rsidR="00347871">
        <w:instrText>"</w:instrText>
      </w:r>
      <w:r w:rsidR="00347871">
        <w:rPr>
          <w:rFonts w:cs="Arial"/>
        </w:rPr>
        <w:fldChar w:fldCharType="end"/>
      </w:r>
      <w:r w:rsidR="00347871">
        <w:t xml:space="preserve"> : </w:t>
      </w:r>
      <w:hyperlink w:anchor="_3b2e69eb6121d1e3a1180bbe8ee64013" w:history="1">
        <w:r w:rsidR="00347871">
          <w:rPr>
            <w:rStyle w:val="Hyperlink"/>
          </w:rPr>
          <w:t>Facet</w:t>
        </w:r>
      </w:hyperlink>
      <w:r w:rsidR="00347871">
        <w:t xml:space="preserve"> [1]   </w:t>
      </w:r>
      <w:r w:rsidR="00347871" w:rsidRPr="00833C5F">
        <w:rPr>
          <w:i/>
        </w:rPr>
        <w:t>Subsets</w:t>
      </w:r>
      <w:r w:rsidR="00347871">
        <w:t>: has type:</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4E3AD0">
      <w:pPr>
        <w:pStyle w:val="BodyText"/>
        <w:spacing w:before="60" w:after="120"/>
        <w:ind w:firstLine="720"/>
      </w:pPr>
      <w:r>
        <w:t>The facet that an entity assumes when it is the facet of an entity.</w:t>
      </w:r>
      <w:r>
        <w:br/>
        <w:t>[FIBO] (for roles) playsRole</w:t>
      </w:r>
    </w:p>
    <w:p w:rsidR="00347871" w:rsidRDefault="0063199A" w:rsidP="00347871">
      <w:pPr>
        <w:ind w:left="605" w:hanging="245"/>
      </w:pPr>
      <w:r w:rsidRPr="00C00B6E">
        <w:rPr>
          <w:noProof/>
        </w:rPr>
        <w:pict>
          <v:shape id="_x0000_i1325" type="#_x0000_t75" alt="1351710331.emf" style="width:12pt;height:12pt;visibility:visible;mso-wrap-style:square">
            <v:imagedata r:id="rId12" o:title="1351710331"/>
          </v:shape>
        </w:pict>
      </w:r>
      <w:r w:rsidR="00347871">
        <w:t xml:space="preserve"> </w:t>
      </w:r>
      <w:r w:rsidR="0061586D">
        <w:t xml:space="preserve"> </w:t>
      </w:r>
      <w:r w:rsidR="00347871">
        <w:t>has entity</w:t>
      </w:r>
      <w:r w:rsidR="00347871">
        <w:rPr>
          <w:rFonts w:cs="Arial"/>
        </w:rPr>
        <w:fldChar w:fldCharType="begin"/>
      </w:r>
      <w:r w:rsidR="00347871">
        <w:instrText>XE"</w:instrText>
      </w:r>
      <w:r w:rsidR="00347871" w:rsidRPr="00413D75">
        <w:rPr>
          <w:rFonts w:cs="Arial"/>
        </w:rPr>
        <w:instrText>has entity</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r w:rsidR="00347871" w:rsidRPr="00833C5F">
        <w:rPr>
          <w:i/>
        </w:rPr>
        <w:t>Redefines</w:t>
      </w:r>
      <w:r w:rsidR="00347871">
        <w:t>: categorizes: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4E3AD0">
      <w:pPr>
        <w:pStyle w:val="BodyText"/>
        <w:spacing w:before="60" w:after="120"/>
        <w:ind w:firstLine="720"/>
      </w:pPr>
      <w:r>
        <w:t>The entity having a facet (including roles and phases).</w:t>
      </w:r>
      <w:r>
        <w:br/>
        <w:t>[FIBO] (for roles) isPlayedBy</w:t>
      </w:r>
    </w:p>
    <w:p w:rsidR="00347871" w:rsidRDefault="00347871" w:rsidP="00347871"/>
    <w:p w:rsidR="00347871" w:rsidRDefault="00347871" w:rsidP="00347871">
      <w:pPr>
        <w:pStyle w:val="Heading2"/>
      </w:pPr>
      <w:bookmarkStart w:id="24" w:name="_f0bb8218a03b175d2d14803904d73f1c"/>
      <w:r>
        <w:lastRenderedPageBreak/>
        <w:t>Class Phase</w:t>
      </w:r>
      <w:bookmarkEnd w:id="24"/>
      <w:r w:rsidRPr="003A31EC">
        <w:rPr>
          <w:rFonts w:cs="Arial"/>
        </w:rPr>
        <w:t xml:space="preserve"> </w:t>
      </w:r>
      <w:r>
        <w:rPr>
          <w:rFonts w:cs="Arial"/>
        </w:rPr>
        <w:fldChar w:fldCharType="begin"/>
      </w:r>
      <w:r>
        <w:instrText>XE"</w:instrText>
      </w:r>
      <w:r w:rsidRPr="00413D75">
        <w:rPr>
          <w:rFonts w:cs="Arial"/>
        </w:rPr>
        <w:instrText>Phase</w:instrText>
      </w:r>
      <w:r>
        <w:instrText>"</w:instrText>
      </w:r>
      <w:r>
        <w:rPr>
          <w:rFonts w:cs="Arial"/>
        </w:rPr>
        <w:fldChar w:fldCharType="end"/>
      </w:r>
      <w:r w:rsidR="009E71B4">
        <w:rPr>
          <w:rFonts w:cs="Arial"/>
        </w:rPr>
        <w:t xml:space="preserve"> </w:t>
      </w:r>
    </w:p>
    <w:p w:rsidR="00347871" w:rsidRDefault="00347871" w:rsidP="00F71BA8">
      <w:r>
        <w:t>A phase (or state) is a static characteristic of something that exists for limited time(s).  Something takes on or looses a phase as a result of some event. E,g, Teenager, living, closed invoice.</w:t>
      </w:r>
      <w:r>
        <w:br/>
        <w:t>A Phase is a situation in that there is a situation coincident with each phase.</w:t>
      </w:r>
      <w:r>
        <w:br/>
      </w:r>
      <w:r>
        <w:br/>
        <w:t>[Guizzardi] (Phased-Sortal): Let PS be a universal and let S be a</w:t>
      </w:r>
      <w:r>
        <w:br/>
        <w:t>substance sortal specialized (restricted by) PS. Now, let extw(~PS) = extw(S) \ extw(PS)</w:t>
      </w:r>
      <w:r>
        <w:br/>
        <w:t>be the complement of the extension of PS in world w. In this formula, the</w:t>
      </w:r>
      <w:r>
        <w:br/>
        <w:t>symbol \ represents the set theoretical operation of set difference. The</w:t>
      </w:r>
      <w:r>
        <w:br/>
        <w:t>universal PS is a phased-sortal iff for all worlds w ∈ W, there is a w ∈ W such</w:t>
      </w:r>
      <w:r>
        <w:br/>
        <w:t>that extw(PS) ∩ extw(~PS) ≠ ∅</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3b2e69eb6121d1e3a1180bbe8ee64013" w:history="1">
        <w:r w:rsidR="00347871">
          <w:rPr>
            <w:rStyle w:val="Hyperlink"/>
          </w:rPr>
          <w:t>Facet</w:t>
        </w:r>
      </w:hyperlink>
      <w:r w:rsidR="00347871">
        <w:t xml:space="preserve">, </w:t>
      </w:r>
      <w:hyperlink w:anchor="_50241f5936e61055293ca95f860768d8" w:history="1">
        <w:r w:rsidR="00347871">
          <w:rPr>
            <w:rStyle w:val="Hyperlink"/>
          </w:rPr>
          <w:t>Situation Type</w:t>
        </w:r>
      </w:hyperlink>
    </w:p>
    <w:p w:rsidR="00347871" w:rsidRDefault="00347871" w:rsidP="00347871"/>
    <w:p w:rsidR="00347871" w:rsidRDefault="00347871" w:rsidP="00347871">
      <w:pPr>
        <w:pStyle w:val="Heading2"/>
      </w:pPr>
      <w:bookmarkStart w:id="25" w:name="_a8049a836c9b9b5d6df4b578a5836756"/>
      <w:r>
        <w:t>Class Role</w:t>
      </w:r>
      <w:bookmarkEnd w:id="25"/>
      <w:r w:rsidRPr="003A31EC">
        <w:rPr>
          <w:rFonts w:cs="Arial"/>
        </w:rPr>
        <w:t xml:space="preserve"> </w:t>
      </w:r>
      <w:r>
        <w:rPr>
          <w:rFonts w:cs="Arial"/>
        </w:rPr>
        <w:fldChar w:fldCharType="begin"/>
      </w:r>
      <w:r>
        <w:instrText>XE"</w:instrText>
      </w:r>
      <w:r w:rsidRPr="00413D75">
        <w:rPr>
          <w:rFonts w:cs="Arial"/>
        </w:rPr>
        <w:instrText>Role</w:instrText>
      </w:r>
      <w:r>
        <w:instrText>"</w:instrText>
      </w:r>
      <w:r>
        <w:rPr>
          <w:rFonts w:cs="Arial"/>
        </w:rPr>
        <w:fldChar w:fldCharType="end"/>
      </w:r>
      <w:r w:rsidR="009E71B4">
        <w:rPr>
          <w:rFonts w:cs="Arial"/>
        </w:rPr>
        <w:t xml:space="preserve"> </w:t>
      </w:r>
    </w:p>
    <w:p w:rsidR="00347871" w:rsidRDefault="00347871" w:rsidP="00F71BA8">
      <w:r>
        <w:t>A role is a facet type that defines a specific purpose or behavior of a class of things.  E.g. teacher, policeman, or employer.</w:t>
      </w:r>
      <w:r>
        <w:br/>
        <w:t>[FIBO] Role. Note that partyInRole or thingInRole are implied by classification of a thing.</w:t>
      </w:r>
      <w:r>
        <w:br/>
      </w:r>
      <w:r>
        <w:br/>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3b2e69eb6121d1e3a1180bbe8ee64013" w:history="1">
        <w:r w:rsidR="00347871">
          <w:rPr>
            <w:rStyle w:val="Hyperlink"/>
          </w:rPr>
          <w:t>Facet</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r>
        <w:t>SMIF Conceptual Model::Identifiers</w:t>
      </w:r>
    </w:p>
    <w:p w:rsidR="00347871" w:rsidRDefault="00347871" w:rsidP="00A318C1">
      <w:pPr>
        <w:pStyle w:val="BodyText"/>
      </w:pPr>
      <w:r>
        <w:t>Terms and identifiers provide for signs for (ways to identify) anything.</w:t>
      </w:r>
    </w:p>
    <w:p w:rsidR="00347871" w:rsidRDefault="00347871" w:rsidP="00347871">
      <w:pPr>
        <w:pStyle w:val="Heading2"/>
      </w:pPr>
      <w:r>
        <w:t>Diagram: Identifiers</w:t>
      </w:r>
    </w:p>
    <w:p w:rsidR="00347871" w:rsidRDefault="0063199A" w:rsidP="00347871">
      <w:pPr>
        <w:jc w:val="center"/>
        <w:rPr>
          <w:rFonts w:cs="Arial"/>
        </w:rPr>
      </w:pPr>
      <w:r w:rsidRPr="00C00B6E">
        <w:rPr>
          <w:noProof/>
        </w:rPr>
        <w:pict>
          <v:shape id="Picture 902474025.emf" o:spid="_x0000_i1324" type="#_x0000_t75" alt="902474025.emf" style="width:487.2pt;height:447pt;visibility:visible;mso-wrap-style:square">
            <v:imagedata r:id="rId15" o:title="90247402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Identifiers</w:t>
      </w:r>
    </w:p>
    <w:p w:rsidR="00347871" w:rsidRDefault="00347871" w:rsidP="00A318C1">
      <w:pPr>
        <w:pStyle w:val="BodyText"/>
      </w:pPr>
      <w:r>
        <w:t>An identifier that can be represented as text. The text is in the "value" property.</w:t>
      </w:r>
      <w:r>
        <w:br/>
      </w:r>
      <w:r>
        <w:br/>
        <w:t>[IDEAS] Sign: An Individual that signifies a Thing.</w:t>
      </w:r>
    </w:p>
    <w:p w:rsidR="00347871" w:rsidRDefault="00347871" w:rsidP="00347871">
      <w:r>
        <w:lastRenderedPageBreak/>
        <w:t xml:space="preserve"> </w:t>
      </w:r>
    </w:p>
    <w:p w:rsidR="00347871" w:rsidRDefault="00347871" w:rsidP="00347871"/>
    <w:p w:rsidR="00347871" w:rsidRDefault="00347871" w:rsidP="00347871">
      <w:pPr>
        <w:pStyle w:val="Heading2"/>
      </w:pPr>
      <w:bookmarkStart w:id="26" w:name="_5a0c9611d1c64dcbc0f89b5299e112ed"/>
      <w:r>
        <w:t>Association Identification</w:t>
      </w:r>
      <w:bookmarkEnd w:id="26"/>
      <w:r w:rsidRPr="003A31EC">
        <w:rPr>
          <w:rFonts w:cs="Arial"/>
        </w:rPr>
        <w:t xml:space="preserve"> </w:t>
      </w:r>
      <w:r>
        <w:rPr>
          <w:rFonts w:cs="Arial"/>
        </w:rPr>
        <w:fldChar w:fldCharType="begin"/>
      </w:r>
      <w:r>
        <w:instrText>XE"</w:instrText>
      </w:r>
      <w:r w:rsidRPr="00413D75">
        <w:rPr>
          <w:rFonts w:cs="Arial"/>
        </w:rPr>
        <w:instrText>Identification</w:instrText>
      </w:r>
      <w:r>
        <w:instrText>"</w:instrText>
      </w:r>
      <w:r>
        <w:rPr>
          <w:rFonts w:cs="Arial"/>
        </w:rPr>
        <w:fldChar w:fldCharType="end"/>
      </w:r>
      <w:r w:rsidR="009E71B4">
        <w:rPr>
          <w:rFonts w:cs="Arial"/>
        </w:rPr>
        <w:t xml:space="preserve"> </w:t>
      </w:r>
    </w:p>
    <w:p w:rsidR="00347871" w:rsidRDefault="00347871" w:rsidP="00F71BA8">
      <w:r>
        <w:t>Relationship defining an identifier for an entity.</w:t>
      </w:r>
      <w:r>
        <w:br/>
      </w:r>
      <w:r>
        <w:br/>
        <w:t>[IDEAS] namedBy: A couple that asserts that a Name describes a Thing.</w:t>
      </w:r>
      <w:r>
        <w:br/>
      </w:r>
      <w:r>
        <w:br/>
        <w:t>[ISO 1087] Designation</w:t>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323" type="#_x0000_t75" alt="-796611095.emf" style="width:12pt;height:12pt;visibility:visible;mso-wrap-style:square">
            <v:imagedata r:id="rId10" o:title="-796611095"/>
          </v:shape>
        </w:pict>
      </w:r>
      <w:r w:rsidR="00347871">
        <w:t xml:space="preserve"> identifies</w:t>
      </w:r>
      <w:r w:rsidR="00347871">
        <w:rPr>
          <w:rFonts w:cs="Arial"/>
        </w:rPr>
        <w:fldChar w:fldCharType="begin"/>
      </w:r>
      <w:r w:rsidR="00347871">
        <w:instrText>XE"</w:instrText>
      </w:r>
      <w:r w:rsidR="00347871" w:rsidRPr="00413D75">
        <w:rPr>
          <w:rFonts w:cs="Arial"/>
        </w:rPr>
        <w:instrText>identifies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r w:rsidR="00347871" w:rsidRPr="00833C5F">
        <w:rPr>
          <w:i/>
        </w:rPr>
        <w:t>Redefines</w:t>
      </w:r>
      <w:r w:rsidR="00347871">
        <w:t xml:space="preserve">: categorizes: </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4E3AD0">
      <w:pPr>
        <w:pStyle w:val="BodyText"/>
        <w:spacing w:before="60" w:after="120"/>
        <w:ind w:firstLine="720"/>
      </w:pPr>
      <w:r>
        <w:t>The entity an identifier identifies.</w:t>
      </w:r>
      <w:r>
        <w:br/>
      </w:r>
      <w:r>
        <w:br/>
        <w:t>[FIBO] identifies: is the relationship between something and that which provides a unique reference for it</w:t>
      </w:r>
      <w:r>
        <w:br/>
      </w:r>
      <w:r>
        <w:br/>
        <w:t>[ISO 1087] designator: representation of a concept (3.2.1) by a sign which</w:t>
      </w:r>
      <w:r>
        <w:br/>
        <w:t>denotes it</w:t>
      </w:r>
    </w:p>
    <w:p w:rsidR="00347871" w:rsidRDefault="0063199A" w:rsidP="00347871">
      <w:pPr>
        <w:ind w:firstLine="720"/>
      </w:pPr>
      <w:r w:rsidRPr="00C00B6E">
        <w:rPr>
          <w:noProof/>
        </w:rPr>
        <w:pict>
          <v:shape id="_x0000_i1322" type="#_x0000_t75" alt="-796611095.emf" style="width:12pt;height:12pt;visibility:visible;mso-wrap-style:square">
            <v:imagedata r:id="rId10" o:title="-796611095"/>
          </v:shape>
        </w:pict>
      </w:r>
      <w:r w:rsidR="00347871">
        <w:t xml:space="preserve"> identified by</w:t>
      </w:r>
      <w:r w:rsidR="00347871">
        <w:rPr>
          <w:rFonts w:cs="Arial"/>
        </w:rPr>
        <w:fldChar w:fldCharType="begin"/>
      </w:r>
      <w:r w:rsidR="00347871">
        <w:instrText>XE"</w:instrText>
      </w:r>
      <w:r w:rsidR="00347871" w:rsidRPr="00413D75">
        <w:rPr>
          <w:rFonts w:cs="Arial"/>
        </w:rPr>
        <w:instrText>identified by</w:instrText>
      </w:r>
      <w:r w:rsidR="00347871">
        <w:instrText>"</w:instrText>
      </w:r>
      <w:r w:rsidR="00347871">
        <w:rPr>
          <w:rFonts w:cs="Arial"/>
        </w:rPr>
        <w:fldChar w:fldCharType="end"/>
      </w:r>
      <w:r w:rsidR="00347871">
        <w:t xml:space="preserve"> : </w:t>
      </w:r>
      <w:hyperlink w:anchor="_095e3f15be2ed98da1f28f354699da01" w:history="1">
        <w:r w:rsidR="00347871">
          <w:rPr>
            <w:rStyle w:val="Hyperlink"/>
          </w:rPr>
          <w:t>Identifier</w:t>
        </w:r>
      </w:hyperlink>
      <w:r w:rsidR="00347871">
        <w:t xml:space="preserve"> [*]   </w:t>
      </w:r>
      <w:r w:rsidR="00347871" w:rsidRPr="00833C5F">
        <w:rPr>
          <w:i/>
        </w:rPr>
        <w:t>Redefines</w:t>
      </w:r>
      <w:r w:rsidR="00347871">
        <w:t xml:space="preserve">: categorizes: </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4E3AD0">
      <w:pPr>
        <w:pStyle w:val="BodyText"/>
        <w:spacing w:before="60" w:after="120"/>
        <w:ind w:firstLine="720"/>
      </w:pPr>
      <w:r>
        <w:t>An identifier for an &lt;Entity&gt;.</w:t>
      </w:r>
      <w:r>
        <w:br/>
        <w:t>[FIBO] hasDenotation</w:t>
      </w:r>
    </w:p>
    <w:p w:rsidR="00347871" w:rsidRDefault="00347871" w:rsidP="00347871"/>
    <w:p w:rsidR="00347871" w:rsidRDefault="00347871" w:rsidP="00347871">
      <w:pPr>
        <w:pStyle w:val="Heading2"/>
      </w:pPr>
      <w:bookmarkStart w:id="27" w:name="_095e3f15be2ed98da1f28f354699da01"/>
      <w:r>
        <w:t>Class Identifier</w:t>
      </w:r>
      <w:bookmarkEnd w:id="27"/>
      <w:r w:rsidRPr="003A31EC">
        <w:rPr>
          <w:rFonts w:cs="Arial"/>
        </w:rPr>
        <w:t xml:space="preserve"> </w:t>
      </w:r>
      <w:r>
        <w:rPr>
          <w:rFonts w:cs="Arial"/>
        </w:rPr>
        <w:fldChar w:fldCharType="begin"/>
      </w:r>
      <w:r>
        <w:instrText>XE"</w:instrText>
      </w:r>
      <w:r w:rsidRPr="00413D75">
        <w:rPr>
          <w:rFonts w:cs="Arial"/>
        </w:rPr>
        <w:instrText>Identifier</w:instrText>
      </w:r>
      <w:r>
        <w:instrText>"</w:instrText>
      </w:r>
      <w:r>
        <w:rPr>
          <w:rFonts w:cs="Arial"/>
        </w:rPr>
        <w:fldChar w:fldCharType="end"/>
      </w:r>
      <w:r w:rsidR="009E71B4">
        <w:rPr>
          <w:rFonts w:cs="Arial"/>
        </w:rPr>
        <w:t xml:space="preserve"> </w:t>
      </w:r>
      <w:r w:rsidR="006F72CA">
        <w:rPr>
          <w:rFonts w:cs="Arial"/>
        </w:rPr>
        <w:t>&lt;&lt;Value&gt;&gt;</w:t>
      </w:r>
    </w:p>
    <w:p w:rsidR="00347871" w:rsidRDefault="00347871" w:rsidP="00F71BA8">
      <w:r>
        <w:t>An identifier is any value that is used to distinguish an entity from other entities. Note that any identifier may be contextualized by one or more context, including language context. Identifiers are a “sign” for an identity where identity is an abstraction of individuality that is the basis for identifiers.</w:t>
      </w:r>
      <w:r>
        <w:br/>
      </w:r>
      <w:r>
        <w:br/>
        <w:t>[IDEAS] Name: A Representation that identifies a Thing.</w:t>
      </w:r>
      <w:r>
        <w:br/>
        <w:t>[FIBO] Identifier</w:t>
      </w:r>
      <w:r>
        <w:br/>
        <w:t>[CL] Term: expression which denotes an individual, consisting of either a name or, recursively, a function term applied to a sequence of arguments, which are themselves terms</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a739673c8d53da123e392b7e5059ceec" w:history="1">
        <w:r w:rsidR="00347871">
          <w:rPr>
            <w:rStyle w:val="Hyperlink"/>
          </w:rPr>
          <w:t>Value</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321" type="#_x0000_t75" alt="-796611095.emf" style="width:12pt;height:12pt;visibility:visible;mso-wrap-style:square">
            <v:imagedata r:id="rId10" o:title="-796611095"/>
          </v:shape>
        </w:pict>
      </w:r>
      <w:r w:rsidR="00347871">
        <w:t xml:space="preserve"> </w:t>
      </w:r>
      <w:r w:rsidR="007A366F">
        <w:t>&lt;&lt;Sufficient&gt;&gt;</w:t>
      </w:r>
      <w:r w:rsidR="0061586D">
        <w:t xml:space="preserve"> </w:t>
      </w:r>
      <w:r w:rsidR="00347871">
        <w:t>identifies</w:t>
      </w:r>
      <w:r w:rsidR="00347871">
        <w:rPr>
          <w:rFonts w:cs="Arial"/>
        </w:rPr>
        <w:fldChar w:fldCharType="begin"/>
      </w:r>
      <w:r w:rsidR="00347871">
        <w:instrText>XE"</w:instrText>
      </w:r>
      <w:r w:rsidR="00347871" w:rsidRPr="00413D75">
        <w:rPr>
          <w:rFonts w:cs="Arial"/>
        </w:rPr>
        <w:instrText>identifies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p>
    <w:p w:rsidR="0061586D" w:rsidRDefault="0061586D" w:rsidP="0061586D">
      <w:r>
        <w:tab/>
      </w:r>
      <w:r w:rsidR="004241E6">
        <w:rPr>
          <w:i/>
        </w:rPr>
        <w:t>through</w:t>
      </w:r>
      <w:r w:rsidR="00102E5C">
        <w:rPr>
          <w:i/>
        </w:rPr>
        <w:t xml:space="preserve"> association</w:t>
      </w:r>
      <w:r w:rsidRPr="00446E2F">
        <w:rPr>
          <w:i/>
        </w:rPr>
        <w:t>:</w:t>
      </w:r>
      <w:r>
        <w:t xml:space="preserve"> </w:t>
      </w:r>
      <w:hyperlink w:anchor="_5a0c9611d1c64dcbc0f89b5299e112ed" w:history="1">
        <w:r w:rsidRPr="00446E2F">
          <w:rPr>
            <w:rStyle w:val="Hyperlink"/>
            <w:color w:val="0066FF"/>
          </w:rPr>
          <w:t>Identification</w:t>
        </w:r>
      </w:hyperlink>
      <w:r w:rsidR="00446E2F">
        <w:t xml:space="preserve"> </w:t>
      </w:r>
    </w:p>
    <w:p w:rsidR="00347871" w:rsidRDefault="00347871" w:rsidP="004E3AD0">
      <w:pPr>
        <w:pStyle w:val="BodyText"/>
        <w:spacing w:before="60" w:after="120"/>
        <w:ind w:firstLine="720"/>
      </w:pPr>
      <w:r>
        <w:t>The entity an identifier identifies.</w:t>
      </w:r>
      <w:r>
        <w:br/>
      </w:r>
      <w:r>
        <w:br/>
        <w:t>[FIBO] identifies: is the relationship between something and that which provides a unique reference for it</w:t>
      </w:r>
      <w:r>
        <w:br/>
      </w:r>
      <w:r>
        <w:br/>
        <w:t>[ISO 1087] designator: representation of a concept (3.2.1) by a sign which</w:t>
      </w:r>
      <w:r>
        <w:br/>
        <w:t>denotes it</w:t>
      </w:r>
    </w:p>
    <w:p w:rsidR="00347871" w:rsidRDefault="00347871" w:rsidP="00347871"/>
    <w:p w:rsidR="00347871" w:rsidRDefault="00347871" w:rsidP="00347871">
      <w:pPr>
        <w:pStyle w:val="Heading2"/>
      </w:pPr>
      <w:bookmarkStart w:id="28" w:name="_f299435eb9ee45736534c27bbafd17f2"/>
      <w:r>
        <w:t>Association Identifier in Namespace</w:t>
      </w:r>
      <w:bookmarkEnd w:id="28"/>
      <w:r w:rsidRPr="003A31EC">
        <w:rPr>
          <w:rFonts w:cs="Arial"/>
        </w:rPr>
        <w:t xml:space="preserve"> </w:t>
      </w:r>
      <w:r>
        <w:rPr>
          <w:rFonts w:cs="Arial"/>
        </w:rPr>
        <w:fldChar w:fldCharType="begin"/>
      </w:r>
      <w:r>
        <w:instrText>XE"</w:instrText>
      </w:r>
      <w:r w:rsidRPr="00413D75">
        <w:rPr>
          <w:rFonts w:cs="Arial"/>
        </w:rPr>
        <w:instrText>Identifier in Namespace</w:instrText>
      </w:r>
      <w:r>
        <w:instrText>"</w:instrText>
      </w:r>
      <w:r>
        <w:rPr>
          <w:rFonts w:cs="Arial"/>
        </w:rPr>
        <w:fldChar w:fldCharType="end"/>
      </w:r>
      <w:r w:rsidR="009E71B4">
        <w:rPr>
          <w:rFonts w:cs="Arial"/>
        </w:rPr>
        <w:t xml:space="preserve"> </w:t>
      </w:r>
    </w:p>
    <w:p w:rsidR="00347871" w:rsidRDefault="00347871" w:rsidP="00F71BA8">
      <w:r>
        <w:t>Relationship defining the namespace within which a unique identifier is defined and unique.</w:t>
      </w:r>
      <w:r>
        <w:br/>
      </w:r>
      <w:r>
        <w:br/>
      </w:r>
      <w:r>
        <w:lastRenderedPageBreak/>
        <w:t>[ISO 1087] monosemy: relation between designations (3.4.1) and concepts (3.2.1) in a given language in which one designation only relates to one concept</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3f8ee3c0c2369667c3f31d50e0ff6f83" w:history="1">
        <w:r w:rsidR="00347871">
          <w:rPr>
            <w:rStyle w:val="Hyperlink"/>
          </w:rPr>
          <w:t>Definition</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320" type="#_x0000_t75" alt="-796611095.emf" style="width:12pt;height:12pt;visibility:visible;mso-wrap-style:square">
            <v:imagedata r:id="rId10" o:title="-796611095"/>
          </v:shape>
        </w:pict>
      </w:r>
      <w:r w:rsidR="00347871">
        <w:t xml:space="preserve"> unique within</w:t>
      </w:r>
      <w:r w:rsidR="00347871">
        <w:rPr>
          <w:rFonts w:cs="Arial"/>
        </w:rPr>
        <w:fldChar w:fldCharType="begin"/>
      </w:r>
      <w:r w:rsidR="00347871">
        <w:instrText>XE"</w:instrText>
      </w:r>
      <w:r w:rsidR="00347871" w:rsidRPr="00413D75">
        <w:rPr>
          <w:rFonts w:cs="Arial"/>
        </w:rPr>
        <w:instrText>unique within</w:instrText>
      </w:r>
      <w:r w:rsidR="00347871">
        <w:instrText>"</w:instrText>
      </w:r>
      <w:r w:rsidR="00347871">
        <w:rPr>
          <w:rFonts w:cs="Arial"/>
        </w:rPr>
        <w:fldChar w:fldCharType="end"/>
      </w:r>
      <w:r w:rsidR="00347871">
        <w:t xml:space="preserve"> : </w:t>
      </w:r>
      <w:hyperlink w:anchor="_9c5aa7f24b9d67e77921e06d105205c0" w:history="1">
        <w:r w:rsidR="00347871">
          <w:rPr>
            <w:rStyle w:val="Hyperlink"/>
          </w:rPr>
          <w:t>Namespace</w:t>
        </w:r>
      </w:hyperlink>
      <w:r w:rsidR="00347871">
        <w:t xml:space="preserve"> [1] </w:t>
      </w:r>
    </w:p>
    <w:p w:rsidR="00347871" w:rsidRDefault="00347871" w:rsidP="004E3AD0">
      <w:pPr>
        <w:pStyle w:val="BodyText"/>
        <w:spacing w:before="60" w:after="120"/>
        <w:ind w:firstLine="720"/>
      </w:pPr>
      <w:r>
        <w:t>The namespace in which an identifier is defined and has a unique value.</w:t>
      </w:r>
      <w:r>
        <w:br/>
        <w:t>[FUML] memberNamespace</w:t>
      </w:r>
    </w:p>
    <w:p w:rsidR="00347871" w:rsidRDefault="0063199A" w:rsidP="00347871">
      <w:pPr>
        <w:ind w:firstLine="720"/>
      </w:pPr>
      <w:r w:rsidRPr="00C00B6E">
        <w:rPr>
          <w:noProof/>
        </w:rPr>
        <w:pict>
          <v:shape id="_x0000_i1319" type="#_x0000_t75" alt="-796611095.emf" style="width:12pt;height:12pt;visibility:visible;mso-wrap-style:square">
            <v:imagedata r:id="rId10" o:title="-796611095"/>
          </v:shape>
        </w:pict>
      </w:r>
      <w:r w:rsidR="00347871">
        <w:t xml:space="preserve"> scopes identifier</w:t>
      </w:r>
      <w:r w:rsidR="00347871">
        <w:rPr>
          <w:rFonts w:cs="Arial"/>
        </w:rPr>
        <w:fldChar w:fldCharType="begin"/>
      </w:r>
      <w:r w:rsidR="00347871">
        <w:instrText>XE"</w:instrText>
      </w:r>
      <w:r w:rsidR="00347871" w:rsidRPr="00413D75">
        <w:rPr>
          <w:rFonts w:cs="Arial"/>
        </w:rPr>
        <w:instrText>scopes identifier</w:instrText>
      </w:r>
      <w:r w:rsidR="00347871">
        <w:instrText>"</w:instrText>
      </w:r>
      <w:r w:rsidR="00347871">
        <w:rPr>
          <w:rFonts w:cs="Arial"/>
        </w:rPr>
        <w:fldChar w:fldCharType="end"/>
      </w:r>
      <w:r w:rsidR="00347871">
        <w:t xml:space="preserve"> : </w:t>
      </w:r>
      <w:hyperlink w:anchor="_18f8ef1b23e6cdf9278bd94f24f73c26" w:history="1">
        <w:r w:rsidR="00347871">
          <w:rPr>
            <w:rStyle w:val="Hyperlink"/>
          </w:rPr>
          <w:t>Unique Identifier</w:t>
        </w:r>
      </w:hyperlink>
      <w:r w:rsidR="00347871">
        <w:t xml:space="preserve"> [*] </w:t>
      </w:r>
    </w:p>
    <w:p w:rsidR="00347871" w:rsidRDefault="00347871" w:rsidP="004E3AD0">
      <w:pPr>
        <w:pStyle w:val="BodyText"/>
        <w:spacing w:before="60" w:after="120"/>
        <w:ind w:firstLine="720"/>
      </w:pPr>
      <w:r>
        <w:t>An Identifier defined within the scope of a namespace.</w:t>
      </w:r>
      <w:r>
        <w:br/>
        <w:t>[FUML] member</w:t>
      </w:r>
    </w:p>
    <w:p w:rsidR="00347871" w:rsidRDefault="00347871" w:rsidP="00347871"/>
    <w:p w:rsidR="00347871" w:rsidRDefault="00347871" w:rsidP="00347871">
      <w:pPr>
        <w:pStyle w:val="Heading2"/>
      </w:pPr>
      <w:bookmarkStart w:id="29" w:name="_f904ff1da5bfc3387d892b7e0fe9ecb1"/>
      <w:r>
        <w:t>Class IRI Identifier</w:t>
      </w:r>
      <w:bookmarkEnd w:id="29"/>
      <w:r w:rsidRPr="003A31EC">
        <w:rPr>
          <w:rFonts w:cs="Arial"/>
        </w:rPr>
        <w:t xml:space="preserve"> </w:t>
      </w:r>
      <w:r>
        <w:rPr>
          <w:rFonts w:cs="Arial"/>
        </w:rPr>
        <w:fldChar w:fldCharType="begin"/>
      </w:r>
      <w:r>
        <w:instrText>XE"</w:instrText>
      </w:r>
      <w:r w:rsidRPr="00413D75">
        <w:rPr>
          <w:rFonts w:cs="Arial"/>
        </w:rPr>
        <w:instrText>IRI Identifier</w:instrText>
      </w:r>
      <w:r>
        <w:instrText>"</w:instrText>
      </w:r>
      <w:r>
        <w:rPr>
          <w:rFonts w:cs="Arial"/>
        </w:rPr>
        <w:fldChar w:fldCharType="end"/>
      </w:r>
      <w:r w:rsidR="009E71B4">
        <w:rPr>
          <w:rFonts w:cs="Arial"/>
        </w:rPr>
        <w:t xml:space="preserve"> </w:t>
      </w:r>
      <w:r w:rsidR="006F72CA">
        <w:rPr>
          <w:rFonts w:cs="Arial"/>
        </w:rPr>
        <w:t>&lt;&lt;Value&gt;&gt;</w:t>
      </w:r>
    </w:p>
    <w:p w:rsidR="00347871" w:rsidRDefault="00347871" w:rsidP="00F71BA8">
      <w:r>
        <w:t>A IRI/URI Identifier for an entity, as defined in [RFC3987].</w:t>
      </w:r>
      <w:r>
        <w:br/>
      </w:r>
      <w:r>
        <w:br/>
        <w:t>[FIBO] anyURI</w:t>
      </w:r>
      <w:r>
        <w:br/>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64e77adb9e39a94e091d321b1b778074" w:history="1">
        <w:r w:rsidR="00347871">
          <w:rPr>
            <w:rStyle w:val="Hyperlink"/>
          </w:rPr>
          <w:t>Technical Identifier</w:t>
        </w:r>
      </w:hyperlink>
    </w:p>
    <w:p w:rsidR="00347871" w:rsidRDefault="00347871" w:rsidP="00347871"/>
    <w:p w:rsidR="00347871" w:rsidRDefault="00347871" w:rsidP="00347871">
      <w:pPr>
        <w:pStyle w:val="Heading2"/>
      </w:pPr>
      <w:bookmarkStart w:id="30" w:name="_afe5a48976a2df078be9473827611fb8"/>
      <w:r>
        <w:t>Class Name</w:t>
      </w:r>
      <w:bookmarkEnd w:id="30"/>
      <w:r w:rsidRPr="003A31EC">
        <w:rPr>
          <w:rFonts w:cs="Arial"/>
        </w:rPr>
        <w:t xml:space="preserve"> </w:t>
      </w:r>
      <w:r>
        <w:rPr>
          <w:rFonts w:cs="Arial"/>
        </w:rPr>
        <w:fldChar w:fldCharType="begin"/>
      </w:r>
      <w:r>
        <w:instrText>XE"</w:instrText>
      </w:r>
      <w:r w:rsidRPr="00413D75">
        <w:rPr>
          <w:rFonts w:cs="Arial"/>
        </w:rPr>
        <w:instrText>Name</w:instrText>
      </w:r>
      <w:r>
        <w:instrText>"</w:instrText>
      </w:r>
      <w:r>
        <w:rPr>
          <w:rFonts w:cs="Arial"/>
        </w:rPr>
        <w:fldChar w:fldCharType="end"/>
      </w:r>
      <w:r w:rsidR="009E71B4">
        <w:rPr>
          <w:rFonts w:cs="Arial"/>
        </w:rPr>
        <w:t xml:space="preserve"> </w:t>
      </w:r>
      <w:r w:rsidR="006F72CA">
        <w:rPr>
          <w:rFonts w:cs="Arial"/>
        </w:rPr>
        <w:t>&lt;&lt;Value&gt;&gt;</w:t>
      </w:r>
    </w:p>
    <w:p w:rsidR="00347871" w:rsidRDefault="00347871" w:rsidP="00F71BA8">
      <w:r>
        <w:t>A word or set of words by which a person, animal, place, or thing is known, addressed, or referred to. Names are not necessarily unique.</w:t>
      </w:r>
      <w:r>
        <w:br/>
      </w:r>
      <w:r>
        <w:br/>
        <w:t>[IDEAS] Name: A Representation that identifies a Thing.</w:t>
      </w:r>
      <w:r>
        <w:br/>
      </w:r>
      <w:r>
        <w:br/>
        <w:t>[CL] Discourse Name</w:t>
      </w:r>
      <w:r>
        <w:br/>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380248073543af7bed8363f2b34ad5f7" w:history="1">
        <w:r w:rsidR="00347871">
          <w:rPr>
            <w:rStyle w:val="Hyperlink"/>
          </w:rPr>
          <w:t>Text Identifier</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318" type="#_x0000_t75" alt="-796611095.emf" style="width:12pt;height:12pt;visibility:visible;mso-wrap-style:square">
            <v:imagedata r:id="rId10" o:title="-796611095"/>
          </v:shape>
        </w:pict>
      </w:r>
      <w:r w:rsidR="00347871">
        <w:t xml:space="preserve"> </w:t>
      </w:r>
      <w:r w:rsidR="0061586D">
        <w:t xml:space="preserve"> </w:t>
      </w:r>
      <w:r w:rsidR="00347871">
        <w:t>names</w:t>
      </w:r>
      <w:r w:rsidR="00347871">
        <w:rPr>
          <w:rFonts w:cs="Arial"/>
        </w:rPr>
        <w:fldChar w:fldCharType="begin"/>
      </w:r>
      <w:r w:rsidR="00347871">
        <w:instrText>XE"</w:instrText>
      </w:r>
      <w:r w:rsidR="00347871" w:rsidRPr="00413D75">
        <w:rPr>
          <w:rFonts w:cs="Arial"/>
        </w:rPr>
        <w:instrText>names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r w:rsidR="00347871" w:rsidRPr="00833C5F">
        <w:rPr>
          <w:i/>
        </w:rPr>
        <w:t>Redefines</w:t>
      </w:r>
      <w:r w:rsidR="00347871">
        <w:t>: identifies: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61586D" w:rsidRDefault="0061586D" w:rsidP="0061586D">
      <w:r>
        <w:tab/>
      </w:r>
      <w:r w:rsidR="004241E6">
        <w:rPr>
          <w:i/>
        </w:rPr>
        <w:t>through</w:t>
      </w:r>
      <w:r w:rsidR="00102E5C">
        <w:rPr>
          <w:i/>
        </w:rPr>
        <w:t xml:space="preserve"> association</w:t>
      </w:r>
      <w:r w:rsidRPr="00446E2F">
        <w:rPr>
          <w:i/>
        </w:rPr>
        <w:t>:</w:t>
      </w:r>
      <w:r>
        <w:t xml:space="preserve"> </w:t>
      </w:r>
      <w:hyperlink w:anchor="_adf65393f1c35e1696d935e5f2b54d80" w:history="1">
        <w:r w:rsidRPr="00446E2F">
          <w:rPr>
            <w:rStyle w:val="Hyperlink"/>
            <w:color w:val="0066FF"/>
          </w:rPr>
          <w:t>Naming</w:t>
        </w:r>
      </w:hyperlink>
      <w:r w:rsidR="00446E2F">
        <w:t xml:space="preserve"> </w:t>
      </w:r>
    </w:p>
    <w:p w:rsidR="00347871" w:rsidRDefault="00347871" w:rsidP="004E3AD0">
      <w:pPr>
        <w:pStyle w:val="BodyText"/>
        <w:spacing w:before="60" w:after="120"/>
        <w:ind w:firstLine="720"/>
      </w:pPr>
      <w:r>
        <w:t>An entity named by a name.</w:t>
      </w:r>
    </w:p>
    <w:p w:rsidR="00347871" w:rsidRDefault="00347871" w:rsidP="00347871"/>
    <w:p w:rsidR="00347871" w:rsidRDefault="00347871" w:rsidP="00347871">
      <w:pPr>
        <w:pStyle w:val="Heading2"/>
      </w:pPr>
      <w:bookmarkStart w:id="31" w:name="_9c5aa7f24b9d67e77921e06d105205c0"/>
      <w:r>
        <w:t>Class Namespace</w:t>
      </w:r>
      <w:bookmarkEnd w:id="31"/>
      <w:r w:rsidRPr="003A31EC">
        <w:rPr>
          <w:rFonts w:cs="Arial"/>
        </w:rPr>
        <w:t xml:space="preserve"> </w:t>
      </w:r>
      <w:r>
        <w:rPr>
          <w:rFonts w:cs="Arial"/>
        </w:rPr>
        <w:fldChar w:fldCharType="begin"/>
      </w:r>
      <w:r>
        <w:instrText>XE"</w:instrText>
      </w:r>
      <w:r w:rsidRPr="00413D75">
        <w:rPr>
          <w:rFonts w:cs="Arial"/>
        </w:rPr>
        <w:instrText>Namespace</w:instrText>
      </w:r>
      <w:r>
        <w:instrText>"</w:instrText>
      </w:r>
      <w:r>
        <w:rPr>
          <w:rFonts w:cs="Arial"/>
        </w:rPr>
        <w:fldChar w:fldCharType="end"/>
      </w:r>
      <w:r w:rsidR="009E71B4">
        <w:rPr>
          <w:rFonts w:cs="Arial"/>
        </w:rPr>
        <w:t xml:space="preserve"> </w:t>
      </w:r>
    </w:p>
    <w:p w:rsidR="00347871" w:rsidRDefault="00347871" w:rsidP="00F71BA8">
      <w:r>
        <w:t>A namespace is a context that provides a way to make identifiers unique and identify exactly one entity. For example, the Virginia driver's license division provides unique driver's license numbers.</w:t>
      </w:r>
      <w:r>
        <w:br/>
      </w:r>
      <w:r>
        <w:br/>
        <w:t xml:space="preserve">Similar to [IDEAS] UniqueNamingScheme: A NamingScheme where different Names will not contain tokens of the same Representation Type. </w:t>
      </w:r>
      <w:r>
        <w:br/>
        <w:t>Note: SMIF identifiers are not instances of their namespace.</w:t>
      </w:r>
      <w:r>
        <w:br/>
      </w:r>
      <w:r>
        <w:br/>
        <w:t>[FIBO] IdentificationScheme: system for allocating identifiers to objects</w:t>
      </w:r>
      <w:r>
        <w:br/>
      </w:r>
      <w:r>
        <w:lastRenderedPageBreak/>
        <w:br/>
        <w:t>[ISO 1087] terminology 1: set of designations (3.4.1) belonging to one special language (3.1.3)</w:t>
      </w:r>
      <w:r>
        <w:br/>
      </w:r>
      <w:r>
        <w:br/>
        <w:t>[FUML] Namespace</w:t>
      </w:r>
      <w:r>
        <w:br/>
      </w:r>
      <w:r>
        <w:br/>
        <w:t>[CL] Vocabulary</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66d62b068053cee3464e1e03e6035eed" w:history="1">
        <w:r w:rsidR="00347871">
          <w:rPr>
            <w:rStyle w:val="Hyperlink"/>
          </w:rPr>
          <w:t>Context</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317" type="#_x0000_t75" alt="-796611095.emf" style="width:12pt;height:12pt;visibility:visible;mso-wrap-style:square">
            <v:imagedata r:id="rId10" o:title="-796611095"/>
          </v:shape>
        </w:pict>
      </w:r>
      <w:r w:rsidR="00347871">
        <w:t xml:space="preserve"> </w:t>
      </w:r>
      <w:r w:rsidR="007A366F">
        <w:t>&lt;&lt;Sufficient&gt;&gt;</w:t>
      </w:r>
      <w:r w:rsidR="0061586D">
        <w:t xml:space="preserve"> </w:t>
      </w:r>
      <w:r w:rsidR="00347871">
        <w:t>scopes identifier</w:t>
      </w:r>
      <w:r w:rsidR="00347871">
        <w:rPr>
          <w:rFonts w:cs="Arial"/>
        </w:rPr>
        <w:fldChar w:fldCharType="begin"/>
      </w:r>
      <w:r w:rsidR="00347871">
        <w:instrText>XE"</w:instrText>
      </w:r>
      <w:r w:rsidR="00347871" w:rsidRPr="00413D75">
        <w:rPr>
          <w:rFonts w:cs="Arial"/>
        </w:rPr>
        <w:instrText>scopes identifier</w:instrText>
      </w:r>
      <w:r w:rsidR="00347871">
        <w:instrText>"</w:instrText>
      </w:r>
      <w:r w:rsidR="00347871">
        <w:rPr>
          <w:rFonts w:cs="Arial"/>
        </w:rPr>
        <w:fldChar w:fldCharType="end"/>
      </w:r>
      <w:r w:rsidR="00347871">
        <w:t xml:space="preserve"> : </w:t>
      </w:r>
      <w:hyperlink w:anchor="_18f8ef1b23e6cdf9278bd94f24f73c26" w:history="1">
        <w:r w:rsidR="00347871">
          <w:rPr>
            <w:rStyle w:val="Hyperlink"/>
          </w:rPr>
          <w:t>Unique Identifier</w:t>
        </w:r>
      </w:hyperlink>
      <w:r w:rsidR="00347871">
        <w:t xml:space="preserve"> [*]   </w:t>
      </w:r>
      <w:r w:rsidR="00347871" w:rsidRPr="00833C5F">
        <w:rPr>
          <w:i/>
        </w:rPr>
        <w:t>Subsets</w:t>
      </w:r>
      <w:r w:rsidR="00347871">
        <w:t>: defines:</w:t>
      </w:r>
      <w:hyperlink w:anchor="_a52cb0ff6e414b3170b58afe10b6afcb" w:history="1">
        <w:r w:rsidR="00347871">
          <w:rPr>
            <w:rStyle w:val="Hyperlink"/>
          </w:rPr>
          <w:t>Thing</w:t>
        </w:r>
      </w:hyperlink>
      <w:r w:rsidR="00347871">
        <w:rPr>
          <w:rStyle w:val="Hyperlink"/>
        </w:rPr>
        <w:t xml:space="preserve"> </w:t>
      </w:r>
      <w:r w:rsidR="00347871">
        <w:t xml:space="preserve">   </w:t>
      </w:r>
    </w:p>
    <w:p w:rsidR="0061586D" w:rsidRDefault="0061586D" w:rsidP="0061586D">
      <w:r>
        <w:tab/>
      </w:r>
      <w:r w:rsidR="004241E6">
        <w:rPr>
          <w:i/>
        </w:rPr>
        <w:t>through</w:t>
      </w:r>
      <w:r w:rsidR="00102E5C">
        <w:rPr>
          <w:i/>
        </w:rPr>
        <w:t xml:space="preserve"> association</w:t>
      </w:r>
      <w:r w:rsidRPr="00446E2F">
        <w:rPr>
          <w:i/>
        </w:rPr>
        <w:t>:</w:t>
      </w:r>
      <w:r>
        <w:t xml:space="preserve"> </w:t>
      </w:r>
      <w:hyperlink w:anchor="_f299435eb9ee45736534c27bbafd17f2" w:history="1">
        <w:r w:rsidRPr="00446E2F">
          <w:rPr>
            <w:rStyle w:val="Hyperlink"/>
            <w:color w:val="0066FF"/>
          </w:rPr>
          <w:t>Identifier in Namespace</w:t>
        </w:r>
      </w:hyperlink>
      <w:r w:rsidR="00446E2F">
        <w:t xml:space="preserve"> </w:t>
      </w:r>
    </w:p>
    <w:p w:rsidR="00347871" w:rsidRDefault="00347871" w:rsidP="004E3AD0">
      <w:pPr>
        <w:pStyle w:val="BodyText"/>
        <w:spacing w:before="60" w:after="120"/>
        <w:ind w:firstLine="720"/>
      </w:pPr>
      <w:r>
        <w:t>An Identifier defined within the scope of a namespace.</w:t>
      </w:r>
      <w:r>
        <w:br/>
        <w:t>[FUML] member</w:t>
      </w:r>
    </w:p>
    <w:p w:rsidR="00347871" w:rsidRDefault="00347871" w:rsidP="00347871"/>
    <w:p w:rsidR="00347871" w:rsidRDefault="00347871" w:rsidP="00347871">
      <w:pPr>
        <w:pStyle w:val="Heading2"/>
      </w:pPr>
      <w:bookmarkStart w:id="32" w:name="_adf65393f1c35e1696d935e5f2b54d80"/>
      <w:r>
        <w:t>Association Naming</w:t>
      </w:r>
      <w:bookmarkEnd w:id="32"/>
      <w:r w:rsidRPr="003A31EC">
        <w:rPr>
          <w:rFonts w:cs="Arial"/>
        </w:rPr>
        <w:t xml:space="preserve"> </w:t>
      </w:r>
      <w:r>
        <w:rPr>
          <w:rFonts w:cs="Arial"/>
        </w:rPr>
        <w:fldChar w:fldCharType="begin"/>
      </w:r>
      <w:r>
        <w:instrText>XE"</w:instrText>
      </w:r>
      <w:r w:rsidRPr="00413D75">
        <w:rPr>
          <w:rFonts w:cs="Arial"/>
        </w:rPr>
        <w:instrText>Naming</w:instrText>
      </w:r>
      <w:r>
        <w:instrText>"</w:instrText>
      </w:r>
      <w:r>
        <w:rPr>
          <w:rFonts w:cs="Arial"/>
        </w:rPr>
        <w:fldChar w:fldCharType="end"/>
      </w:r>
      <w:r w:rsidR="009E71B4">
        <w:rPr>
          <w:rFonts w:cs="Arial"/>
        </w:rPr>
        <w:t xml:space="preserve"> </w:t>
      </w:r>
    </w:p>
    <w:p w:rsidR="00347871" w:rsidRDefault="00347871" w:rsidP="00F71BA8">
      <w:r>
        <w:t>Relationship defining a human meaningfully name for an entity.</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5a0c9611d1c64dcbc0f89b5299e112ed" w:history="1">
        <w:r w:rsidR="00347871">
          <w:rPr>
            <w:rStyle w:val="Hyperlink"/>
          </w:rPr>
          <w:t>Identification</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316" type="#_x0000_t75" alt="-796611095.emf" style="width:12pt;height:12pt;visibility:visible;mso-wrap-style:square">
            <v:imagedata r:id="rId10" o:title="-796611095"/>
          </v:shape>
        </w:pict>
      </w:r>
      <w:r w:rsidR="00347871">
        <w:t xml:space="preserve"> names</w:t>
      </w:r>
      <w:r w:rsidR="00347871">
        <w:rPr>
          <w:rFonts w:cs="Arial"/>
        </w:rPr>
        <w:fldChar w:fldCharType="begin"/>
      </w:r>
      <w:r w:rsidR="00347871">
        <w:instrText>XE"</w:instrText>
      </w:r>
      <w:r w:rsidR="00347871" w:rsidRPr="00413D75">
        <w:rPr>
          <w:rFonts w:cs="Arial"/>
        </w:rPr>
        <w:instrText>names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r w:rsidR="00347871" w:rsidRPr="00833C5F">
        <w:rPr>
          <w:i/>
        </w:rPr>
        <w:t>Subsets</w:t>
      </w:r>
      <w:r w:rsidR="00347871">
        <w:t>: defines: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4E3AD0">
      <w:pPr>
        <w:pStyle w:val="BodyText"/>
        <w:spacing w:before="60" w:after="120"/>
        <w:ind w:firstLine="720"/>
      </w:pPr>
      <w:r>
        <w:t>An entity named by a name.</w:t>
      </w:r>
    </w:p>
    <w:p w:rsidR="00347871" w:rsidRDefault="0063199A" w:rsidP="00347871">
      <w:pPr>
        <w:ind w:firstLine="720"/>
      </w:pPr>
      <w:r w:rsidRPr="00C00B6E">
        <w:rPr>
          <w:noProof/>
        </w:rPr>
        <w:pict>
          <v:shape id="_x0000_i1315" type="#_x0000_t75" alt="-796611095.emf" style="width:12pt;height:12pt;visibility:visible;mso-wrap-style:square">
            <v:imagedata r:id="rId10" o:title="-796611095"/>
          </v:shape>
        </w:pict>
      </w:r>
      <w:r w:rsidR="00347871">
        <w:t xml:space="preserve"> has name</w:t>
      </w:r>
      <w:r w:rsidR="00347871">
        <w:rPr>
          <w:rFonts w:cs="Arial"/>
        </w:rPr>
        <w:fldChar w:fldCharType="begin"/>
      </w:r>
      <w:r w:rsidR="00347871">
        <w:instrText>XE"</w:instrText>
      </w:r>
      <w:r w:rsidR="00347871" w:rsidRPr="00413D75">
        <w:rPr>
          <w:rFonts w:cs="Arial"/>
        </w:rPr>
        <w:instrText>has name</w:instrText>
      </w:r>
      <w:r w:rsidR="00347871">
        <w:instrText>"</w:instrText>
      </w:r>
      <w:r w:rsidR="00347871">
        <w:rPr>
          <w:rFonts w:cs="Arial"/>
        </w:rPr>
        <w:fldChar w:fldCharType="end"/>
      </w:r>
      <w:r w:rsidR="00347871">
        <w:t xml:space="preserve"> : </w:t>
      </w:r>
      <w:hyperlink w:anchor="_afe5a48976a2df078be9473827611fb8" w:history="1">
        <w:r w:rsidR="00347871">
          <w:rPr>
            <w:rStyle w:val="Hyperlink"/>
          </w:rPr>
          <w:t>Name</w:t>
        </w:r>
      </w:hyperlink>
      <w:r w:rsidR="00347871">
        <w:t xml:space="preserve"> [*]   </w:t>
      </w:r>
      <w:r w:rsidR="00347871" w:rsidRPr="00833C5F">
        <w:rPr>
          <w:i/>
        </w:rPr>
        <w:t>Subsets</w:t>
      </w:r>
      <w:r w:rsidR="00347871">
        <w:t>: defines: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4E3AD0">
      <w:pPr>
        <w:pStyle w:val="BodyText"/>
        <w:spacing w:before="60" w:after="120"/>
        <w:ind w:firstLine="720"/>
      </w:pPr>
      <w:r>
        <w:t>A human meaningful name for an entity.</w:t>
      </w:r>
      <w:r>
        <w:br/>
        <w:t>[FIBO] hasName: that by which some thing is known; may apply to anything</w:t>
      </w:r>
      <w:r>
        <w:br/>
      </w:r>
      <w:r>
        <w:br/>
        <w:t>[OWL] rdfs:label</w:t>
      </w:r>
    </w:p>
    <w:p w:rsidR="00347871" w:rsidRDefault="00347871" w:rsidP="00347871"/>
    <w:p w:rsidR="00347871" w:rsidRDefault="00347871" w:rsidP="00347871">
      <w:pPr>
        <w:pStyle w:val="Heading2"/>
      </w:pPr>
      <w:bookmarkStart w:id="33" w:name="_1a5de8051ffc9f353a7d5b53ee7cf413"/>
      <w:r>
        <w:t>Association Prefered Identification</w:t>
      </w:r>
      <w:bookmarkEnd w:id="33"/>
      <w:r w:rsidRPr="003A31EC">
        <w:rPr>
          <w:rFonts w:cs="Arial"/>
        </w:rPr>
        <w:t xml:space="preserve"> </w:t>
      </w:r>
      <w:r>
        <w:rPr>
          <w:rFonts w:cs="Arial"/>
        </w:rPr>
        <w:fldChar w:fldCharType="begin"/>
      </w:r>
      <w:r>
        <w:instrText>XE"</w:instrText>
      </w:r>
      <w:r w:rsidRPr="00413D75">
        <w:rPr>
          <w:rFonts w:cs="Arial"/>
        </w:rPr>
        <w:instrText>Prefered Identification</w:instrText>
      </w:r>
      <w:r>
        <w:instrText>"</w:instrText>
      </w:r>
      <w:r>
        <w:rPr>
          <w:rFonts w:cs="Arial"/>
        </w:rPr>
        <w:fldChar w:fldCharType="end"/>
      </w:r>
      <w:r w:rsidR="009E71B4">
        <w:rPr>
          <w:rFonts w:cs="Arial"/>
        </w:rPr>
        <w:t xml:space="preserve"> </w:t>
      </w:r>
    </w:p>
    <w:p w:rsidR="00347871" w:rsidRDefault="00347871" w:rsidP="00F71BA8">
      <w:r>
        <w:t>Relationship defining the preferred identifier for an entity.</w:t>
      </w:r>
      <w:r>
        <w:br/>
      </w:r>
      <w:r>
        <w:br/>
        <w:t>[ISO 1087] preferred term: term (3.4.3) rated according to the scale of the term acceptability rating (3.4.14) as the primary term for a given concept (3.2.1)</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5a0c9611d1c64dcbc0f89b5299e112ed" w:history="1">
        <w:r w:rsidR="00347871">
          <w:rPr>
            <w:rStyle w:val="Hyperlink"/>
          </w:rPr>
          <w:t>Identification</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314" type="#_x0000_t75" alt="1351710331.emf" style="width:12pt;height:12pt;visibility:visible;mso-wrap-style:square">
            <v:imagedata r:id="rId12" o:title="1351710331"/>
          </v:shape>
        </w:pict>
      </w:r>
      <w:r w:rsidR="00347871">
        <w:t xml:space="preserve"> has preferred</w:t>
      </w:r>
      <w:r w:rsidR="00347871">
        <w:rPr>
          <w:rFonts w:cs="Arial"/>
        </w:rPr>
        <w:fldChar w:fldCharType="begin"/>
      </w:r>
      <w:r w:rsidR="00347871">
        <w:instrText>XE"</w:instrText>
      </w:r>
      <w:r w:rsidR="00347871" w:rsidRPr="00413D75">
        <w:rPr>
          <w:rFonts w:cs="Arial"/>
        </w:rPr>
        <w:instrText>has preferred</w:instrText>
      </w:r>
      <w:r w:rsidR="00347871">
        <w:instrText>"</w:instrText>
      </w:r>
      <w:r w:rsidR="00347871">
        <w:rPr>
          <w:rFonts w:cs="Arial"/>
        </w:rPr>
        <w:fldChar w:fldCharType="end"/>
      </w:r>
      <w:r w:rsidR="00347871">
        <w:t xml:space="preserve"> : </w:t>
      </w:r>
      <w:hyperlink w:anchor="_095e3f15be2ed98da1f28f354699da01" w:history="1">
        <w:r w:rsidR="00347871">
          <w:rPr>
            <w:rStyle w:val="Hyperlink"/>
          </w:rPr>
          <w:t>Identifier</w:t>
        </w:r>
      </w:hyperlink>
      <w:r w:rsidR="00347871">
        <w:t xml:space="preserve"> [0..1]   </w:t>
      </w:r>
      <w:r w:rsidR="00347871" w:rsidRPr="00833C5F">
        <w:rPr>
          <w:i/>
        </w:rPr>
        <w:t>Subsets</w:t>
      </w:r>
      <w:r w:rsidR="00347871">
        <w:t>: defines: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4E3AD0">
      <w:pPr>
        <w:pStyle w:val="BodyText"/>
        <w:spacing w:before="60" w:after="120"/>
        <w:ind w:firstLine="720"/>
      </w:pPr>
      <w:r>
        <w:t>Default identifier to use for an entity.</w:t>
      </w:r>
      <w:r>
        <w:br/>
        <w:t>Where multiple identifiers are preferred in differing context any method for selecting the most preferred identifier is implementation specific and not specified by this standard.</w:t>
      </w:r>
      <w:r>
        <w:br/>
        <w:t>[FUML] NamedElement.name: Note: An Identifier that is &lt;preferred for&gt; an entity is equivalent to the name of a named element.</w:t>
      </w:r>
    </w:p>
    <w:p w:rsidR="00347871" w:rsidRDefault="0063199A" w:rsidP="00347871">
      <w:pPr>
        <w:ind w:firstLine="720"/>
      </w:pPr>
      <w:r w:rsidRPr="00C00B6E">
        <w:rPr>
          <w:noProof/>
        </w:rPr>
        <w:pict>
          <v:shape id="_x0000_i1313" type="#_x0000_t75" alt="1351710331.emf" style="width:12pt;height:12pt;visibility:visible;mso-wrap-style:square">
            <v:imagedata r:id="rId12" o:title="1351710331"/>
          </v:shape>
        </w:pict>
      </w:r>
      <w:r w:rsidR="00347871">
        <w:t xml:space="preserve"> preferred for</w:t>
      </w:r>
      <w:r w:rsidR="00347871">
        <w:rPr>
          <w:rFonts w:cs="Arial"/>
        </w:rPr>
        <w:fldChar w:fldCharType="begin"/>
      </w:r>
      <w:r w:rsidR="00347871">
        <w:instrText>XE"</w:instrText>
      </w:r>
      <w:r w:rsidR="00347871" w:rsidRPr="00413D75">
        <w:rPr>
          <w:rFonts w:cs="Arial"/>
        </w:rPr>
        <w:instrText>preferred for</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[0..1]   </w:t>
      </w:r>
      <w:r w:rsidR="00347871" w:rsidRPr="00833C5F">
        <w:rPr>
          <w:i/>
        </w:rPr>
        <w:t>Subsets</w:t>
      </w:r>
      <w:r w:rsidR="00347871">
        <w:t>: defines: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4E3AD0">
      <w:pPr>
        <w:pStyle w:val="BodyText"/>
        <w:spacing w:before="60" w:after="120"/>
        <w:ind w:firstLine="720"/>
      </w:pPr>
      <w:r>
        <w:t>The entity an identifier is preferred for.</w:t>
      </w:r>
    </w:p>
    <w:p w:rsidR="00347871" w:rsidRDefault="00347871" w:rsidP="00347871"/>
    <w:p w:rsidR="00347871" w:rsidRDefault="00347871" w:rsidP="00347871">
      <w:pPr>
        <w:pStyle w:val="Heading2"/>
      </w:pPr>
      <w:bookmarkStart w:id="34" w:name="_64e77adb9e39a94e091d321b1b778074"/>
      <w:r>
        <w:t>Class Technical Identifier</w:t>
      </w:r>
      <w:bookmarkEnd w:id="34"/>
      <w:r w:rsidRPr="003A31EC">
        <w:rPr>
          <w:rFonts w:cs="Arial"/>
        </w:rPr>
        <w:t xml:space="preserve"> </w:t>
      </w:r>
      <w:r>
        <w:rPr>
          <w:rFonts w:cs="Arial"/>
        </w:rPr>
        <w:fldChar w:fldCharType="begin"/>
      </w:r>
      <w:r>
        <w:instrText>XE"</w:instrText>
      </w:r>
      <w:r w:rsidRPr="00413D75">
        <w:rPr>
          <w:rFonts w:cs="Arial"/>
        </w:rPr>
        <w:instrText>Technical Identifier</w:instrText>
      </w:r>
      <w:r>
        <w:instrText>"</w:instrText>
      </w:r>
      <w:r>
        <w:rPr>
          <w:rFonts w:cs="Arial"/>
        </w:rPr>
        <w:fldChar w:fldCharType="end"/>
      </w:r>
      <w:r w:rsidR="009E71B4">
        <w:rPr>
          <w:rFonts w:cs="Arial"/>
        </w:rPr>
        <w:t xml:space="preserve"> </w:t>
      </w:r>
      <w:r w:rsidR="006F72CA">
        <w:rPr>
          <w:rFonts w:cs="Arial"/>
        </w:rPr>
        <w:t>&lt;&lt;Value&gt;&gt;</w:t>
      </w:r>
    </w:p>
    <w:p w:rsidR="00347871" w:rsidRDefault="00347871" w:rsidP="00F71BA8">
      <w:r>
        <w:t>A technical identifier is defined within a technical system, information structure or system of systems for references and identity within that system or information element. Such identifiers may have no meaning outside of that system.</w:t>
      </w:r>
      <w:r>
        <w:br/>
      </w:r>
      <w:r>
        <w:br/>
        <w:t>Typical technical identifiers include inter document "refs", record numbers, etc. The system should be referenced as the namespace.</w:t>
      </w:r>
      <w:r>
        <w:br/>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c9d4914a019b89a37f1f18103ebaf817" w:history="1">
        <w:r w:rsidR="00347871">
          <w:rPr>
            <w:rStyle w:val="Hyperlink"/>
          </w:rPr>
          <w:t>Unique Text Identifier</w:t>
        </w:r>
      </w:hyperlink>
    </w:p>
    <w:p w:rsidR="00347871" w:rsidRDefault="00347871" w:rsidP="00347871"/>
    <w:p w:rsidR="00347871" w:rsidRDefault="00347871" w:rsidP="00347871">
      <w:pPr>
        <w:pStyle w:val="Heading2"/>
      </w:pPr>
      <w:bookmarkStart w:id="35" w:name="_1945edd0888993a52c5dc6467a7b3ef8"/>
      <w:r>
        <w:t>Class Term</w:t>
      </w:r>
      <w:bookmarkEnd w:id="35"/>
      <w:r w:rsidRPr="003A31EC">
        <w:rPr>
          <w:rFonts w:cs="Arial"/>
        </w:rPr>
        <w:t xml:space="preserve"> </w:t>
      </w:r>
      <w:r>
        <w:rPr>
          <w:rFonts w:cs="Arial"/>
        </w:rPr>
        <w:fldChar w:fldCharType="begin"/>
      </w:r>
      <w:r>
        <w:instrText>XE"</w:instrText>
      </w:r>
      <w:r w:rsidRPr="00413D75">
        <w:rPr>
          <w:rFonts w:cs="Arial"/>
        </w:rPr>
        <w:instrText>Term</w:instrText>
      </w:r>
      <w:r>
        <w:instrText>"</w:instrText>
      </w:r>
      <w:r>
        <w:rPr>
          <w:rFonts w:cs="Arial"/>
        </w:rPr>
        <w:fldChar w:fldCharType="end"/>
      </w:r>
      <w:r w:rsidR="009E71B4">
        <w:rPr>
          <w:rFonts w:cs="Arial"/>
        </w:rPr>
        <w:t xml:space="preserve"> </w:t>
      </w:r>
      <w:r w:rsidR="006F72CA">
        <w:rPr>
          <w:rFonts w:cs="Arial"/>
        </w:rPr>
        <w:t>&lt;&lt;Value&gt;&gt;&lt;&lt;Intersection&gt;&gt;</w:t>
      </w:r>
    </w:p>
    <w:p w:rsidR="00347871" w:rsidRDefault="00347871" w:rsidP="00F71BA8">
      <w:r>
        <w:t xml:space="preserve">A word, phrase or name used by stakeholders to uniquely identify entities. </w:t>
      </w:r>
      <w:r>
        <w:br/>
      </w:r>
      <w:r>
        <w:br/>
        <w:t>[ISO 1087] term: verbal designation of a general concept in a specific subject field.</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afe5a48976a2df078be9473827611fb8" w:history="1">
        <w:r w:rsidR="00347871">
          <w:rPr>
            <w:rStyle w:val="Hyperlink"/>
          </w:rPr>
          <w:t>Name</w:t>
        </w:r>
      </w:hyperlink>
      <w:r w:rsidR="00347871">
        <w:t xml:space="preserve">, </w:t>
      </w:r>
      <w:hyperlink w:anchor="_c9d4914a019b89a37f1f18103ebaf817" w:history="1">
        <w:r w:rsidR="00347871">
          <w:rPr>
            <w:rStyle w:val="Hyperlink"/>
          </w:rPr>
          <w:t>Unique Text Identifier</w:t>
        </w:r>
      </w:hyperlink>
    </w:p>
    <w:p w:rsidR="00347871" w:rsidRDefault="00347871" w:rsidP="00347871"/>
    <w:p w:rsidR="00347871" w:rsidRDefault="00347871" w:rsidP="00347871">
      <w:pPr>
        <w:pStyle w:val="Heading2"/>
      </w:pPr>
      <w:bookmarkStart w:id="36" w:name="_380248073543af7bed8363f2b34ad5f7"/>
      <w:r>
        <w:t>Class Text Identifier</w:t>
      </w:r>
      <w:bookmarkEnd w:id="36"/>
      <w:r w:rsidRPr="003A31EC">
        <w:rPr>
          <w:rFonts w:cs="Arial"/>
        </w:rPr>
        <w:t xml:space="preserve"> </w:t>
      </w:r>
      <w:r>
        <w:rPr>
          <w:rFonts w:cs="Arial"/>
        </w:rPr>
        <w:fldChar w:fldCharType="begin"/>
      </w:r>
      <w:r>
        <w:instrText>XE"</w:instrText>
      </w:r>
      <w:r w:rsidRPr="00413D75">
        <w:rPr>
          <w:rFonts w:cs="Arial"/>
        </w:rPr>
        <w:instrText>Text Identifier</w:instrText>
      </w:r>
      <w:r>
        <w:instrText>"</w:instrText>
      </w:r>
      <w:r>
        <w:rPr>
          <w:rFonts w:cs="Arial"/>
        </w:rPr>
        <w:fldChar w:fldCharType="end"/>
      </w:r>
      <w:r w:rsidR="009E71B4">
        <w:rPr>
          <w:rFonts w:cs="Arial"/>
        </w:rPr>
        <w:t xml:space="preserve"> </w:t>
      </w:r>
      <w:r w:rsidR="006F72CA">
        <w:rPr>
          <w:rFonts w:cs="Arial"/>
        </w:rPr>
        <w:t>&lt;&lt;Value&gt;&gt;</w:t>
      </w:r>
    </w:p>
    <w:p w:rsidR="00347871" w:rsidRDefault="00347871" w:rsidP="00F71BA8">
      <w:r>
        <w:t>A code or other simple value that can be represented as text, identifying something that may or may not be unique. Simple identifiers may be codes, names, numbers or compound values.</w:t>
      </w:r>
      <w:r>
        <w:br/>
        <w:t>[NIEM] IdentificationType (IdentificationID=value)</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095e3f15be2ed98da1f28f354699da01" w:history="1">
        <w:r w:rsidR="00347871">
          <w:rPr>
            <w:rStyle w:val="Hyperlink"/>
          </w:rPr>
          <w:t>Identifier</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rsidR="00347871" w:rsidRDefault="0063199A" w:rsidP="00E04E71">
      <w:pPr>
        <w:pStyle w:val="BodyText2"/>
        <w:spacing w:after="0" w:line="240" w:lineRule="auto"/>
      </w:pPr>
      <w:r w:rsidRPr="00C00B6E">
        <w:rPr>
          <w:noProof/>
        </w:rPr>
        <w:pict>
          <v:shape id="_x0000_i1312" type="#_x0000_t75" alt="76675802.emf" style="width:12pt;height:12pt;visibility:visible;mso-wrap-style:square">
            <v:imagedata r:id="rId13" o:title="76675802"/>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p>
    <w:p w:rsidR="00347871" w:rsidRDefault="00347871" w:rsidP="00E04E71">
      <w:pPr>
        <w:pStyle w:val="BodyText"/>
        <w:spacing w:before="0" w:after="120"/>
      </w:pPr>
      <w:r>
        <w:t>Text value of an identifier</w:t>
      </w:r>
    </w:p>
    <w:p w:rsidR="00347871" w:rsidRDefault="00347871" w:rsidP="00347871"/>
    <w:p w:rsidR="00347871" w:rsidRDefault="00347871" w:rsidP="00347871">
      <w:pPr>
        <w:pStyle w:val="Heading2"/>
      </w:pPr>
      <w:bookmarkStart w:id="37" w:name="_18f8ef1b23e6cdf9278bd94f24f73c26"/>
      <w:r>
        <w:t>Class Unique Identifier</w:t>
      </w:r>
      <w:bookmarkEnd w:id="37"/>
      <w:r w:rsidRPr="003A31EC">
        <w:rPr>
          <w:rFonts w:cs="Arial"/>
        </w:rPr>
        <w:t xml:space="preserve"> </w:t>
      </w:r>
      <w:r>
        <w:rPr>
          <w:rFonts w:cs="Arial"/>
        </w:rPr>
        <w:fldChar w:fldCharType="begin"/>
      </w:r>
      <w:r>
        <w:instrText>XE"</w:instrText>
      </w:r>
      <w:r w:rsidRPr="00413D75">
        <w:rPr>
          <w:rFonts w:cs="Arial"/>
        </w:rPr>
        <w:instrText>Unique Identifier</w:instrText>
      </w:r>
      <w:r>
        <w:instrText>"</w:instrText>
      </w:r>
      <w:r>
        <w:rPr>
          <w:rFonts w:cs="Arial"/>
        </w:rPr>
        <w:fldChar w:fldCharType="end"/>
      </w:r>
      <w:r w:rsidR="009E71B4">
        <w:rPr>
          <w:rFonts w:cs="Arial"/>
        </w:rPr>
        <w:t xml:space="preserve"> </w:t>
      </w:r>
      <w:r w:rsidR="006F72CA">
        <w:rPr>
          <w:rFonts w:cs="Arial"/>
        </w:rPr>
        <w:t>&lt;&lt;Value&gt;&gt;</w:t>
      </w:r>
    </w:p>
    <w:p w:rsidR="00347871" w:rsidRDefault="00347871" w:rsidP="00F71BA8">
      <w:r>
        <w:t>A unique identifier is an entity used to uniquely identify something. The identified thing is referenced by what the identifier &lt;identifies&gt;.</w:t>
      </w:r>
      <w:r>
        <w:br/>
        <w:t>Identifiers are defined and &lt;unique within&gt; a lexical scope as its namespace.</w:t>
      </w:r>
      <w:r>
        <w:br/>
        <w:t>Multiple identifiers may use the same word or text value (or other forms of values) in differing &lt;unique within&gt; namespaces such that the same word may have different meanings in different context.</w:t>
      </w:r>
      <w:r>
        <w:br/>
        <w:t>An entity may have any number of identifiers.</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095e3f15be2ed98da1f28f354699da01" w:history="1">
        <w:r w:rsidR="00347871">
          <w:rPr>
            <w:rStyle w:val="Hyperlink"/>
          </w:rPr>
          <w:t>Identifier</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311" type="#_x0000_t75" alt="-796611095.emf" style="width:12pt;height:12pt;visibility:visible;mso-wrap-style:square">
            <v:imagedata r:id="rId10" o:title="-796611095"/>
          </v:shape>
        </w:pict>
      </w:r>
      <w:r w:rsidR="00347871">
        <w:t xml:space="preserve"> </w:t>
      </w:r>
      <w:r w:rsidR="007A366F">
        <w:t>&lt;&lt;Sufficient&gt;&gt;</w:t>
      </w:r>
      <w:r w:rsidR="0061586D">
        <w:t xml:space="preserve"> </w:t>
      </w:r>
      <w:r w:rsidR="00347871">
        <w:t>unique within</w:t>
      </w:r>
      <w:r w:rsidR="00347871">
        <w:rPr>
          <w:rFonts w:cs="Arial"/>
        </w:rPr>
        <w:fldChar w:fldCharType="begin"/>
      </w:r>
      <w:r w:rsidR="00347871">
        <w:instrText>XE"</w:instrText>
      </w:r>
      <w:r w:rsidR="00347871" w:rsidRPr="00413D75">
        <w:rPr>
          <w:rFonts w:cs="Arial"/>
        </w:rPr>
        <w:instrText>unique within</w:instrText>
      </w:r>
      <w:r w:rsidR="00347871">
        <w:instrText>"</w:instrText>
      </w:r>
      <w:r w:rsidR="00347871">
        <w:rPr>
          <w:rFonts w:cs="Arial"/>
        </w:rPr>
        <w:fldChar w:fldCharType="end"/>
      </w:r>
      <w:r w:rsidR="00347871">
        <w:t xml:space="preserve"> : </w:t>
      </w:r>
      <w:hyperlink w:anchor="_9c5aa7f24b9d67e77921e06d105205c0" w:history="1">
        <w:r w:rsidR="00347871">
          <w:rPr>
            <w:rStyle w:val="Hyperlink"/>
          </w:rPr>
          <w:t>Namespace</w:t>
        </w:r>
      </w:hyperlink>
      <w:r w:rsidR="00347871">
        <w:t xml:space="preserve"> [1]   </w:t>
      </w:r>
      <w:r w:rsidR="00347871" w:rsidRPr="00833C5F">
        <w:rPr>
          <w:i/>
        </w:rPr>
        <w:t>Subsets</w:t>
      </w:r>
      <w:r w:rsidR="00347871">
        <w:t>: defined in:</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61586D" w:rsidRDefault="0061586D" w:rsidP="0061586D">
      <w:r>
        <w:tab/>
      </w:r>
      <w:r w:rsidR="004241E6">
        <w:rPr>
          <w:i/>
        </w:rPr>
        <w:t>through</w:t>
      </w:r>
      <w:r w:rsidR="00102E5C">
        <w:rPr>
          <w:i/>
        </w:rPr>
        <w:t xml:space="preserve"> association</w:t>
      </w:r>
      <w:r w:rsidRPr="00446E2F">
        <w:rPr>
          <w:i/>
        </w:rPr>
        <w:t>:</w:t>
      </w:r>
      <w:r>
        <w:t xml:space="preserve"> </w:t>
      </w:r>
      <w:hyperlink w:anchor="_f299435eb9ee45736534c27bbafd17f2" w:history="1">
        <w:r w:rsidRPr="00446E2F">
          <w:rPr>
            <w:rStyle w:val="Hyperlink"/>
            <w:color w:val="0066FF"/>
          </w:rPr>
          <w:t>Identifier in Namespace</w:t>
        </w:r>
      </w:hyperlink>
      <w:r w:rsidR="00446E2F">
        <w:t xml:space="preserve"> </w:t>
      </w:r>
    </w:p>
    <w:p w:rsidR="00347871" w:rsidRDefault="00347871" w:rsidP="004E3AD0">
      <w:pPr>
        <w:pStyle w:val="BodyText"/>
        <w:spacing w:before="60" w:after="120"/>
        <w:ind w:firstLine="720"/>
      </w:pPr>
      <w:r>
        <w:t>The namespace in which an identifier is defined and has a unique value.</w:t>
      </w:r>
      <w:r>
        <w:br/>
        <w:t>[FUML] memberNamespace</w:t>
      </w:r>
    </w:p>
    <w:p w:rsidR="00347871" w:rsidRDefault="00347871" w:rsidP="00347871"/>
    <w:p w:rsidR="00347871" w:rsidRDefault="00347871" w:rsidP="00347871">
      <w:pPr>
        <w:pStyle w:val="Heading2"/>
      </w:pPr>
      <w:bookmarkStart w:id="38" w:name="_c9d4914a019b89a37f1f18103ebaf817"/>
      <w:r>
        <w:t>Class Unique Text Identifier</w:t>
      </w:r>
      <w:bookmarkEnd w:id="38"/>
      <w:r w:rsidRPr="003A31EC">
        <w:rPr>
          <w:rFonts w:cs="Arial"/>
        </w:rPr>
        <w:t xml:space="preserve"> </w:t>
      </w:r>
      <w:r>
        <w:rPr>
          <w:rFonts w:cs="Arial"/>
        </w:rPr>
        <w:fldChar w:fldCharType="begin"/>
      </w:r>
      <w:r>
        <w:instrText>XE"</w:instrText>
      </w:r>
      <w:r w:rsidRPr="00413D75">
        <w:rPr>
          <w:rFonts w:cs="Arial"/>
        </w:rPr>
        <w:instrText>Unique Text Identifier</w:instrText>
      </w:r>
      <w:r>
        <w:instrText>"</w:instrText>
      </w:r>
      <w:r>
        <w:rPr>
          <w:rFonts w:cs="Arial"/>
        </w:rPr>
        <w:fldChar w:fldCharType="end"/>
      </w:r>
      <w:r w:rsidR="009E71B4">
        <w:rPr>
          <w:rFonts w:cs="Arial"/>
        </w:rPr>
        <w:t xml:space="preserve"> </w:t>
      </w:r>
      <w:r w:rsidR="006F72CA">
        <w:rPr>
          <w:rFonts w:cs="Arial"/>
        </w:rPr>
        <w:t>&lt;&lt;Value&gt;&gt;&lt;&lt;Intersection&gt;&gt;</w:t>
      </w:r>
    </w:p>
    <w:p w:rsidR="00347871" w:rsidRDefault="00347871" w:rsidP="00F71BA8">
      <w:r>
        <w:t>An &lt;Identifier&gt; that is represented using text. e.g. a "word", "phrase" or "name".</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380248073543af7bed8363f2b34ad5f7" w:history="1">
        <w:r w:rsidR="00347871">
          <w:rPr>
            <w:rStyle w:val="Hyperlink"/>
          </w:rPr>
          <w:t>Text Identifier</w:t>
        </w:r>
      </w:hyperlink>
      <w:r w:rsidR="00347871">
        <w:t xml:space="preserve">, </w:t>
      </w:r>
      <w:hyperlink w:anchor="_18f8ef1b23e6cdf9278bd94f24f73c26" w:history="1">
        <w:r w:rsidR="00347871">
          <w:rPr>
            <w:rStyle w:val="Hyperlink"/>
          </w:rPr>
          <w:t>Unique Identifier</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r>
        <w:t>SMIF Conceptual Model::Kernel</w:t>
      </w:r>
    </w:p>
    <w:p w:rsidR="00347871" w:rsidRDefault="00347871" w:rsidP="00A318C1">
      <w:pPr>
        <w:pStyle w:val="BodyText"/>
      </w:pPr>
      <w:r>
        <w:t>The kernel subsets the SMIF classes. The diagrams in this package illustrate the concrete classes that are used to define the SMIF language.</w:t>
      </w:r>
      <w:r>
        <w:br/>
        <w:t>Note that shaded classes are not instantiated in the kernel and may be "flattened". Specifications for each class and association are defined in the corresponding package for that concept.</w:t>
      </w:r>
      <w:r>
        <w:br/>
      </w:r>
    </w:p>
    <w:p w:rsidR="00347871" w:rsidRDefault="00347871" w:rsidP="00347871">
      <w:pPr>
        <w:pStyle w:val="Heading2"/>
      </w:pPr>
      <w:r>
        <w:t>Diagram: Kernel Associations</w:t>
      </w:r>
    </w:p>
    <w:p w:rsidR="00347871" w:rsidRDefault="0063199A" w:rsidP="00347871">
      <w:pPr>
        <w:jc w:val="center"/>
        <w:rPr>
          <w:rFonts w:cs="Arial"/>
        </w:rPr>
      </w:pPr>
      <w:r w:rsidRPr="00C00B6E">
        <w:rPr>
          <w:noProof/>
        </w:rPr>
        <w:pict>
          <v:shape id="Picture -2107555202.emf" o:spid="_x0000_i1310" type="#_x0000_t75" alt="-2107555202.emf" style="width:487.2pt;height:433.8pt;visibility:visible;mso-wrap-style:square">
            <v:imagedata r:id="rId16" o:title="-2107555202"/>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Associations</w:t>
      </w:r>
    </w:p>
    <w:p w:rsidR="00347871" w:rsidRDefault="00347871" w:rsidP="00347871">
      <w:pPr>
        <w:pStyle w:val="Heading2"/>
      </w:pPr>
      <w:r>
        <w:lastRenderedPageBreak/>
        <w:t>Diagram: Kernel Identifiers</w:t>
      </w:r>
    </w:p>
    <w:p w:rsidR="00347871" w:rsidRDefault="0063199A" w:rsidP="00347871">
      <w:pPr>
        <w:jc w:val="center"/>
        <w:rPr>
          <w:rFonts w:cs="Arial"/>
        </w:rPr>
      </w:pPr>
      <w:r w:rsidRPr="00C00B6E">
        <w:rPr>
          <w:noProof/>
        </w:rPr>
        <w:pict>
          <v:shape id="Picture -1589839955.emf" o:spid="_x0000_i1309" type="#_x0000_t75" alt="-1589839955.emf" style="width:487.2pt;height:421.2pt;visibility:visible;mso-wrap-style:square">
            <v:imagedata r:id="rId17" o:title="-158983995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Identifiers</w:t>
      </w:r>
    </w:p>
    <w:p w:rsidR="00347871" w:rsidRDefault="00347871" w:rsidP="00A318C1">
      <w:pPr>
        <w:pStyle w:val="BodyText"/>
      </w:pPr>
      <w:r>
        <w:t>An identifier that can be represented as text. The text is in the "value" property.</w:t>
      </w:r>
      <w:r>
        <w:br/>
      </w:r>
      <w:r>
        <w:br/>
        <w:t>[IDEAS] Sign: An Individual that signifies a Thing.</w:t>
      </w:r>
    </w:p>
    <w:p w:rsidR="00347871" w:rsidRDefault="00347871" w:rsidP="00347871">
      <w:pPr>
        <w:pStyle w:val="Heading2"/>
      </w:pPr>
      <w:r>
        <w:lastRenderedPageBreak/>
        <w:t>Diagram: Kernel Lexical Scope</w:t>
      </w:r>
    </w:p>
    <w:p w:rsidR="00347871" w:rsidRDefault="0063199A" w:rsidP="00347871">
      <w:pPr>
        <w:jc w:val="center"/>
        <w:rPr>
          <w:rFonts w:cs="Arial"/>
        </w:rPr>
      </w:pPr>
      <w:r w:rsidRPr="00C00B6E">
        <w:rPr>
          <w:noProof/>
        </w:rPr>
        <w:pict>
          <v:shape id="Picture -931048839.emf" o:spid="_x0000_i1308" type="#_x0000_t75" alt="-931048839.emf" style="width:487.2pt;height:416.4pt;visibility:visible;mso-wrap-style:square">
            <v:imagedata r:id="rId18" o:title="-931048839"/>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Lexical Scope</w:t>
      </w:r>
    </w:p>
    <w:p w:rsidR="00347871" w:rsidRDefault="00347871" w:rsidP="00347871">
      <w:pPr>
        <w:pStyle w:val="Heading2"/>
      </w:pPr>
      <w:r>
        <w:lastRenderedPageBreak/>
        <w:t>Diagram: Kernel Metadata</w:t>
      </w:r>
    </w:p>
    <w:p w:rsidR="00347871" w:rsidRDefault="0063199A" w:rsidP="00347871">
      <w:pPr>
        <w:jc w:val="center"/>
        <w:rPr>
          <w:rFonts w:cs="Arial"/>
        </w:rPr>
      </w:pPr>
      <w:r w:rsidRPr="00C00B6E">
        <w:rPr>
          <w:noProof/>
        </w:rPr>
        <w:pict>
          <v:shape id="Picture -1258527893.emf" o:spid="_x0000_i1307" type="#_x0000_t75" alt="-1258527893.emf" style="width:487.2pt;height:211.2pt;visibility:visible;mso-wrap-style:square">
            <v:imagedata r:id="rId19" o:title="-1258527893"/>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Metadata</w:t>
      </w:r>
    </w:p>
    <w:p w:rsidR="00347871" w:rsidRDefault="00347871" w:rsidP="00347871">
      <w:pPr>
        <w:pStyle w:val="Heading2"/>
      </w:pPr>
      <w:r>
        <w:t>Diagram: Kernel Properties</w:t>
      </w:r>
    </w:p>
    <w:p w:rsidR="00347871" w:rsidRDefault="0063199A" w:rsidP="00347871">
      <w:pPr>
        <w:jc w:val="center"/>
        <w:rPr>
          <w:rFonts w:cs="Arial"/>
        </w:rPr>
      </w:pPr>
      <w:r w:rsidRPr="00C00B6E">
        <w:rPr>
          <w:noProof/>
        </w:rPr>
        <w:pict>
          <v:shape id="Picture -281755597.emf" o:spid="_x0000_i1306" type="#_x0000_t75" alt="-281755597.emf" style="width:487.2pt;height:338.4pt;visibility:visible;mso-wrap-style:square">
            <v:imagedata r:id="rId20" o:title="-281755597"/>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Properties</w:t>
      </w:r>
    </w:p>
    <w:p w:rsidR="00347871" w:rsidRDefault="00347871" w:rsidP="00347871">
      <w:pPr>
        <w:pStyle w:val="Heading2"/>
      </w:pPr>
      <w:r>
        <w:lastRenderedPageBreak/>
        <w:t>Diagram: Kernel Rules Summary</w:t>
      </w:r>
    </w:p>
    <w:p w:rsidR="00347871" w:rsidRDefault="0063199A" w:rsidP="00347871">
      <w:pPr>
        <w:jc w:val="center"/>
        <w:rPr>
          <w:rFonts w:cs="Arial"/>
        </w:rPr>
      </w:pPr>
      <w:r w:rsidRPr="00C00B6E">
        <w:rPr>
          <w:noProof/>
        </w:rPr>
        <w:pict>
          <v:shape id="Picture -522033972.emf" o:spid="_x0000_i1305" type="#_x0000_t75" alt="-522033972.emf" style="width:404.4pt;height:565.2pt;visibility:visible;mso-wrap-style:square">
            <v:imagedata r:id="rId21" o:title="-522033972"/>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Rules Summary</w:t>
      </w:r>
    </w:p>
    <w:p w:rsidR="00347871" w:rsidRDefault="00347871" w:rsidP="00A318C1">
      <w:pPr>
        <w:pStyle w:val="BodyText"/>
      </w:pPr>
      <w:r>
        <w:t>This diagram shown a summary of the primary rules.</w:t>
      </w:r>
    </w:p>
    <w:p w:rsidR="00347871" w:rsidRDefault="00347871" w:rsidP="00347871">
      <w:pPr>
        <w:pStyle w:val="Heading2"/>
      </w:pPr>
      <w:r>
        <w:lastRenderedPageBreak/>
        <w:t>Diagram: Kernel Top Level</w:t>
      </w:r>
    </w:p>
    <w:p w:rsidR="00347871" w:rsidRDefault="0063199A" w:rsidP="00347871">
      <w:pPr>
        <w:jc w:val="center"/>
        <w:rPr>
          <w:rFonts w:cs="Arial"/>
        </w:rPr>
      </w:pPr>
      <w:r w:rsidRPr="00C00B6E">
        <w:rPr>
          <w:noProof/>
        </w:rPr>
        <w:pict>
          <v:shape id="Picture -629609218.emf" o:spid="_x0000_i1304" type="#_x0000_t75" alt="-629609218.emf" style="width:487.2pt;height:421.2pt;visibility:visible;mso-wrap-style:square">
            <v:imagedata r:id="rId22" o:title="-629609218"/>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Top Level</w:t>
      </w:r>
    </w:p>
    <w:p w:rsidR="00347871" w:rsidRDefault="00347871" w:rsidP="00A318C1">
      <w:pPr>
        <w:pStyle w:val="BodyText"/>
      </w:pPr>
      <w:r>
        <w:t>Diagram showing summary of top level classes and significant subtypes.</w:t>
      </w:r>
    </w:p>
    <w:p w:rsidR="00347871" w:rsidRDefault="00347871" w:rsidP="00347871">
      <w:pPr>
        <w:pStyle w:val="Heading2"/>
      </w:pPr>
      <w:r>
        <w:lastRenderedPageBreak/>
        <w:t>Diagram: Kernel Types</w:t>
      </w:r>
    </w:p>
    <w:p w:rsidR="00347871" w:rsidRDefault="0063199A" w:rsidP="00347871">
      <w:pPr>
        <w:jc w:val="center"/>
        <w:rPr>
          <w:rFonts w:cs="Arial"/>
        </w:rPr>
      </w:pPr>
      <w:r w:rsidRPr="00C00B6E">
        <w:rPr>
          <w:noProof/>
        </w:rPr>
        <w:pict>
          <v:shape id="Picture -164944547.emf" o:spid="_x0000_i1303" type="#_x0000_t75" alt="-164944547.emf" style="width:487.2pt;height:348.6pt;visibility:visible;mso-wrap-style:square">
            <v:imagedata r:id="rId23" o:title="-164944547"/>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Types</w:t>
      </w:r>
    </w:p>
    <w:p w:rsidR="00347871" w:rsidRDefault="00347871" w:rsidP="00347871">
      <w:pPr>
        <w:pStyle w:val="Heading2"/>
      </w:pPr>
      <w:r>
        <w:lastRenderedPageBreak/>
        <w:t>Diagram: Kernel Values</w:t>
      </w:r>
    </w:p>
    <w:p w:rsidR="00347871" w:rsidRDefault="0063199A" w:rsidP="00347871">
      <w:pPr>
        <w:jc w:val="center"/>
        <w:rPr>
          <w:rFonts w:cs="Arial"/>
        </w:rPr>
      </w:pPr>
      <w:r w:rsidRPr="00C00B6E">
        <w:rPr>
          <w:noProof/>
        </w:rPr>
        <w:pict>
          <v:shape id="Picture -1906661175.emf" o:spid="_x0000_i1302" type="#_x0000_t75" alt="-1906661175.emf" style="width:344.4pt;height:542.4pt;visibility:visible;mso-wrap-style:square">
            <v:imagedata r:id="rId24" o:title="-190666117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Values</w:t>
      </w:r>
    </w:p>
    <w:p w:rsidR="00347871" w:rsidRDefault="00347871" w:rsidP="00347871">
      <w:r>
        <w:t xml:space="preserve"> </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r>
        <w:t>SMIF Conceptual Model::Lexical Scope</w:t>
      </w:r>
    </w:p>
    <w:p w:rsidR="00347871" w:rsidRDefault="00347871" w:rsidP="00A318C1">
      <w:pPr>
        <w:pStyle w:val="BodyText"/>
      </w:pPr>
      <w:r>
        <w:t>Lexical scope defines the structure of models and the ownership of model elements.</w:t>
      </w:r>
    </w:p>
    <w:p w:rsidR="00347871" w:rsidRDefault="00347871" w:rsidP="00347871">
      <w:pPr>
        <w:pStyle w:val="Heading2"/>
      </w:pPr>
      <w:r>
        <w:t>Diagram: Lexical Scope</w:t>
      </w:r>
    </w:p>
    <w:p w:rsidR="00347871" w:rsidRDefault="0063199A" w:rsidP="00347871">
      <w:pPr>
        <w:jc w:val="center"/>
        <w:rPr>
          <w:rFonts w:cs="Arial"/>
        </w:rPr>
      </w:pPr>
      <w:r w:rsidRPr="00C00B6E">
        <w:rPr>
          <w:noProof/>
        </w:rPr>
        <w:pict>
          <v:shape id="Picture 2046292961.emf" o:spid="_x0000_i1301" type="#_x0000_t75" alt="2046292961.emf" style="width:487.2pt;height:367.8pt;visibility:visible;mso-wrap-style:square">
            <v:imagedata r:id="rId25" o:title="2046292961"/>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Lexical Scope</w:t>
      </w:r>
    </w:p>
    <w:p w:rsidR="00347871" w:rsidRDefault="00347871" w:rsidP="00347871">
      <w:r>
        <w:t xml:space="preserve"> </w:t>
      </w:r>
    </w:p>
    <w:p w:rsidR="00347871" w:rsidRDefault="00347871" w:rsidP="00347871"/>
    <w:p w:rsidR="00347871" w:rsidRDefault="00347871" w:rsidP="00347871">
      <w:pPr>
        <w:pStyle w:val="Heading2"/>
      </w:pPr>
      <w:bookmarkStart w:id="39" w:name="_d495fd45ae4417cb926eed8d908b4729"/>
      <w:r>
        <w:t>Class Conceptual Package</w:t>
      </w:r>
      <w:bookmarkEnd w:id="39"/>
      <w:r w:rsidRPr="003A31EC">
        <w:rPr>
          <w:rFonts w:cs="Arial"/>
        </w:rPr>
        <w:t xml:space="preserve"> </w:t>
      </w:r>
      <w:r>
        <w:rPr>
          <w:rFonts w:cs="Arial"/>
        </w:rPr>
        <w:fldChar w:fldCharType="begin"/>
      </w:r>
      <w:r>
        <w:instrText>XE"</w:instrText>
      </w:r>
      <w:r w:rsidRPr="00413D75">
        <w:rPr>
          <w:rFonts w:cs="Arial"/>
        </w:rPr>
        <w:instrText>Conceptual Package</w:instrText>
      </w:r>
      <w:r>
        <w:instrText>"</w:instrText>
      </w:r>
      <w:r>
        <w:rPr>
          <w:rFonts w:cs="Arial"/>
        </w:rPr>
        <w:fldChar w:fldCharType="end"/>
      </w:r>
      <w:r w:rsidR="009E71B4">
        <w:rPr>
          <w:rFonts w:cs="Arial"/>
        </w:rPr>
        <w:t xml:space="preserve"> </w:t>
      </w:r>
    </w:p>
    <w:p w:rsidR="00347871" w:rsidRDefault="00347871" w:rsidP="00F71BA8">
      <w:r>
        <w:t>A model of a real or possible world as conceived by the model authors.</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0506f167988dfda7ae188b66aefe4f05" w:history="1">
        <w:r w:rsidR="00347871">
          <w:rPr>
            <w:rStyle w:val="Hyperlink"/>
          </w:rPr>
          <w:t>Package</w:t>
        </w:r>
      </w:hyperlink>
    </w:p>
    <w:p w:rsidR="00347871" w:rsidRDefault="00347871" w:rsidP="00347871"/>
    <w:p w:rsidR="00347871" w:rsidRDefault="00347871" w:rsidP="00347871">
      <w:pPr>
        <w:pStyle w:val="Heading2"/>
      </w:pPr>
      <w:bookmarkStart w:id="40" w:name="_3f8ee3c0c2369667c3f31d50e0ff6f83"/>
      <w:r>
        <w:lastRenderedPageBreak/>
        <w:t>Association Definition</w:t>
      </w:r>
      <w:bookmarkEnd w:id="40"/>
      <w:r w:rsidRPr="003A31EC">
        <w:rPr>
          <w:rFonts w:cs="Arial"/>
        </w:rPr>
        <w:t xml:space="preserve"> </w:t>
      </w:r>
      <w:r>
        <w:rPr>
          <w:rFonts w:cs="Arial"/>
        </w:rPr>
        <w:fldChar w:fldCharType="begin"/>
      </w:r>
      <w:r>
        <w:instrText>XE"</w:instrText>
      </w:r>
      <w:r w:rsidRPr="00413D75">
        <w:rPr>
          <w:rFonts w:cs="Arial"/>
        </w:rPr>
        <w:instrText>Definition</w:instrText>
      </w:r>
      <w:r>
        <w:instrText>"</w:instrText>
      </w:r>
      <w:r>
        <w:rPr>
          <w:rFonts w:cs="Arial"/>
        </w:rPr>
        <w:fldChar w:fldCharType="end"/>
      </w:r>
      <w:r w:rsidR="009E71B4">
        <w:rPr>
          <w:rFonts w:cs="Arial"/>
        </w:rPr>
        <w:t xml:space="preserve"> </w:t>
      </w:r>
    </w:p>
    <w:p w:rsidR="00347871" w:rsidRDefault="00347871" w:rsidP="00F71BA8">
      <w:r>
        <w:t>Relationship defining the set of elements defined within a lexical scope.</w:t>
      </w:r>
      <w:r>
        <w:br/>
        <w:t>[OWL] RDF Graph</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52c887644007b8e51a1f6e976113707a" w:history="1">
        <w:r w:rsidR="00347871">
          <w:rPr>
            <w:rStyle w:val="Hyperlink"/>
          </w:rPr>
          <w:t>Extent of Context</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300" type="#_x0000_t75" alt="2094629498.emf" style="width:12pt;height:12pt;visibility:visible;mso-wrap-style:square">
            <v:imagedata r:id="rId26" o:title="2094629498"/>
          </v:shape>
        </w:pict>
      </w:r>
      <w:r w:rsidR="00347871">
        <w:t xml:space="preserve"> defines</w:t>
      </w:r>
      <w:r w:rsidR="00347871">
        <w:rPr>
          <w:rFonts w:cs="Arial"/>
        </w:rPr>
        <w:fldChar w:fldCharType="begin"/>
      </w:r>
      <w:r w:rsidR="00347871">
        <w:instrText>XE"</w:instrText>
      </w:r>
      <w:r w:rsidR="00347871" w:rsidRPr="00413D75">
        <w:rPr>
          <w:rFonts w:cs="Arial"/>
        </w:rPr>
        <w:instrText>defines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r w:rsidR="00347871" w:rsidRPr="00833C5F">
        <w:rPr>
          <w:i/>
        </w:rPr>
        <w:t>Subsets</w:t>
      </w:r>
      <w:r w:rsidR="00347871">
        <w:t>: defined in:</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347871" w:rsidP="004E3AD0">
      <w:pPr>
        <w:pStyle w:val="BodyText"/>
        <w:spacing w:before="60" w:after="120"/>
        <w:ind w:firstLine="720"/>
      </w:pPr>
      <w:r>
        <w:t>A model element defined within a lexical scope.</w:t>
      </w:r>
      <w:r>
        <w:br/>
        <w:t>Definition within a scope does not  assert everything within a scope but the lexical scope may be independently asserted, thus asserting what it defines.</w:t>
      </w:r>
      <w:r>
        <w:br/>
        <w:t>[FUML] ownedElement, ownedMember</w:t>
      </w:r>
      <w:r>
        <w:br/>
      </w:r>
    </w:p>
    <w:p w:rsidR="00347871" w:rsidRDefault="0063199A" w:rsidP="00347871">
      <w:pPr>
        <w:ind w:firstLine="720"/>
      </w:pPr>
      <w:r w:rsidRPr="00C00B6E">
        <w:rPr>
          <w:noProof/>
        </w:rPr>
        <w:pict>
          <v:shape id="_x0000_i1299" type="#_x0000_t75" alt="2094629498.emf" style="width:12pt;height:12pt;visibility:visible;mso-wrap-style:square">
            <v:imagedata r:id="rId26" o:title="2094629498"/>
          </v:shape>
        </w:pict>
      </w:r>
      <w:r w:rsidR="00347871">
        <w:t xml:space="preserve"> defined in</w:t>
      </w:r>
      <w:r w:rsidR="00347871">
        <w:rPr>
          <w:rFonts w:cs="Arial"/>
        </w:rPr>
        <w:fldChar w:fldCharType="begin"/>
      </w:r>
      <w:r w:rsidR="00347871">
        <w:instrText>XE"</w:instrText>
      </w:r>
      <w:r w:rsidR="00347871" w:rsidRPr="00413D75">
        <w:rPr>
          <w:rFonts w:cs="Arial"/>
        </w:rPr>
        <w:instrText>defined in</w:instrText>
      </w:r>
      <w:r w:rsidR="00347871">
        <w:instrText>"</w:instrText>
      </w:r>
      <w:r w:rsidR="00347871">
        <w:rPr>
          <w:rFonts w:cs="Arial"/>
        </w:rPr>
        <w:fldChar w:fldCharType="end"/>
      </w:r>
      <w:r w:rsidR="00347871">
        <w:t xml:space="preserve"> : </w:t>
      </w:r>
      <w:hyperlink w:anchor="_693daf0a0de3f4b82a04aee474c3f151" w:history="1">
        <w:r w:rsidR="00347871">
          <w:rPr>
            <w:rStyle w:val="Hyperlink"/>
          </w:rPr>
          <w:t>Lexical Scope</w:t>
        </w:r>
      </w:hyperlink>
      <w:r w:rsidR="00347871">
        <w:t xml:space="preserve"> [1]   </w:t>
      </w:r>
      <w:r w:rsidR="00347871" w:rsidRPr="00833C5F">
        <w:rPr>
          <w:i/>
        </w:rPr>
        <w:t>Subsets</w:t>
      </w:r>
      <w:r w:rsidR="00347871">
        <w:t>: defined in:</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347871" w:rsidP="004E3AD0">
      <w:pPr>
        <w:pStyle w:val="BodyText"/>
        <w:spacing w:before="60" w:after="120"/>
        <w:ind w:firstLine="720"/>
      </w:pPr>
      <w:r>
        <w:t>Lexical scope defining model elements.</w:t>
      </w:r>
      <w:r>
        <w:br/>
        <w:t>[UML]owner</w:t>
      </w:r>
    </w:p>
    <w:p w:rsidR="00347871" w:rsidRDefault="00347871" w:rsidP="00347871"/>
    <w:p w:rsidR="00347871" w:rsidRDefault="00347871" w:rsidP="00347871">
      <w:pPr>
        <w:pStyle w:val="Heading2"/>
      </w:pPr>
      <w:bookmarkStart w:id="41" w:name="_63373b0346ad3a4e524d65160b8f5793"/>
      <w:r>
        <w:t>Class Include</w:t>
      </w:r>
      <w:bookmarkEnd w:id="41"/>
      <w:r w:rsidRPr="003A31EC">
        <w:rPr>
          <w:rFonts w:cs="Arial"/>
        </w:rPr>
        <w:t xml:space="preserve"> </w:t>
      </w:r>
      <w:r>
        <w:rPr>
          <w:rFonts w:cs="Arial"/>
        </w:rPr>
        <w:fldChar w:fldCharType="begin"/>
      </w:r>
      <w:r>
        <w:instrText>XE"</w:instrText>
      </w:r>
      <w:r w:rsidRPr="00413D75">
        <w:rPr>
          <w:rFonts w:cs="Arial"/>
        </w:rPr>
        <w:instrText>Include</w:instrText>
      </w:r>
      <w:r>
        <w:instrText>"</w:instrText>
      </w:r>
      <w:r>
        <w:rPr>
          <w:rFonts w:cs="Arial"/>
        </w:rPr>
        <w:fldChar w:fldCharType="end"/>
      </w:r>
      <w:r w:rsidR="009E71B4">
        <w:rPr>
          <w:rFonts w:cs="Arial"/>
        </w:rPr>
        <w:t xml:space="preserve"> </w:t>
      </w:r>
    </w:p>
    <w:p w:rsidR="00347871" w:rsidRDefault="00347871" w:rsidP="00F71BA8">
      <w:r>
        <w:t xml:space="preserve">An "Include" is an external scope that is visible and asserted by the owning lexical scope. </w:t>
      </w:r>
      <w:r>
        <w:br/>
        <w:t>[FUML] PackageImport</w:t>
      </w:r>
      <w:r>
        <w:br/>
        <w:t>[CL] Importation: An importation contains a name. The intention is that the name identifies a piece of Common Logic content represented externally to the text, and the importation re-asserts that content in the text.</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0315319befc74caa0a2a7d36cff333c0" w:history="1">
        <w:r w:rsidR="00347871">
          <w:rPr>
            <w:rStyle w:val="Hyperlink"/>
          </w:rPr>
          <w:t>Lexical Reference</w:t>
        </w:r>
      </w:hyperlink>
    </w:p>
    <w:p w:rsidR="00347871" w:rsidRDefault="00347871" w:rsidP="00347871"/>
    <w:p w:rsidR="00347871" w:rsidRDefault="00347871" w:rsidP="00347871">
      <w:pPr>
        <w:pStyle w:val="Heading2"/>
      </w:pPr>
      <w:bookmarkStart w:id="42" w:name="_0315319befc74caa0a2a7d36cff333c0"/>
      <w:r>
        <w:t>Class Lexical Reference</w:t>
      </w:r>
      <w:bookmarkEnd w:id="42"/>
      <w:r w:rsidRPr="003A31EC">
        <w:rPr>
          <w:rFonts w:cs="Arial"/>
        </w:rPr>
        <w:t xml:space="preserve"> </w:t>
      </w:r>
      <w:r>
        <w:rPr>
          <w:rFonts w:cs="Arial"/>
        </w:rPr>
        <w:fldChar w:fldCharType="begin"/>
      </w:r>
      <w:r>
        <w:instrText>XE"</w:instrText>
      </w:r>
      <w:r w:rsidRPr="00413D75">
        <w:rPr>
          <w:rFonts w:cs="Arial"/>
        </w:rPr>
        <w:instrText>Lexical Reference</w:instrText>
      </w:r>
      <w:r>
        <w:instrText>"</w:instrText>
      </w:r>
      <w:r>
        <w:rPr>
          <w:rFonts w:cs="Arial"/>
        </w:rPr>
        <w:fldChar w:fldCharType="end"/>
      </w:r>
      <w:r w:rsidR="009E71B4">
        <w:rPr>
          <w:rFonts w:cs="Arial"/>
        </w:rPr>
        <w:t xml:space="preserve"> </w:t>
      </w:r>
    </w:p>
    <w:p w:rsidR="00347871" w:rsidRDefault="00347871" w:rsidP="00F71BA8">
      <w:r>
        <w:t xml:space="preserve">A Lexical Reference is an external scope that is visible to but not necessarily asserted by the owning lexical scope. </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66d62b068053cee3464e1e03e6035eed" w:history="1">
        <w:r w:rsidR="00347871">
          <w:rPr>
            <w:rStyle w:val="Hyperlink"/>
          </w:rPr>
          <w:t>Context</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298" type="#_x0000_t75" alt="1351710331.emf" style="width:12pt;height:12pt;visibility:visible;mso-wrap-style:square">
            <v:imagedata r:id="rId12" o:title="1351710331"/>
          </v:shape>
        </w:pict>
      </w:r>
      <w:r w:rsidR="00347871">
        <w:t xml:space="preserve"> </w:t>
      </w:r>
      <w:r w:rsidR="0061586D">
        <w:t xml:space="preserve"> </w:t>
      </w:r>
      <w:r w:rsidR="00347871">
        <w:t>Referenced scope</w:t>
      </w:r>
      <w:r w:rsidR="00347871">
        <w:rPr>
          <w:rFonts w:cs="Arial"/>
        </w:rPr>
        <w:fldChar w:fldCharType="begin"/>
      </w:r>
      <w:r w:rsidR="00347871">
        <w:instrText>XE"</w:instrText>
      </w:r>
      <w:r w:rsidR="00347871" w:rsidRPr="00413D75">
        <w:rPr>
          <w:rFonts w:cs="Arial"/>
        </w:rPr>
        <w:instrText>Referenced scope</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[1] </w:t>
      </w:r>
    </w:p>
    <w:p w:rsidR="0061586D" w:rsidRDefault="0061586D" w:rsidP="0061586D">
      <w:r>
        <w:tab/>
      </w:r>
      <w:r w:rsidR="004241E6">
        <w:rPr>
          <w:i/>
        </w:rPr>
        <w:t>through</w:t>
      </w:r>
      <w:r w:rsidR="00102E5C">
        <w:rPr>
          <w:i/>
        </w:rPr>
        <w:t xml:space="preserve"> association</w:t>
      </w:r>
      <w:r w:rsidRPr="00446E2F">
        <w:rPr>
          <w:i/>
        </w:rPr>
        <w:t>:</w:t>
      </w:r>
      <w:r>
        <w:t xml:space="preserve"> </w:t>
      </w:r>
      <w:hyperlink w:anchor="_ed317a7ba5c1c957dc9712f5c71e1dab" w:history="1">
        <w:r w:rsidRPr="00446E2F">
          <w:rPr>
            <w:rStyle w:val="Hyperlink"/>
            <w:color w:val="0066FF"/>
          </w:rPr>
          <w:t>Scope of Reference</w:t>
        </w:r>
      </w:hyperlink>
      <w:r w:rsidR="00446E2F">
        <w:t xml:space="preserve"> </w:t>
      </w:r>
    </w:p>
    <w:p w:rsidR="00347871" w:rsidRDefault="00347871" w:rsidP="004E3AD0">
      <w:pPr>
        <w:pStyle w:val="BodyText"/>
        <w:spacing w:before="60" w:after="120"/>
        <w:ind w:firstLine="720"/>
      </w:pPr>
      <w:r>
        <w:t>A referenced context, potentially in another model, that provides visibility to the elements in that context.</w:t>
      </w:r>
      <w:r>
        <w:br/>
        <w:t>[FUML] importedPackage</w:t>
      </w:r>
      <w:r>
        <w:br/>
        <w:t>[OWL] directlyImports (implies "Include")</w:t>
      </w:r>
    </w:p>
    <w:p w:rsidR="00347871" w:rsidRDefault="0063199A" w:rsidP="00347871">
      <w:pPr>
        <w:ind w:left="605" w:hanging="245"/>
      </w:pPr>
      <w:r w:rsidRPr="00C00B6E">
        <w:rPr>
          <w:noProof/>
        </w:rPr>
        <w:pict>
          <v:shape id="_x0000_i1297" type="#_x0000_t75" alt="2094629498.emf" style="width:12pt;height:12pt;visibility:visible;mso-wrap-style:square">
            <v:imagedata r:id="rId26" o:title="2094629498"/>
          </v:shape>
        </w:pict>
      </w:r>
      <w:r w:rsidR="00347871">
        <w:t xml:space="preserve"> </w:t>
      </w:r>
      <w:r w:rsidR="0061586D">
        <w:t xml:space="preserve"> </w:t>
      </w:r>
      <w:r w:rsidR="00347871">
        <w:t>extends scope</w:t>
      </w:r>
      <w:r w:rsidR="00347871">
        <w:rPr>
          <w:rFonts w:cs="Arial"/>
        </w:rPr>
        <w:fldChar w:fldCharType="begin"/>
      </w:r>
      <w:r w:rsidR="00347871">
        <w:instrText>XE"</w:instrText>
      </w:r>
      <w:r w:rsidR="00347871" w:rsidRPr="00413D75">
        <w:rPr>
          <w:rFonts w:cs="Arial"/>
        </w:rPr>
        <w:instrText>extends scope</w:instrText>
      </w:r>
      <w:r w:rsidR="00347871">
        <w:instrText>"</w:instrText>
      </w:r>
      <w:r w:rsidR="00347871">
        <w:rPr>
          <w:rFonts w:cs="Arial"/>
        </w:rPr>
        <w:fldChar w:fldCharType="end"/>
      </w:r>
      <w:r w:rsidR="00347871">
        <w:t xml:space="preserve"> : </w:t>
      </w:r>
      <w:hyperlink w:anchor="_693daf0a0de3f4b82a04aee474c3f151" w:history="1">
        <w:r w:rsidR="00347871">
          <w:rPr>
            <w:rStyle w:val="Hyperlink"/>
          </w:rPr>
          <w:t>Lexical Scope</w:t>
        </w:r>
      </w:hyperlink>
      <w:r w:rsidR="00347871">
        <w:t xml:space="preserve"> [1] </w:t>
      </w:r>
    </w:p>
    <w:p w:rsidR="0061586D" w:rsidRDefault="0061586D" w:rsidP="0061586D">
      <w:r>
        <w:tab/>
      </w:r>
      <w:r w:rsidR="004241E6">
        <w:rPr>
          <w:i/>
        </w:rPr>
        <w:t>through</w:t>
      </w:r>
      <w:r w:rsidR="00102E5C">
        <w:rPr>
          <w:i/>
        </w:rPr>
        <w:t xml:space="preserve"> association</w:t>
      </w:r>
      <w:r w:rsidRPr="00446E2F">
        <w:rPr>
          <w:i/>
        </w:rPr>
        <w:t>:</w:t>
      </w:r>
      <w:r>
        <w:t xml:space="preserve"> </w:t>
      </w:r>
      <w:hyperlink w:anchor="_94cc9f0718de5f9ba339cefb72b8874b" w:history="1">
        <w:r w:rsidRPr="00446E2F">
          <w:rPr>
            <w:rStyle w:val="Hyperlink"/>
            <w:color w:val="0066FF"/>
          </w:rPr>
          <w:t>Scope Reference</w:t>
        </w:r>
      </w:hyperlink>
      <w:r w:rsidR="00446E2F">
        <w:t xml:space="preserve"> </w:t>
      </w:r>
    </w:p>
    <w:p w:rsidR="00347871" w:rsidRDefault="00347871" w:rsidP="004E3AD0">
      <w:pPr>
        <w:pStyle w:val="BodyText"/>
        <w:spacing w:before="60" w:after="120"/>
        <w:ind w:firstLine="720"/>
      </w:pPr>
      <w:r>
        <w:t>A lexical scope that is extended by a lexical reference.</w:t>
      </w:r>
      <w:r>
        <w:br/>
        <w:t>[FUML] importingNamespace</w:t>
      </w:r>
    </w:p>
    <w:p w:rsidR="00347871" w:rsidRDefault="00347871" w:rsidP="00347871"/>
    <w:p w:rsidR="00347871" w:rsidRDefault="00347871" w:rsidP="00347871">
      <w:pPr>
        <w:pStyle w:val="Heading2"/>
      </w:pPr>
      <w:bookmarkStart w:id="43" w:name="_693daf0a0de3f4b82a04aee474c3f151"/>
      <w:r>
        <w:t>Class Lexical Scope</w:t>
      </w:r>
      <w:bookmarkEnd w:id="43"/>
      <w:r w:rsidRPr="003A31EC">
        <w:rPr>
          <w:rFonts w:cs="Arial"/>
        </w:rPr>
        <w:t xml:space="preserve"> </w:t>
      </w:r>
      <w:r>
        <w:rPr>
          <w:rFonts w:cs="Arial"/>
        </w:rPr>
        <w:fldChar w:fldCharType="begin"/>
      </w:r>
      <w:r>
        <w:instrText>XE"</w:instrText>
      </w:r>
      <w:r w:rsidRPr="00413D75">
        <w:rPr>
          <w:rFonts w:cs="Arial"/>
        </w:rPr>
        <w:instrText>Lexical Scope</w:instrText>
      </w:r>
      <w:r>
        <w:instrText>"</w:instrText>
      </w:r>
      <w:r>
        <w:rPr>
          <w:rFonts w:cs="Arial"/>
        </w:rPr>
        <w:fldChar w:fldCharType="end"/>
      </w:r>
      <w:r w:rsidR="009E71B4">
        <w:rPr>
          <w:rFonts w:cs="Arial"/>
        </w:rPr>
        <w:t xml:space="preserve"> </w:t>
      </w:r>
    </w:p>
    <w:p w:rsidR="00347871" w:rsidRDefault="00347871" w:rsidP="00F71BA8">
      <w:r>
        <w:t>Lexical scope represents model content (the lexical structure of the model) that then models an area of concern. A lexical scope may define model elements representing anything.</w:t>
      </w:r>
      <w:r>
        <w:br/>
      </w:r>
      <w:r>
        <w:lastRenderedPageBreak/>
        <w:t>[CL] Text: A text is a set, list, or bag of phrases. A piece of text shall optionally be identified by a name.</w:t>
      </w:r>
      <w:r>
        <w:br/>
        <w:t>[OWL] Potential scope of a RDF graph defined by &lt;defines&gt;</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9c5aa7f24b9d67e77921e06d105205c0" w:history="1">
        <w:r w:rsidR="00347871">
          <w:rPr>
            <w:rStyle w:val="Hyperlink"/>
          </w:rPr>
          <w:t>Namespace</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296" type="#_x0000_t75" alt="2094629498.emf" style="width:12pt;height:12pt;visibility:visible;mso-wrap-style:square">
            <v:imagedata r:id="rId26" o:title="2094629498"/>
          </v:shape>
        </w:pict>
      </w:r>
      <w:r w:rsidR="00347871">
        <w:t xml:space="preserve"> </w:t>
      </w:r>
      <w:r w:rsidR="0061586D">
        <w:t xml:space="preserve"> </w:t>
      </w:r>
      <w:r w:rsidR="00347871">
        <w:t>defines</w:t>
      </w:r>
      <w:r w:rsidR="00347871">
        <w:rPr>
          <w:rFonts w:cs="Arial"/>
        </w:rPr>
        <w:fldChar w:fldCharType="begin"/>
      </w:r>
      <w:r w:rsidR="00347871">
        <w:instrText>XE"</w:instrText>
      </w:r>
      <w:r w:rsidR="00347871" w:rsidRPr="00413D75">
        <w:rPr>
          <w:rFonts w:cs="Arial"/>
        </w:rPr>
        <w:instrText>defines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r w:rsidR="00347871" w:rsidRPr="00833C5F">
        <w:rPr>
          <w:i/>
        </w:rPr>
        <w:t>Subsets</w:t>
      </w:r>
      <w:r w:rsidR="00347871">
        <w:t>: contextualizes:</w:t>
      </w:r>
      <w:hyperlink w:anchor="_a52cb0ff6e414b3170b58afe10b6afcb" w:history="1">
        <w:r w:rsidR="00347871">
          <w:rPr>
            <w:rStyle w:val="Hyperlink"/>
          </w:rPr>
          <w:t>Thing</w:t>
        </w:r>
      </w:hyperlink>
      <w:r w:rsidR="00347871">
        <w:rPr>
          <w:rStyle w:val="Hyperlink"/>
        </w:rPr>
        <w:t xml:space="preserve"> </w:t>
      </w:r>
      <w:r w:rsidR="00347871">
        <w:t xml:space="preserve">   </w:t>
      </w:r>
    </w:p>
    <w:p w:rsidR="0061586D" w:rsidRDefault="0061586D" w:rsidP="0061586D">
      <w:r>
        <w:tab/>
      </w:r>
      <w:r w:rsidR="004241E6">
        <w:rPr>
          <w:i/>
        </w:rPr>
        <w:t>through</w:t>
      </w:r>
      <w:r w:rsidR="00102E5C">
        <w:rPr>
          <w:i/>
        </w:rPr>
        <w:t xml:space="preserve"> association</w:t>
      </w:r>
      <w:r w:rsidRPr="00446E2F">
        <w:rPr>
          <w:i/>
        </w:rPr>
        <w:t>:</w:t>
      </w:r>
      <w:r>
        <w:t xml:space="preserve"> </w:t>
      </w:r>
      <w:hyperlink w:anchor="_3f8ee3c0c2369667c3f31d50e0ff6f83" w:history="1">
        <w:r w:rsidRPr="00446E2F">
          <w:rPr>
            <w:rStyle w:val="Hyperlink"/>
            <w:color w:val="0066FF"/>
          </w:rPr>
          <w:t>Definition</w:t>
        </w:r>
      </w:hyperlink>
      <w:r w:rsidR="00446E2F">
        <w:t xml:space="preserve"> </w:t>
      </w:r>
    </w:p>
    <w:p w:rsidR="00347871" w:rsidRDefault="00347871" w:rsidP="004E3AD0">
      <w:pPr>
        <w:pStyle w:val="BodyText"/>
        <w:spacing w:before="60" w:after="120"/>
        <w:ind w:firstLine="720"/>
      </w:pPr>
      <w:r>
        <w:t>A model element defined within a lexical scope.</w:t>
      </w:r>
      <w:r>
        <w:br/>
        <w:t>Definition within a scope does not  assert everything within a scope but the lexical scope may be independently asserted, thus asserting what it defines.</w:t>
      </w:r>
      <w:r>
        <w:br/>
        <w:t>[FUML] ownedElement, ownedMember</w:t>
      </w:r>
      <w:r>
        <w:br/>
      </w:r>
    </w:p>
    <w:p w:rsidR="00347871" w:rsidRDefault="0063199A" w:rsidP="00347871">
      <w:pPr>
        <w:ind w:left="605" w:hanging="245"/>
      </w:pPr>
      <w:r w:rsidRPr="00C00B6E">
        <w:rPr>
          <w:noProof/>
        </w:rPr>
        <w:pict>
          <v:shape id="_x0000_i1295" type="#_x0000_t75" alt="2094629498.emf" style="width:12pt;height:12pt;visibility:visible;mso-wrap-style:square">
            <v:imagedata r:id="rId26" o:title="2094629498"/>
          </v:shape>
        </w:pict>
      </w:r>
      <w:r w:rsidR="00347871">
        <w:t xml:space="preserve"> </w:t>
      </w:r>
      <w:r w:rsidR="0061586D">
        <w:t xml:space="preserve"> </w:t>
      </w:r>
      <w:r w:rsidR="00347871">
        <w:t>references</w:t>
      </w:r>
      <w:r w:rsidR="00347871">
        <w:rPr>
          <w:rFonts w:cs="Arial"/>
        </w:rPr>
        <w:fldChar w:fldCharType="begin"/>
      </w:r>
      <w:r w:rsidR="00347871">
        <w:instrText>XE"</w:instrText>
      </w:r>
      <w:r w:rsidR="00347871" w:rsidRPr="00413D75">
        <w:rPr>
          <w:rFonts w:cs="Arial"/>
        </w:rPr>
        <w:instrText>references</w:instrText>
      </w:r>
      <w:r w:rsidR="00347871">
        <w:instrText>"</w:instrText>
      </w:r>
      <w:r w:rsidR="00347871">
        <w:rPr>
          <w:rFonts w:cs="Arial"/>
        </w:rPr>
        <w:fldChar w:fldCharType="end"/>
      </w:r>
      <w:r w:rsidR="00347871">
        <w:t xml:space="preserve"> : </w:t>
      </w:r>
      <w:hyperlink w:anchor="_0315319befc74caa0a2a7d36cff333c0" w:history="1">
        <w:r w:rsidR="00347871">
          <w:rPr>
            <w:rStyle w:val="Hyperlink"/>
          </w:rPr>
          <w:t>Lexical Reference</w:t>
        </w:r>
      </w:hyperlink>
      <w:r w:rsidR="00347871">
        <w:t xml:space="preserve"> [*] </w:t>
      </w:r>
    </w:p>
    <w:p w:rsidR="0061586D" w:rsidRDefault="0061586D" w:rsidP="0061586D">
      <w:r>
        <w:tab/>
      </w:r>
      <w:r w:rsidR="004241E6">
        <w:rPr>
          <w:i/>
        </w:rPr>
        <w:t>through</w:t>
      </w:r>
      <w:r w:rsidR="00102E5C">
        <w:rPr>
          <w:i/>
        </w:rPr>
        <w:t xml:space="preserve"> association</w:t>
      </w:r>
      <w:r w:rsidRPr="00446E2F">
        <w:rPr>
          <w:i/>
        </w:rPr>
        <w:t>:</w:t>
      </w:r>
      <w:r>
        <w:t xml:space="preserve"> </w:t>
      </w:r>
      <w:hyperlink w:anchor="_94cc9f0718de5f9ba339cefb72b8874b" w:history="1">
        <w:r w:rsidRPr="00446E2F">
          <w:rPr>
            <w:rStyle w:val="Hyperlink"/>
            <w:color w:val="0066FF"/>
          </w:rPr>
          <w:t>Scope Reference</w:t>
        </w:r>
      </w:hyperlink>
      <w:r w:rsidR="00446E2F">
        <w:t xml:space="preserve"> </w:t>
      </w:r>
    </w:p>
    <w:p w:rsidR="00347871" w:rsidRDefault="00347871" w:rsidP="004E3AD0">
      <w:pPr>
        <w:pStyle w:val="BodyText"/>
        <w:spacing w:before="60" w:after="120"/>
        <w:ind w:firstLine="720"/>
      </w:pPr>
      <w:r>
        <w:t>A reference providing visibility of a lexical scope to an internal or external context.</w:t>
      </w:r>
    </w:p>
    <w:p w:rsidR="00347871" w:rsidRDefault="0063199A" w:rsidP="00347871">
      <w:pPr>
        <w:ind w:left="605" w:hanging="245"/>
      </w:pPr>
      <w:r w:rsidRPr="00C00B6E">
        <w:rPr>
          <w:noProof/>
        </w:rPr>
        <w:pict>
          <v:shape id="_x0000_i1294" type="#_x0000_t75" alt="2094629498.emf" style="width:12pt;height:12pt;visibility:visible;mso-wrap-style:square">
            <v:imagedata r:id="rId26" o:title="2094629498"/>
          </v:shape>
        </w:pict>
      </w:r>
      <w:r w:rsidR="00347871">
        <w:t xml:space="preserve"> </w:t>
      </w:r>
      <w:r w:rsidR="0061586D">
        <w:t xml:space="preserve"> </w:t>
      </w:r>
      <w:r w:rsidR="00347871">
        <w:t>states</w:t>
      </w:r>
      <w:r w:rsidR="00347871">
        <w:rPr>
          <w:rFonts w:cs="Arial"/>
        </w:rPr>
        <w:fldChar w:fldCharType="begin"/>
      </w:r>
      <w:r w:rsidR="00347871">
        <w:instrText>XE"</w:instrText>
      </w:r>
      <w:r w:rsidR="00347871" w:rsidRPr="00413D75">
        <w:rPr>
          <w:rFonts w:cs="Arial"/>
        </w:rPr>
        <w:instrText>states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r w:rsidR="00347871" w:rsidRPr="00833C5F">
        <w:rPr>
          <w:i/>
        </w:rPr>
        <w:t>Subsets</w:t>
      </w:r>
      <w:r w:rsidR="00347871">
        <w:t>: defines:</w:t>
      </w:r>
      <w:hyperlink w:anchor="_a52cb0ff6e414b3170b58afe10b6afcb" w:history="1">
        <w:r w:rsidR="00347871">
          <w:rPr>
            <w:rStyle w:val="Hyperlink"/>
          </w:rPr>
          <w:t>Thing</w:t>
        </w:r>
      </w:hyperlink>
      <w:r w:rsidR="00347871">
        <w:rPr>
          <w:rStyle w:val="Hyperlink"/>
        </w:rPr>
        <w:t xml:space="preserve"> </w:t>
      </w:r>
      <w:r w:rsidR="00347871">
        <w:t xml:space="preserve">  asserts:</w:t>
      </w:r>
      <w:hyperlink w:anchor="_3bd7c7d249201ad6f2447c6d182ba7f1" w:history="1">
        <w:r w:rsidR="00347871">
          <w:rPr>
            <w:rStyle w:val="Hyperlink"/>
          </w:rPr>
          <w:t>Proposition</w:t>
        </w:r>
      </w:hyperlink>
      <w:r w:rsidR="00347871">
        <w:rPr>
          <w:rStyle w:val="Hyperlink"/>
        </w:rPr>
        <w:t xml:space="preserve"> </w:t>
      </w:r>
      <w:r w:rsidR="00347871">
        <w:t xml:space="preserve">   </w:t>
      </w:r>
    </w:p>
    <w:p w:rsidR="0061586D" w:rsidRDefault="0061586D" w:rsidP="0061586D">
      <w:r>
        <w:tab/>
      </w:r>
      <w:r w:rsidR="004241E6">
        <w:rPr>
          <w:i/>
        </w:rPr>
        <w:t>through</w:t>
      </w:r>
      <w:r w:rsidR="00102E5C">
        <w:rPr>
          <w:i/>
        </w:rPr>
        <w:t xml:space="preserve"> association</w:t>
      </w:r>
      <w:r w:rsidRPr="00446E2F">
        <w:rPr>
          <w:i/>
        </w:rPr>
        <w:t>:</w:t>
      </w:r>
      <w:r>
        <w:t xml:space="preserve"> </w:t>
      </w:r>
      <w:hyperlink w:anchor="_ae63cfff50cedcc072b5771554ea61a3" w:history="1">
        <w:r w:rsidRPr="00446E2F">
          <w:rPr>
            <w:rStyle w:val="Hyperlink"/>
            <w:color w:val="0066FF"/>
          </w:rPr>
          <w:t>Statement</w:t>
        </w:r>
      </w:hyperlink>
      <w:r w:rsidR="00446E2F">
        <w:t xml:space="preserve"> </w:t>
      </w:r>
    </w:p>
    <w:p w:rsidR="00347871" w:rsidRDefault="00347871" w:rsidP="004E3AD0">
      <w:pPr>
        <w:pStyle w:val="BodyText"/>
        <w:spacing w:before="60" w:after="120"/>
        <w:ind w:firstLine="720"/>
      </w:pPr>
      <w:r>
        <w:t>&lt;states&gt; combines &lt;defines&gt; with &lt;has assertion&gt; to both define and assert an element within a lexical scope. &lt;states&gt; provides a more "structural" organization of concepts that are both defined and asserted in the same structure.</w:t>
      </w:r>
      <w:r>
        <w:br/>
      </w:r>
      <w:r>
        <w:br/>
        <w:t>&lt;states&gt; is a convenience for the common case where assertion and lexical containment are combined.</w:t>
      </w:r>
      <w:r>
        <w:br/>
      </w:r>
      <w:r>
        <w:br/>
      </w:r>
    </w:p>
    <w:p w:rsidR="00347871" w:rsidRDefault="00347871" w:rsidP="00347871"/>
    <w:p w:rsidR="00347871" w:rsidRDefault="00347871" w:rsidP="00347871">
      <w:pPr>
        <w:pStyle w:val="Heading2"/>
      </w:pPr>
      <w:bookmarkStart w:id="44" w:name="_889ee49b354f339e48a0f7197f84aa16"/>
      <w:r>
        <w:t>Class Logical Package</w:t>
      </w:r>
      <w:bookmarkEnd w:id="44"/>
      <w:r w:rsidRPr="003A31EC">
        <w:rPr>
          <w:rFonts w:cs="Arial"/>
        </w:rPr>
        <w:t xml:space="preserve"> </w:t>
      </w:r>
      <w:r>
        <w:rPr>
          <w:rFonts w:cs="Arial"/>
        </w:rPr>
        <w:fldChar w:fldCharType="begin"/>
      </w:r>
      <w:r>
        <w:instrText>XE"</w:instrText>
      </w:r>
      <w:r w:rsidRPr="00413D75">
        <w:rPr>
          <w:rFonts w:cs="Arial"/>
        </w:rPr>
        <w:instrText>Logical Package</w:instrText>
      </w:r>
      <w:r>
        <w:instrText>"</w:instrText>
      </w:r>
      <w:r>
        <w:rPr>
          <w:rFonts w:cs="Arial"/>
        </w:rPr>
        <w:fldChar w:fldCharType="end"/>
      </w:r>
      <w:r w:rsidR="009E71B4">
        <w:rPr>
          <w:rFonts w:cs="Arial"/>
        </w:rPr>
        <w:t xml:space="preserve"> </w:t>
      </w:r>
    </w:p>
    <w:p w:rsidR="00347871" w:rsidRDefault="00347871" w:rsidP="00F71BA8">
      <w:r>
        <w:t>A model of information about systems independent of technical representation.</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0506f167988dfda7ae188b66aefe4f05" w:history="1">
        <w:r w:rsidR="00347871">
          <w:rPr>
            <w:rStyle w:val="Hyperlink"/>
          </w:rPr>
          <w:t>Package</w:t>
        </w:r>
      </w:hyperlink>
    </w:p>
    <w:p w:rsidR="00347871" w:rsidRDefault="00347871" w:rsidP="00347871"/>
    <w:p w:rsidR="00347871" w:rsidRDefault="00347871" w:rsidP="00347871">
      <w:pPr>
        <w:pStyle w:val="Heading2"/>
      </w:pPr>
      <w:bookmarkStart w:id="45" w:name="_4ba82665673b893f1166686a19220944"/>
      <w:r>
        <w:t>Class Mapping Package</w:t>
      </w:r>
      <w:bookmarkEnd w:id="45"/>
      <w:r w:rsidRPr="003A31EC">
        <w:rPr>
          <w:rFonts w:cs="Arial"/>
        </w:rPr>
        <w:t xml:space="preserve"> </w:t>
      </w:r>
      <w:r>
        <w:rPr>
          <w:rFonts w:cs="Arial"/>
        </w:rPr>
        <w:fldChar w:fldCharType="begin"/>
      </w:r>
      <w:r>
        <w:instrText>XE"</w:instrText>
      </w:r>
      <w:r w:rsidRPr="00413D75">
        <w:rPr>
          <w:rFonts w:cs="Arial"/>
        </w:rPr>
        <w:instrText>Mapping Package</w:instrText>
      </w:r>
      <w:r>
        <w:instrText>"</w:instrText>
      </w:r>
      <w:r>
        <w:rPr>
          <w:rFonts w:cs="Arial"/>
        </w:rPr>
        <w:fldChar w:fldCharType="end"/>
      </w:r>
      <w:r w:rsidR="009E71B4">
        <w:rPr>
          <w:rFonts w:cs="Arial"/>
        </w:rPr>
        <w:t xml:space="preserve"> </w:t>
      </w:r>
    </w:p>
    <w:p w:rsidR="00347871" w:rsidRDefault="00347871" w:rsidP="00F71BA8">
      <w:r>
        <w:t>A model defining relationships between other models.</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0506f167988dfda7ae188b66aefe4f05" w:history="1">
        <w:r w:rsidR="00347871">
          <w:rPr>
            <w:rStyle w:val="Hyperlink"/>
          </w:rPr>
          <w:t>Package</w:t>
        </w:r>
      </w:hyperlink>
    </w:p>
    <w:p w:rsidR="00347871" w:rsidRDefault="00347871" w:rsidP="00347871"/>
    <w:p w:rsidR="00347871" w:rsidRDefault="00347871" w:rsidP="00347871">
      <w:pPr>
        <w:pStyle w:val="Heading2"/>
      </w:pPr>
      <w:bookmarkStart w:id="46" w:name="_dd8aaeec86b7d8c1bfe7420e9594a71b"/>
      <w:r>
        <w:t>Class Model</w:t>
      </w:r>
      <w:bookmarkEnd w:id="46"/>
      <w:r w:rsidRPr="003A31EC">
        <w:rPr>
          <w:rFonts w:cs="Arial"/>
        </w:rPr>
        <w:t xml:space="preserve"> </w:t>
      </w:r>
      <w:r>
        <w:rPr>
          <w:rFonts w:cs="Arial"/>
        </w:rPr>
        <w:fldChar w:fldCharType="begin"/>
      </w:r>
      <w:r>
        <w:instrText>XE"</w:instrText>
      </w:r>
      <w:r w:rsidRPr="00413D75">
        <w:rPr>
          <w:rFonts w:cs="Arial"/>
        </w:rPr>
        <w:instrText>Model</w:instrText>
      </w:r>
      <w:r>
        <w:instrText>"</w:instrText>
      </w:r>
      <w:r>
        <w:rPr>
          <w:rFonts w:cs="Arial"/>
        </w:rPr>
        <w:fldChar w:fldCharType="end"/>
      </w:r>
      <w:r w:rsidR="009E71B4">
        <w:rPr>
          <w:rFonts w:cs="Arial"/>
        </w:rPr>
        <w:t xml:space="preserve"> </w:t>
      </w:r>
    </w:p>
    <w:p w:rsidR="00347871" w:rsidRDefault="00347871" w:rsidP="00F71BA8">
      <w:r>
        <w:t>A root package. A model has no owner and may be directly referenced as an independent information resource. A model is defined in it's self.</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0506f167988dfda7ae188b66aefe4f05" w:history="1">
        <w:r w:rsidR="00347871">
          <w:rPr>
            <w:rStyle w:val="Hyperlink"/>
          </w:rPr>
          <w:t>Package</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293" type="#_x0000_t75" alt="2094629498.emf" style="width:12pt;height:12pt;visibility:visible;mso-wrap-style:square">
            <v:imagedata r:id="rId26" o:title="2094629498"/>
          </v:shape>
        </w:pict>
      </w:r>
      <w:r w:rsidR="00347871">
        <w:t xml:space="preserve">  : </w:t>
      </w:r>
      <w:hyperlink w:anchor="_a52cb0ff6e414b3170b58afe10b6afcb" w:history="1">
        <w:r w:rsidR="00347871">
          <w:rPr>
            <w:rStyle w:val="Hyperlink"/>
          </w:rPr>
          <w:t>Thing</w:t>
        </w:r>
      </w:hyperlink>
      <w:r w:rsidR="00347871">
        <w:t xml:space="preserve"> [*]   </w:t>
      </w:r>
      <w:r w:rsidR="00347871" w:rsidRPr="00833C5F">
        <w:rPr>
          <w:i/>
        </w:rPr>
        <w:t>Subsets</w:t>
      </w:r>
      <w:r w:rsidR="00347871">
        <w:t>: defines:</w:t>
      </w:r>
      <w:hyperlink w:anchor="_a52cb0ff6e414b3170b58afe10b6afcb" w:history="1">
        <w:r w:rsidR="00347871">
          <w:rPr>
            <w:rStyle w:val="Hyperlink"/>
          </w:rPr>
          <w:t>Thing</w:t>
        </w:r>
      </w:hyperlink>
      <w:r w:rsidR="00347871">
        <w:rPr>
          <w:rStyle w:val="Hyperlink"/>
        </w:rPr>
        <w:t xml:space="preserve"> </w:t>
      </w:r>
      <w:r w:rsidR="00347871">
        <w:t xml:space="preserve">  asserts:</w:t>
      </w:r>
      <w:hyperlink w:anchor="_3bd7c7d249201ad6f2447c6d182ba7f1" w:history="1">
        <w:r w:rsidR="00347871">
          <w:rPr>
            <w:rStyle w:val="Hyperlink"/>
          </w:rPr>
          <w:t>Proposition</w:t>
        </w:r>
      </w:hyperlink>
      <w:r w:rsidR="00347871">
        <w:rPr>
          <w:rStyle w:val="Hyperlink"/>
        </w:rPr>
        <w:t xml:space="preserve"> </w:t>
      </w:r>
      <w:r w:rsidR="00347871">
        <w:t xml:space="preserve">   </w:t>
      </w:r>
    </w:p>
    <w:p w:rsidR="00347871" w:rsidRDefault="0063199A" w:rsidP="00347871">
      <w:pPr>
        <w:ind w:left="605" w:hanging="245"/>
      </w:pPr>
      <w:r w:rsidRPr="00C00B6E">
        <w:rPr>
          <w:noProof/>
        </w:rPr>
        <w:pict>
          <v:shape id="_x0000_i1292" type="#_x0000_t75" alt="2094629498.emf" style="width:12pt;height:12pt;visibility:visible;mso-wrap-style:square">
            <v:imagedata r:id="rId26" o:title="2094629498"/>
          </v:shape>
        </w:pict>
      </w:r>
      <w:r w:rsidR="00347871">
        <w:t xml:space="preserve">  : </w:t>
      </w:r>
      <w:hyperlink w:anchor="_a52cb0ff6e414b3170b58afe10b6afcb" w:history="1">
        <w:r w:rsidR="00347871">
          <w:rPr>
            <w:rStyle w:val="Hyperlink"/>
          </w:rPr>
          <w:t>Thing</w:t>
        </w:r>
      </w:hyperlink>
      <w:r w:rsidR="00347871">
        <w:t xml:space="preserve"> [*]   </w:t>
      </w:r>
      <w:r w:rsidR="00347871" w:rsidRPr="00833C5F">
        <w:rPr>
          <w:i/>
        </w:rPr>
        <w:t>Subsets</w:t>
      </w:r>
      <w:r w:rsidR="00347871">
        <w:t>: defines:</w:t>
      </w:r>
      <w:hyperlink w:anchor="_a52cb0ff6e414b3170b58afe10b6afcb" w:history="1">
        <w:r w:rsidR="00347871">
          <w:rPr>
            <w:rStyle w:val="Hyperlink"/>
          </w:rPr>
          <w:t>Thing</w:t>
        </w:r>
      </w:hyperlink>
      <w:r w:rsidR="00347871">
        <w:rPr>
          <w:rStyle w:val="Hyperlink"/>
        </w:rPr>
        <w:t xml:space="preserve"> </w:t>
      </w:r>
      <w:r w:rsidR="00347871">
        <w:t xml:space="preserve">  asserts:</w:t>
      </w:r>
      <w:hyperlink w:anchor="_3bd7c7d249201ad6f2447c6d182ba7f1" w:history="1">
        <w:r w:rsidR="00347871">
          <w:rPr>
            <w:rStyle w:val="Hyperlink"/>
          </w:rPr>
          <w:t>Proposition</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47" w:name="_0506f167988dfda7ae188b66aefe4f05"/>
      <w:r>
        <w:t>Class Package</w:t>
      </w:r>
      <w:bookmarkEnd w:id="47"/>
      <w:r w:rsidRPr="003A31EC">
        <w:rPr>
          <w:rFonts w:cs="Arial"/>
        </w:rPr>
        <w:t xml:space="preserve"> </w:t>
      </w:r>
      <w:r>
        <w:rPr>
          <w:rFonts w:cs="Arial"/>
        </w:rPr>
        <w:fldChar w:fldCharType="begin"/>
      </w:r>
      <w:r>
        <w:instrText>XE"</w:instrText>
      </w:r>
      <w:r w:rsidRPr="00413D75">
        <w:rPr>
          <w:rFonts w:cs="Arial"/>
        </w:rPr>
        <w:instrText>Package</w:instrText>
      </w:r>
      <w:r>
        <w:instrText>"</w:instrText>
      </w:r>
      <w:r>
        <w:rPr>
          <w:rFonts w:cs="Arial"/>
        </w:rPr>
        <w:fldChar w:fldCharType="end"/>
      </w:r>
      <w:r w:rsidR="009E71B4">
        <w:rPr>
          <w:rFonts w:cs="Arial"/>
        </w:rPr>
        <w:t xml:space="preserve"> </w:t>
      </w:r>
    </w:p>
    <w:p w:rsidR="00347871" w:rsidRDefault="00347871" w:rsidP="00F71BA8">
      <w:r>
        <w:t>A model element that provides a definitional scope for other model elements. A package may be represented as a "graph".</w:t>
      </w:r>
      <w:r>
        <w:br/>
      </w:r>
      <w:r>
        <w:br/>
        <w:t>[ISO 1087] concept system: system of concepts set of concepts (3.2.1) structured according to the</w:t>
      </w:r>
      <w:r>
        <w:br/>
        <w:t>relations among them</w:t>
      </w:r>
      <w:r>
        <w:br/>
      </w:r>
      <w:r>
        <w:br/>
        <w:t>[FUML] Package. FUML ownedMember corresponds with SMIF &lt;defines&gt;. FUML "nestedPackage" corresponds with "defines" where the element defined is a package.</w:t>
      </w:r>
      <w:r>
        <w:br/>
      </w:r>
      <w:r>
        <w:br/>
        <w:t>[CL] Module: A module consists of a name, an optional set of names called the exclusion set, and a text called the body text.</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693daf0a0de3f4b82a04aee474c3f151" w:history="1">
        <w:r w:rsidR="00347871">
          <w:rPr>
            <w:rStyle w:val="Hyperlink"/>
          </w:rPr>
          <w:t>Lexical Scope</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291" type="#_x0000_t75" alt="-796611095.emf" style="width:12pt;height:12pt;visibility:visible;mso-wrap-style:square">
            <v:imagedata r:id="rId10" o:title="-796611095"/>
          </v:shape>
        </w:pict>
      </w:r>
      <w:r w:rsidR="00347871">
        <w:t xml:space="preserve"> </w:t>
      </w:r>
      <w:r w:rsidR="007A366F">
        <w:t>&lt;&lt;Sufficient&gt;&gt;</w:t>
      </w:r>
      <w:r w:rsidR="0061586D">
        <w:t xml:space="preserve"> </w:t>
      </w:r>
      <w:r w:rsidR="00347871">
        <w:t>has prefix</w:t>
      </w:r>
      <w:r w:rsidR="00347871">
        <w:rPr>
          <w:rFonts w:cs="Arial"/>
        </w:rPr>
        <w:fldChar w:fldCharType="begin"/>
      </w:r>
      <w:r w:rsidR="00347871">
        <w:instrText>XE"</w:instrText>
      </w:r>
      <w:r w:rsidR="00347871" w:rsidRPr="00413D75">
        <w:rPr>
          <w:rFonts w:cs="Arial"/>
        </w:rPr>
        <w:instrText>has prefix</w:instrText>
      </w:r>
      <w:r w:rsidR="00347871">
        <w:instrText>"</w:instrText>
      </w:r>
      <w:r w:rsidR="00347871">
        <w:rPr>
          <w:rFonts w:cs="Arial"/>
        </w:rPr>
        <w:fldChar w:fldCharType="end"/>
      </w:r>
      <w:r w:rsidR="00347871">
        <w:t xml:space="preserve"> : </w:t>
      </w:r>
      <w:hyperlink w:anchor="_f02d6606b404e367c8d0a72afd7f68e5" w:history="1">
        <w:r w:rsidR="00347871">
          <w:rPr>
            <w:rStyle w:val="Hyperlink"/>
          </w:rPr>
          <w:t>Prefix</w:t>
        </w:r>
      </w:hyperlink>
      <w:r w:rsidR="00347871">
        <w:t xml:space="preserve"> [0..1]   </w:t>
      </w:r>
      <w:r w:rsidR="00347871" w:rsidRPr="00833C5F">
        <w:rPr>
          <w:i/>
        </w:rPr>
        <w:t>Subsets</w:t>
      </w:r>
      <w:r w:rsidR="00347871">
        <w:t>: identified by:</w:t>
      </w:r>
      <w:hyperlink w:anchor="_095e3f15be2ed98da1f28f354699da01" w:history="1">
        <w:r w:rsidR="00347871">
          <w:rPr>
            <w:rStyle w:val="Hyperlink"/>
          </w:rPr>
          <w:t>Identifier</w:t>
        </w:r>
      </w:hyperlink>
      <w:r w:rsidR="00347871">
        <w:rPr>
          <w:rStyle w:val="Hyperlink"/>
        </w:rPr>
        <w:t xml:space="preserve"> </w:t>
      </w:r>
      <w:r w:rsidR="00347871">
        <w:t xml:space="preserve">   </w:t>
      </w:r>
    </w:p>
    <w:p w:rsidR="0061586D" w:rsidRDefault="0061586D" w:rsidP="0061586D">
      <w:r>
        <w:tab/>
      </w:r>
      <w:r w:rsidR="004241E6">
        <w:rPr>
          <w:i/>
        </w:rPr>
        <w:t>through</w:t>
      </w:r>
      <w:r w:rsidR="00102E5C">
        <w:rPr>
          <w:i/>
        </w:rPr>
        <w:t xml:space="preserve"> association</w:t>
      </w:r>
      <w:r w:rsidRPr="00446E2F">
        <w:rPr>
          <w:i/>
        </w:rPr>
        <w:t>:</w:t>
      </w:r>
      <w:r>
        <w:t xml:space="preserve"> </w:t>
      </w:r>
      <w:hyperlink w:anchor="_f65e1fea73d421619a0591236adee128" w:history="1">
        <w:r w:rsidRPr="00446E2F">
          <w:rPr>
            <w:rStyle w:val="Hyperlink"/>
            <w:color w:val="0066FF"/>
          </w:rPr>
          <w:t>Prefix</w:t>
        </w:r>
      </w:hyperlink>
      <w:r w:rsidR="00446E2F">
        <w:t xml:space="preserve"> </w:t>
      </w:r>
    </w:p>
    <w:p w:rsidR="00347871" w:rsidRDefault="00347871" w:rsidP="004E3AD0">
      <w:pPr>
        <w:pStyle w:val="BodyText"/>
        <w:spacing w:before="60" w:after="120"/>
        <w:ind w:firstLine="720"/>
      </w:pPr>
      <w:r>
        <w:t>An abbreviation that can be used to identify a package.</w:t>
      </w:r>
    </w:p>
    <w:p w:rsidR="00347871" w:rsidRDefault="00347871" w:rsidP="00347871"/>
    <w:p w:rsidR="00347871" w:rsidRDefault="00347871" w:rsidP="00347871">
      <w:pPr>
        <w:pStyle w:val="Heading2"/>
      </w:pPr>
      <w:bookmarkStart w:id="48" w:name="_9d4f434e427f44a68fc2f43c37308fcc"/>
      <w:r>
        <w:t>Class Physical Package</w:t>
      </w:r>
      <w:bookmarkEnd w:id="48"/>
      <w:r w:rsidRPr="003A31EC">
        <w:rPr>
          <w:rFonts w:cs="Arial"/>
        </w:rPr>
        <w:t xml:space="preserve"> </w:t>
      </w:r>
      <w:r>
        <w:rPr>
          <w:rFonts w:cs="Arial"/>
        </w:rPr>
        <w:fldChar w:fldCharType="begin"/>
      </w:r>
      <w:r>
        <w:instrText>XE"</w:instrText>
      </w:r>
      <w:r w:rsidRPr="00413D75">
        <w:rPr>
          <w:rFonts w:cs="Arial"/>
        </w:rPr>
        <w:instrText>Physical Package</w:instrText>
      </w:r>
      <w:r>
        <w:instrText>"</w:instrText>
      </w:r>
      <w:r>
        <w:rPr>
          <w:rFonts w:cs="Arial"/>
        </w:rPr>
        <w:fldChar w:fldCharType="end"/>
      </w:r>
      <w:r w:rsidR="009E71B4">
        <w:rPr>
          <w:rFonts w:cs="Arial"/>
        </w:rPr>
        <w:t xml:space="preserve"> </w:t>
      </w:r>
    </w:p>
    <w:p w:rsidR="00347871" w:rsidRDefault="00347871" w:rsidP="00F71BA8">
      <w:r>
        <w:t>A physical, technology specific, data schema representing information about a real or possible world.</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0506f167988dfda7ae188b66aefe4f05" w:history="1">
        <w:r w:rsidR="00347871">
          <w:rPr>
            <w:rStyle w:val="Hyperlink"/>
          </w:rPr>
          <w:t>Package</w:t>
        </w:r>
      </w:hyperlink>
    </w:p>
    <w:p w:rsidR="00347871" w:rsidRDefault="00347871" w:rsidP="00347871"/>
    <w:p w:rsidR="00347871" w:rsidRDefault="00347871" w:rsidP="00347871">
      <w:pPr>
        <w:pStyle w:val="Heading2"/>
      </w:pPr>
      <w:bookmarkStart w:id="49" w:name="_f65e1fea73d421619a0591236adee128"/>
      <w:r>
        <w:t>Association Prefix</w:t>
      </w:r>
      <w:bookmarkEnd w:id="49"/>
      <w:r w:rsidRPr="003A31EC">
        <w:rPr>
          <w:rFonts w:cs="Arial"/>
        </w:rPr>
        <w:t xml:space="preserve"> </w:t>
      </w:r>
      <w:r>
        <w:rPr>
          <w:rFonts w:cs="Arial"/>
        </w:rPr>
        <w:fldChar w:fldCharType="begin"/>
      </w:r>
      <w:r>
        <w:instrText>XE"</w:instrText>
      </w:r>
      <w:r w:rsidRPr="00413D75">
        <w:rPr>
          <w:rFonts w:cs="Arial"/>
        </w:rPr>
        <w:instrText>Prefix</w:instrText>
      </w:r>
      <w:r>
        <w:instrText>"</w:instrText>
      </w:r>
      <w:r>
        <w:rPr>
          <w:rFonts w:cs="Arial"/>
        </w:rPr>
        <w:fldChar w:fldCharType="end"/>
      </w:r>
      <w:r w:rsidR="009E71B4">
        <w:rPr>
          <w:rFonts w:cs="Arial"/>
        </w:rPr>
        <w:t xml:space="preserve"> </w:t>
      </w:r>
    </w:p>
    <w:p w:rsidR="00347871" w:rsidRDefault="00347871" w:rsidP="00F71BA8">
      <w:r>
        <w:t>Relationship defining the prefix for a package.</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5a0c9611d1c64dcbc0f89b5299e112ed" w:history="1">
        <w:r w:rsidR="00347871">
          <w:rPr>
            <w:rStyle w:val="Hyperlink"/>
          </w:rPr>
          <w:t>Identification</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290" type="#_x0000_t75" alt="-796611095.emf" style="width:12pt;height:12pt;visibility:visible;mso-wrap-style:square">
            <v:imagedata r:id="rId10" o:title="-796611095"/>
          </v:shape>
        </w:pict>
      </w:r>
      <w:r w:rsidR="00347871">
        <w:t xml:space="preserve"> has prefix</w:t>
      </w:r>
      <w:r w:rsidR="00347871">
        <w:rPr>
          <w:rFonts w:cs="Arial"/>
        </w:rPr>
        <w:fldChar w:fldCharType="begin"/>
      </w:r>
      <w:r w:rsidR="00347871">
        <w:instrText>XE"</w:instrText>
      </w:r>
      <w:r w:rsidR="00347871" w:rsidRPr="00413D75">
        <w:rPr>
          <w:rFonts w:cs="Arial"/>
        </w:rPr>
        <w:instrText>has prefix</w:instrText>
      </w:r>
      <w:r w:rsidR="00347871">
        <w:instrText>"</w:instrText>
      </w:r>
      <w:r w:rsidR="00347871">
        <w:rPr>
          <w:rFonts w:cs="Arial"/>
        </w:rPr>
        <w:fldChar w:fldCharType="end"/>
      </w:r>
      <w:r w:rsidR="00347871">
        <w:t xml:space="preserve"> : </w:t>
      </w:r>
      <w:hyperlink w:anchor="_f02d6606b404e367c8d0a72afd7f68e5" w:history="1">
        <w:r w:rsidR="00347871">
          <w:rPr>
            <w:rStyle w:val="Hyperlink"/>
          </w:rPr>
          <w:t>Prefix</w:t>
        </w:r>
      </w:hyperlink>
      <w:r w:rsidR="00347871">
        <w:t xml:space="preserve"> [0..1]   </w:t>
      </w:r>
      <w:r w:rsidR="00347871" w:rsidRPr="00833C5F">
        <w:rPr>
          <w:i/>
        </w:rPr>
        <w:t>Subsets</w:t>
      </w:r>
      <w:r w:rsidR="00347871">
        <w:t>: identified by:</w:t>
      </w:r>
      <w:hyperlink w:anchor="_095e3f15be2ed98da1f28f354699da01" w:history="1">
        <w:r w:rsidR="00347871">
          <w:rPr>
            <w:rStyle w:val="Hyperlink"/>
          </w:rPr>
          <w:t>Identifier</w:t>
        </w:r>
      </w:hyperlink>
      <w:r w:rsidR="00347871">
        <w:rPr>
          <w:rStyle w:val="Hyperlink"/>
        </w:rPr>
        <w:t xml:space="preserve"> </w:t>
      </w:r>
      <w:r w:rsidR="00347871">
        <w:t xml:space="preserve">   </w:t>
      </w:r>
    </w:p>
    <w:p w:rsidR="00347871" w:rsidRDefault="00347871" w:rsidP="004E3AD0">
      <w:pPr>
        <w:pStyle w:val="BodyText"/>
        <w:spacing w:before="60" w:after="120"/>
        <w:ind w:firstLine="720"/>
      </w:pPr>
      <w:r>
        <w:t>An abbreviation that can be used to identify a package.</w:t>
      </w:r>
    </w:p>
    <w:p w:rsidR="00347871" w:rsidRDefault="0063199A" w:rsidP="00347871">
      <w:pPr>
        <w:ind w:firstLine="720"/>
      </w:pPr>
      <w:r w:rsidRPr="00C00B6E">
        <w:rPr>
          <w:noProof/>
        </w:rPr>
        <w:pict>
          <v:shape id="_x0000_i1289" type="#_x0000_t75" alt="-796611095.emf" style="width:12pt;height:12pt;visibility:visible;mso-wrap-style:square">
            <v:imagedata r:id="rId10" o:title="-796611095"/>
          </v:shape>
        </w:pict>
      </w:r>
      <w:r w:rsidR="00347871">
        <w:t xml:space="preserve"> prefix of</w:t>
      </w:r>
      <w:r w:rsidR="00347871">
        <w:rPr>
          <w:rFonts w:cs="Arial"/>
        </w:rPr>
        <w:fldChar w:fldCharType="begin"/>
      </w:r>
      <w:r w:rsidR="00347871">
        <w:instrText>XE"</w:instrText>
      </w:r>
      <w:r w:rsidR="00347871" w:rsidRPr="00413D75">
        <w:rPr>
          <w:rFonts w:cs="Arial"/>
        </w:rPr>
        <w:instrText>prefix of</w:instrText>
      </w:r>
      <w:r w:rsidR="00347871">
        <w:instrText>"</w:instrText>
      </w:r>
      <w:r w:rsidR="00347871">
        <w:rPr>
          <w:rFonts w:cs="Arial"/>
        </w:rPr>
        <w:fldChar w:fldCharType="end"/>
      </w:r>
      <w:r w:rsidR="00347871">
        <w:t xml:space="preserve"> : </w:t>
      </w:r>
      <w:hyperlink w:anchor="_0506f167988dfda7ae188b66aefe4f05" w:history="1">
        <w:r w:rsidR="00347871">
          <w:rPr>
            <w:rStyle w:val="Hyperlink"/>
          </w:rPr>
          <w:t>Package</w:t>
        </w:r>
      </w:hyperlink>
      <w:r w:rsidR="00347871">
        <w:t xml:space="preserve"> [1]   </w:t>
      </w:r>
      <w:r w:rsidR="00347871" w:rsidRPr="00833C5F">
        <w:rPr>
          <w:i/>
        </w:rPr>
        <w:t>Subsets</w:t>
      </w:r>
      <w:r w:rsidR="00347871">
        <w:t>: identified by:</w:t>
      </w:r>
      <w:hyperlink w:anchor="_095e3f15be2ed98da1f28f354699da01" w:history="1">
        <w:r w:rsidR="00347871">
          <w:rPr>
            <w:rStyle w:val="Hyperlink"/>
          </w:rPr>
          <w:t>Identifier</w:t>
        </w:r>
      </w:hyperlink>
      <w:r w:rsidR="00347871">
        <w:rPr>
          <w:rStyle w:val="Hyperlink"/>
        </w:rPr>
        <w:t xml:space="preserve"> </w:t>
      </w:r>
      <w:r w:rsidR="00347871">
        <w:t xml:space="preserve">   </w:t>
      </w:r>
    </w:p>
    <w:p w:rsidR="00347871" w:rsidRDefault="00347871" w:rsidP="004E3AD0">
      <w:pPr>
        <w:pStyle w:val="BodyText"/>
        <w:spacing w:before="60" w:after="120"/>
        <w:ind w:firstLine="720"/>
      </w:pPr>
      <w:r>
        <w:t>An abbreviation for a package.</w:t>
      </w:r>
    </w:p>
    <w:p w:rsidR="00347871" w:rsidRDefault="00347871" w:rsidP="00347871"/>
    <w:p w:rsidR="00347871" w:rsidRDefault="00347871" w:rsidP="00347871">
      <w:pPr>
        <w:pStyle w:val="Heading2"/>
      </w:pPr>
      <w:bookmarkStart w:id="50" w:name="_f02d6606b404e367c8d0a72afd7f68e5"/>
      <w:r>
        <w:t>Class Prefix</w:t>
      </w:r>
      <w:bookmarkEnd w:id="50"/>
      <w:r w:rsidRPr="003A31EC">
        <w:rPr>
          <w:rFonts w:cs="Arial"/>
        </w:rPr>
        <w:t xml:space="preserve"> </w:t>
      </w:r>
      <w:r>
        <w:rPr>
          <w:rFonts w:cs="Arial"/>
        </w:rPr>
        <w:fldChar w:fldCharType="begin"/>
      </w:r>
      <w:r>
        <w:instrText>XE"</w:instrText>
      </w:r>
      <w:r w:rsidRPr="00413D75">
        <w:rPr>
          <w:rFonts w:cs="Arial"/>
        </w:rPr>
        <w:instrText>Prefix</w:instrText>
      </w:r>
      <w:r>
        <w:instrText>"</w:instrText>
      </w:r>
      <w:r>
        <w:rPr>
          <w:rFonts w:cs="Arial"/>
        </w:rPr>
        <w:fldChar w:fldCharType="end"/>
      </w:r>
      <w:r w:rsidR="009E71B4">
        <w:rPr>
          <w:rFonts w:cs="Arial"/>
        </w:rPr>
        <w:t xml:space="preserve"> </w:t>
      </w:r>
      <w:r w:rsidR="006F72CA">
        <w:rPr>
          <w:rFonts w:cs="Arial"/>
        </w:rPr>
        <w:t>&lt;&lt;Value&gt;&gt;</w:t>
      </w:r>
    </w:p>
    <w:p w:rsidR="00347871" w:rsidRDefault="00347871" w:rsidP="00F71BA8">
      <w:r>
        <w:t>A technical abbreviation for a package.</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c9d4914a019b89a37f1f18103ebaf817" w:history="1">
        <w:r w:rsidR="00347871">
          <w:rPr>
            <w:rStyle w:val="Hyperlink"/>
          </w:rPr>
          <w:t>Unique Text Identifier</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288" type="#_x0000_t75" alt="-796611095.emf" style="width:12pt;height:12pt;visibility:visible;mso-wrap-style:square">
            <v:imagedata r:id="rId10" o:title="-796611095"/>
          </v:shape>
        </w:pict>
      </w:r>
      <w:r w:rsidR="00347871">
        <w:t xml:space="preserve"> </w:t>
      </w:r>
      <w:r w:rsidR="007A366F">
        <w:t>&lt;&lt;Sufficient&gt;&gt;</w:t>
      </w:r>
      <w:r w:rsidR="0061586D">
        <w:t xml:space="preserve"> </w:t>
      </w:r>
      <w:r w:rsidR="00347871">
        <w:t>prefix of</w:t>
      </w:r>
      <w:r w:rsidR="00347871">
        <w:rPr>
          <w:rFonts w:cs="Arial"/>
        </w:rPr>
        <w:fldChar w:fldCharType="begin"/>
      </w:r>
      <w:r w:rsidR="00347871">
        <w:instrText>XE"</w:instrText>
      </w:r>
      <w:r w:rsidR="00347871" w:rsidRPr="00413D75">
        <w:rPr>
          <w:rFonts w:cs="Arial"/>
        </w:rPr>
        <w:instrText>prefix of</w:instrText>
      </w:r>
      <w:r w:rsidR="00347871">
        <w:instrText>"</w:instrText>
      </w:r>
      <w:r w:rsidR="00347871">
        <w:rPr>
          <w:rFonts w:cs="Arial"/>
        </w:rPr>
        <w:fldChar w:fldCharType="end"/>
      </w:r>
      <w:r w:rsidR="00347871">
        <w:t xml:space="preserve"> : </w:t>
      </w:r>
      <w:hyperlink w:anchor="_0506f167988dfda7ae188b66aefe4f05" w:history="1">
        <w:r w:rsidR="00347871">
          <w:rPr>
            <w:rStyle w:val="Hyperlink"/>
          </w:rPr>
          <w:t>Package</w:t>
        </w:r>
      </w:hyperlink>
      <w:r w:rsidR="00347871">
        <w:t xml:space="preserve"> [1]   </w:t>
      </w:r>
      <w:r w:rsidR="00347871" w:rsidRPr="00833C5F">
        <w:rPr>
          <w:i/>
        </w:rPr>
        <w:t>Subsets</w:t>
      </w:r>
      <w:r w:rsidR="00347871">
        <w:t>: identifies: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61586D" w:rsidRDefault="0061586D" w:rsidP="0061586D">
      <w:r>
        <w:lastRenderedPageBreak/>
        <w:tab/>
      </w:r>
      <w:r w:rsidR="004241E6">
        <w:rPr>
          <w:i/>
        </w:rPr>
        <w:t>through</w:t>
      </w:r>
      <w:r w:rsidR="00102E5C">
        <w:rPr>
          <w:i/>
        </w:rPr>
        <w:t xml:space="preserve"> association</w:t>
      </w:r>
      <w:r w:rsidRPr="00446E2F">
        <w:rPr>
          <w:i/>
        </w:rPr>
        <w:t>:</w:t>
      </w:r>
      <w:r>
        <w:t xml:space="preserve"> </w:t>
      </w:r>
      <w:hyperlink w:anchor="_f65e1fea73d421619a0591236adee128" w:history="1">
        <w:r w:rsidRPr="00446E2F">
          <w:rPr>
            <w:rStyle w:val="Hyperlink"/>
            <w:color w:val="0066FF"/>
          </w:rPr>
          <w:t>Prefix</w:t>
        </w:r>
      </w:hyperlink>
      <w:r w:rsidR="00446E2F">
        <w:t xml:space="preserve"> </w:t>
      </w:r>
    </w:p>
    <w:p w:rsidR="00347871" w:rsidRDefault="00347871" w:rsidP="004E3AD0">
      <w:pPr>
        <w:pStyle w:val="BodyText"/>
        <w:spacing w:before="60" w:after="120"/>
        <w:ind w:firstLine="720"/>
      </w:pPr>
      <w:r>
        <w:t>An abbreviation for a package.</w:t>
      </w:r>
    </w:p>
    <w:p w:rsidR="00347871" w:rsidRDefault="00347871" w:rsidP="00347871"/>
    <w:p w:rsidR="00347871" w:rsidRDefault="00347871" w:rsidP="00347871">
      <w:pPr>
        <w:pStyle w:val="Heading2"/>
      </w:pPr>
      <w:bookmarkStart w:id="51" w:name="_ed317a7ba5c1c957dc9712f5c71e1dab"/>
      <w:r>
        <w:t>Association Scope of Reference</w:t>
      </w:r>
      <w:bookmarkEnd w:id="51"/>
      <w:r w:rsidRPr="003A31EC">
        <w:rPr>
          <w:rFonts w:cs="Arial"/>
        </w:rPr>
        <w:t xml:space="preserve"> </w:t>
      </w:r>
      <w:r>
        <w:rPr>
          <w:rFonts w:cs="Arial"/>
        </w:rPr>
        <w:fldChar w:fldCharType="begin"/>
      </w:r>
      <w:r>
        <w:instrText>XE"</w:instrText>
      </w:r>
      <w:r w:rsidRPr="00413D75">
        <w:rPr>
          <w:rFonts w:cs="Arial"/>
        </w:rPr>
        <w:instrText>Scope of Reference</w:instrText>
      </w:r>
      <w:r>
        <w:instrText>"</w:instrText>
      </w:r>
      <w:r>
        <w:rPr>
          <w:rFonts w:cs="Arial"/>
        </w:rPr>
        <w:fldChar w:fldCharType="end"/>
      </w:r>
      <w:r w:rsidR="009E71B4">
        <w:rPr>
          <w:rFonts w:cs="Arial"/>
        </w:rPr>
        <w:t xml:space="preserve"> </w:t>
      </w:r>
    </w:p>
    <w:p w:rsidR="00347871" w:rsidRDefault="00347871" w:rsidP="00F71BA8">
      <w:r>
        <w:t>Relationship defining internal or external context that are referenced by a lexical scope using a lexical reference.</w:t>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287" type="#_x0000_t75" alt="1351710331.emf" style="width:12pt;height:12pt;visibility:visible;mso-wrap-style:square">
            <v:imagedata r:id="rId12" o:title="1351710331"/>
          </v:shape>
        </w:pict>
      </w:r>
      <w:r w:rsidR="00347871">
        <w:t xml:space="preserve"> Referenced scope</w:t>
      </w:r>
      <w:r w:rsidR="00347871">
        <w:rPr>
          <w:rFonts w:cs="Arial"/>
        </w:rPr>
        <w:fldChar w:fldCharType="begin"/>
      </w:r>
      <w:r w:rsidR="00347871">
        <w:instrText>XE"</w:instrText>
      </w:r>
      <w:r w:rsidR="00347871" w:rsidRPr="00413D75">
        <w:rPr>
          <w:rFonts w:cs="Arial"/>
        </w:rPr>
        <w:instrText>Referenced scope</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[1]   </w:t>
      </w:r>
      <w:r w:rsidR="00347871" w:rsidRPr="00833C5F">
        <w:rPr>
          <w:i/>
        </w:rPr>
        <w:t>Subsets</w:t>
      </w:r>
      <w:r w:rsidR="00347871">
        <w:t>: identifies: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E3AD0">
      <w:pPr>
        <w:pStyle w:val="BodyText"/>
        <w:spacing w:before="60" w:after="120"/>
        <w:ind w:firstLine="720"/>
      </w:pPr>
      <w:r>
        <w:t>A referenced context, potentially in another model, that provides visibility to the elements in that context.</w:t>
      </w:r>
      <w:r>
        <w:br/>
        <w:t>[FUML] importedPackage</w:t>
      </w:r>
      <w:r>
        <w:br/>
        <w:t>[OWL] directlyImports (implies "Include")</w:t>
      </w:r>
    </w:p>
    <w:p w:rsidR="00347871" w:rsidRDefault="0063199A" w:rsidP="00347871">
      <w:pPr>
        <w:ind w:firstLine="720"/>
      </w:pPr>
      <w:r w:rsidRPr="00C00B6E">
        <w:rPr>
          <w:noProof/>
        </w:rPr>
        <w:pict>
          <v:shape id="_x0000_i1286" type="#_x0000_t75" alt="1351710331.emf" style="width:12pt;height:12pt;visibility:visible;mso-wrap-style:square">
            <v:imagedata r:id="rId12" o:title="1351710331"/>
          </v:shape>
        </w:pict>
      </w:r>
      <w:r w:rsidR="00347871">
        <w:t xml:space="preserve"> referenced by</w:t>
      </w:r>
      <w:r w:rsidR="00347871">
        <w:rPr>
          <w:rFonts w:cs="Arial"/>
        </w:rPr>
        <w:fldChar w:fldCharType="begin"/>
      </w:r>
      <w:r w:rsidR="00347871">
        <w:instrText>XE"</w:instrText>
      </w:r>
      <w:r w:rsidR="00347871" w:rsidRPr="00413D75">
        <w:rPr>
          <w:rFonts w:cs="Arial"/>
        </w:rPr>
        <w:instrText>referenced by</w:instrText>
      </w:r>
      <w:r w:rsidR="00347871">
        <w:instrText>"</w:instrText>
      </w:r>
      <w:r w:rsidR="00347871">
        <w:rPr>
          <w:rFonts w:cs="Arial"/>
        </w:rPr>
        <w:fldChar w:fldCharType="end"/>
      </w:r>
      <w:r w:rsidR="00347871">
        <w:t xml:space="preserve"> : </w:t>
      </w:r>
      <w:hyperlink w:anchor="_0315319befc74caa0a2a7d36cff333c0" w:history="1">
        <w:r w:rsidR="00347871">
          <w:rPr>
            <w:rStyle w:val="Hyperlink"/>
          </w:rPr>
          <w:t>Lexical Reference</w:t>
        </w:r>
      </w:hyperlink>
      <w:r w:rsidR="00347871">
        <w:t xml:space="preserve"> [*]   </w:t>
      </w:r>
      <w:r w:rsidR="00347871" w:rsidRPr="00833C5F">
        <w:rPr>
          <w:i/>
        </w:rPr>
        <w:t>Subsets</w:t>
      </w:r>
      <w:r w:rsidR="00347871">
        <w:t>: identifies: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E3AD0">
      <w:pPr>
        <w:pStyle w:val="BodyText"/>
        <w:spacing w:before="60" w:after="120"/>
        <w:ind w:firstLine="720"/>
      </w:pPr>
      <w:r>
        <w:t>References to a context.</w:t>
      </w:r>
    </w:p>
    <w:p w:rsidR="00347871" w:rsidRDefault="00347871" w:rsidP="00347871"/>
    <w:p w:rsidR="00347871" w:rsidRDefault="00347871" w:rsidP="00347871">
      <w:pPr>
        <w:pStyle w:val="Heading2"/>
      </w:pPr>
      <w:bookmarkStart w:id="52" w:name="_94cc9f0718de5f9ba339cefb72b8874b"/>
      <w:r>
        <w:t>Association Scope Reference</w:t>
      </w:r>
      <w:bookmarkEnd w:id="52"/>
      <w:r w:rsidRPr="003A31EC">
        <w:rPr>
          <w:rFonts w:cs="Arial"/>
        </w:rPr>
        <w:t xml:space="preserve"> </w:t>
      </w:r>
      <w:r>
        <w:rPr>
          <w:rFonts w:cs="Arial"/>
        </w:rPr>
        <w:fldChar w:fldCharType="begin"/>
      </w:r>
      <w:r>
        <w:instrText>XE"</w:instrText>
      </w:r>
      <w:r w:rsidRPr="00413D75">
        <w:rPr>
          <w:rFonts w:cs="Arial"/>
        </w:rPr>
        <w:instrText>Scope Reference</w:instrText>
      </w:r>
      <w:r>
        <w:instrText>"</w:instrText>
      </w:r>
      <w:r>
        <w:rPr>
          <w:rFonts w:cs="Arial"/>
        </w:rPr>
        <w:fldChar w:fldCharType="end"/>
      </w:r>
      <w:r w:rsidR="009E71B4">
        <w:rPr>
          <w:rFonts w:cs="Arial"/>
        </w:rPr>
        <w:t xml:space="preserve"> </w:t>
      </w:r>
    </w:p>
    <w:p w:rsidR="00347871" w:rsidRDefault="00347871" w:rsidP="00F71BA8">
      <w:r>
        <w:t>Relationship defining references for a scope.</w:t>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285" type="#_x0000_t75" alt="2094629498.emf" style="width:12pt;height:12pt;visibility:visible;mso-wrap-style:square">
            <v:imagedata r:id="rId26" o:title="2094629498"/>
          </v:shape>
        </w:pict>
      </w:r>
      <w:r w:rsidR="00347871">
        <w:t xml:space="preserve"> references</w:t>
      </w:r>
      <w:r w:rsidR="00347871">
        <w:rPr>
          <w:rFonts w:cs="Arial"/>
        </w:rPr>
        <w:fldChar w:fldCharType="begin"/>
      </w:r>
      <w:r w:rsidR="00347871">
        <w:instrText>XE"</w:instrText>
      </w:r>
      <w:r w:rsidR="00347871" w:rsidRPr="00413D75">
        <w:rPr>
          <w:rFonts w:cs="Arial"/>
        </w:rPr>
        <w:instrText>references</w:instrText>
      </w:r>
      <w:r w:rsidR="00347871">
        <w:instrText>"</w:instrText>
      </w:r>
      <w:r w:rsidR="00347871">
        <w:rPr>
          <w:rFonts w:cs="Arial"/>
        </w:rPr>
        <w:fldChar w:fldCharType="end"/>
      </w:r>
      <w:r w:rsidR="00347871">
        <w:t xml:space="preserve"> : </w:t>
      </w:r>
      <w:hyperlink w:anchor="_0315319befc74caa0a2a7d36cff333c0" w:history="1">
        <w:r w:rsidR="00347871">
          <w:rPr>
            <w:rStyle w:val="Hyperlink"/>
          </w:rPr>
          <w:t>Lexical Reference</w:t>
        </w:r>
      </w:hyperlink>
      <w:r w:rsidR="00347871">
        <w:t xml:space="preserve"> [*]   </w:t>
      </w:r>
      <w:r w:rsidR="00347871" w:rsidRPr="00833C5F">
        <w:rPr>
          <w:i/>
        </w:rPr>
        <w:t>Subsets</w:t>
      </w:r>
      <w:r w:rsidR="00347871">
        <w:t>: identifies: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E3AD0">
      <w:pPr>
        <w:pStyle w:val="BodyText"/>
        <w:spacing w:before="60" w:after="120"/>
        <w:ind w:firstLine="720"/>
      </w:pPr>
      <w:r>
        <w:t>A reference providing visibility of a lexical scope to an internal or external context.</w:t>
      </w:r>
    </w:p>
    <w:p w:rsidR="00347871" w:rsidRDefault="0063199A" w:rsidP="00347871">
      <w:pPr>
        <w:ind w:firstLine="720"/>
      </w:pPr>
      <w:r w:rsidRPr="00C00B6E">
        <w:rPr>
          <w:noProof/>
        </w:rPr>
        <w:pict>
          <v:shape id="_x0000_i1284" type="#_x0000_t75" alt="2094629498.emf" style="width:12pt;height:12pt;visibility:visible;mso-wrap-style:square">
            <v:imagedata r:id="rId26" o:title="2094629498"/>
          </v:shape>
        </w:pict>
      </w:r>
      <w:r w:rsidR="00347871">
        <w:t xml:space="preserve"> extends scope</w:t>
      </w:r>
      <w:r w:rsidR="00347871">
        <w:rPr>
          <w:rFonts w:cs="Arial"/>
        </w:rPr>
        <w:fldChar w:fldCharType="begin"/>
      </w:r>
      <w:r w:rsidR="00347871">
        <w:instrText>XE"</w:instrText>
      </w:r>
      <w:r w:rsidR="00347871" w:rsidRPr="00413D75">
        <w:rPr>
          <w:rFonts w:cs="Arial"/>
        </w:rPr>
        <w:instrText>extends scope</w:instrText>
      </w:r>
      <w:r w:rsidR="00347871">
        <w:instrText>"</w:instrText>
      </w:r>
      <w:r w:rsidR="00347871">
        <w:rPr>
          <w:rFonts w:cs="Arial"/>
        </w:rPr>
        <w:fldChar w:fldCharType="end"/>
      </w:r>
      <w:r w:rsidR="00347871">
        <w:t xml:space="preserve"> : </w:t>
      </w:r>
      <w:hyperlink w:anchor="_693daf0a0de3f4b82a04aee474c3f151" w:history="1">
        <w:r w:rsidR="00347871">
          <w:rPr>
            <w:rStyle w:val="Hyperlink"/>
          </w:rPr>
          <w:t>Lexical Scope</w:t>
        </w:r>
      </w:hyperlink>
      <w:r w:rsidR="00347871">
        <w:t xml:space="preserve"> [1]   </w:t>
      </w:r>
      <w:r w:rsidR="00347871" w:rsidRPr="00833C5F">
        <w:rPr>
          <w:i/>
        </w:rPr>
        <w:t>Subsets</w:t>
      </w:r>
      <w:r w:rsidR="00347871">
        <w:t>: identifies: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E3AD0">
      <w:pPr>
        <w:pStyle w:val="BodyText"/>
        <w:spacing w:before="60" w:after="120"/>
        <w:ind w:firstLine="720"/>
      </w:pPr>
      <w:r>
        <w:t>A lexical scope that is extended by a lexical reference.</w:t>
      </w:r>
      <w:r>
        <w:br/>
        <w:t>[FUML] importingNamespace</w:t>
      </w:r>
    </w:p>
    <w:p w:rsidR="00347871" w:rsidRDefault="00347871" w:rsidP="00347871"/>
    <w:p w:rsidR="00347871" w:rsidRDefault="00347871" w:rsidP="00347871">
      <w:pPr>
        <w:pStyle w:val="Heading2"/>
      </w:pPr>
      <w:bookmarkStart w:id="53" w:name="_ae63cfff50cedcc072b5771554ea61a3"/>
      <w:r>
        <w:t>Association Statement</w:t>
      </w:r>
      <w:bookmarkEnd w:id="53"/>
      <w:r w:rsidRPr="003A31EC">
        <w:rPr>
          <w:rFonts w:cs="Arial"/>
        </w:rPr>
        <w:t xml:space="preserve"> </w:t>
      </w:r>
      <w:r>
        <w:rPr>
          <w:rFonts w:cs="Arial"/>
        </w:rPr>
        <w:fldChar w:fldCharType="begin"/>
      </w:r>
      <w:r>
        <w:instrText>XE"</w:instrText>
      </w:r>
      <w:r w:rsidRPr="00413D75">
        <w:rPr>
          <w:rFonts w:cs="Arial"/>
        </w:rPr>
        <w:instrText>Statement</w:instrText>
      </w:r>
      <w:r>
        <w:instrText>"</w:instrText>
      </w:r>
      <w:r>
        <w:rPr>
          <w:rFonts w:cs="Arial"/>
        </w:rPr>
        <w:fldChar w:fldCharType="end"/>
      </w:r>
      <w:r w:rsidR="009E71B4">
        <w:rPr>
          <w:rFonts w:cs="Arial"/>
        </w:rPr>
        <w:t xml:space="preserve"> </w:t>
      </w:r>
    </w:p>
    <w:p w:rsidR="00347871" w:rsidRDefault="00347871" w:rsidP="00F71BA8">
      <w:r>
        <w:t>Relationship defining the set of elements defined within and asserted by a lexical scope.</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3f8ee3c0c2369667c3f31d50e0ff6f83" w:history="1">
        <w:r w:rsidR="00347871">
          <w:rPr>
            <w:rStyle w:val="Hyperlink"/>
          </w:rPr>
          <w:t>Definition</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283" type="#_x0000_t75" alt="2094629498.emf" style="width:12pt;height:12pt;visibility:visible;mso-wrap-style:square">
            <v:imagedata r:id="rId26" o:title="2094629498"/>
          </v:shape>
        </w:pict>
      </w:r>
      <w:r w:rsidR="00347871">
        <w:t xml:space="preserve"> states</w:t>
      </w:r>
      <w:r w:rsidR="00347871">
        <w:rPr>
          <w:rFonts w:cs="Arial"/>
        </w:rPr>
        <w:fldChar w:fldCharType="begin"/>
      </w:r>
      <w:r w:rsidR="00347871">
        <w:instrText>XE"</w:instrText>
      </w:r>
      <w:r w:rsidR="00347871" w:rsidRPr="00413D75">
        <w:rPr>
          <w:rFonts w:cs="Arial"/>
        </w:rPr>
        <w:instrText>states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r w:rsidR="00347871" w:rsidRPr="00833C5F">
        <w:rPr>
          <w:i/>
        </w:rPr>
        <w:t>Subsets</w:t>
      </w:r>
      <w:r w:rsidR="00347871">
        <w:t>: identifies: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E3AD0">
      <w:pPr>
        <w:pStyle w:val="BodyText"/>
        <w:spacing w:before="60" w:after="120"/>
        <w:ind w:firstLine="720"/>
      </w:pPr>
      <w:r>
        <w:t>&lt;states&gt; combines &lt;defines&gt; with &lt;has assertion&gt; to both define and assert an element within a lexical scope. &lt;states&gt; provides a more "structural" organization of concepts that are both defined and asserted in the same structure.</w:t>
      </w:r>
      <w:r>
        <w:br/>
      </w:r>
      <w:r>
        <w:br/>
        <w:t>&lt;states&gt; is a convenience for the common case where assertion and lexical containment are combined.</w:t>
      </w:r>
      <w:r>
        <w:br/>
      </w:r>
      <w:r>
        <w:br/>
      </w:r>
    </w:p>
    <w:p w:rsidR="00347871" w:rsidRDefault="0063199A" w:rsidP="00347871">
      <w:pPr>
        <w:ind w:firstLine="720"/>
      </w:pPr>
      <w:r w:rsidRPr="00C00B6E">
        <w:rPr>
          <w:noProof/>
        </w:rPr>
        <w:pict>
          <v:shape id="_x0000_i1282" type="#_x0000_t75" alt="2094629498.emf" style="width:12pt;height:12pt;visibility:visible;mso-wrap-style:square">
            <v:imagedata r:id="rId26" o:title="2094629498"/>
          </v:shape>
        </w:pict>
      </w:r>
      <w:r w:rsidR="00347871">
        <w:t xml:space="preserve"> stated by</w:t>
      </w:r>
      <w:r w:rsidR="00347871">
        <w:rPr>
          <w:rFonts w:cs="Arial"/>
        </w:rPr>
        <w:fldChar w:fldCharType="begin"/>
      </w:r>
      <w:r w:rsidR="00347871">
        <w:instrText>XE"</w:instrText>
      </w:r>
      <w:r w:rsidR="00347871" w:rsidRPr="00413D75">
        <w:rPr>
          <w:rFonts w:cs="Arial"/>
        </w:rPr>
        <w:instrText>stated by</w:instrText>
      </w:r>
      <w:r w:rsidR="00347871">
        <w:instrText>"</w:instrText>
      </w:r>
      <w:r w:rsidR="00347871">
        <w:rPr>
          <w:rFonts w:cs="Arial"/>
        </w:rPr>
        <w:fldChar w:fldCharType="end"/>
      </w:r>
      <w:r w:rsidR="00347871">
        <w:t xml:space="preserve"> : </w:t>
      </w:r>
      <w:hyperlink w:anchor="_693daf0a0de3f4b82a04aee474c3f151" w:history="1">
        <w:r w:rsidR="00347871">
          <w:rPr>
            <w:rStyle w:val="Hyperlink"/>
          </w:rPr>
          <w:t>Lexical Scope</w:t>
        </w:r>
      </w:hyperlink>
      <w:r w:rsidR="00347871">
        <w:t xml:space="preserve"> [0..1]   </w:t>
      </w:r>
      <w:r w:rsidR="00347871" w:rsidRPr="00833C5F">
        <w:rPr>
          <w:i/>
        </w:rPr>
        <w:t>Subsets</w:t>
      </w:r>
      <w:r w:rsidR="00347871">
        <w:t>: identifies: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E3AD0">
      <w:pPr>
        <w:pStyle w:val="BodyText"/>
        <w:spacing w:before="60" w:after="120"/>
        <w:ind w:firstLine="720"/>
      </w:pPr>
      <w:r>
        <w:t>&lt;stated by&gt; is a lexical scope that both defines and asserts a model element.</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r>
        <w:t>SMIF Conceptual Model::Mapping</w:t>
      </w:r>
    </w:p>
    <w:p w:rsidR="00347871" w:rsidRDefault="00347871" w:rsidP="00A318C1">
      <w:pPr>
        <w:pStyle w:val="BodyText"/>
      </w:pPr>
      <w:r>
        <w:t>Mapping rules define how data represents concepts or how different data representations are related.</w:t>
      </w:r>
    </w:p>
    <w:p w:rsidR="00347871" w:rsidRDefault="00347871" w:rsidP="00347871">
      <w:pPr>
        <w:pStyle w:val="Heading2"/>
      </w:pPr>
      <w:r>
        <w:t>Diagram: Facades</w:t>
      </w:r>
    </w:p>
    <w:p w:rsidR="00347871" w:rsidRDefault="0063199A" w:rsidP="00347871">
      <w:pPr>
        <w:jc w:val="center"/>
        <w:rPr>
          <w:rFonts w:cs="Arial"/>
        </w:rPr>
      </w:pPr>
      <w:r w:rsidRPr="00C00B6E">
        <w:rPr>
          <w:noProof/>
        </w:rPr>
        <w:pict>
          <v:shape id="Picture 2075336209.emf" o:spid="_x0000_i1281" type="#_x0000_t75" alt="2075336209.emf" style="width:239.4pt;height:188.4pt;visibility:visible;mso-wrap-style:square">
            <v:imagedata r:id="rId27" o:title="2075336209"/>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Facades</w:t>
      </w:r>
    </w:p>
    <w:p w:rsidR="00347871" w:rsidRDefault="00347871" w:rsidP="00347871">
      <w:pPr>
        <w:pStyle w:val="Heading2"/>
      </w:pPr>
      <w:r>
        <w:lastRenderedPageBreak/>
        <w:t>Diagram: Mapping Rules</w:t>
      </w:r>
    </w:p>
    <w:p w:rsidR="00347871" w:rsidRDefault="0063199A" w:rsidP="00347871">
      <w:pPr>
        <w:jc w:val="center"/>
        <w:rPr>
          <w:rFonts w:cs="Arial"/>
        </w:rPr>
      </w:pPr>
      <w:r w:rsidRPr="00C00B6E">
        <w:rPr>
          <w:noProof/>
        </w:rPr>
        <w:pict>
          <v:shape id="Picture 524478482.emf" o:spid="_x0000_i1280" type="#_x0000_t75" alt="524478482.emf" style="width:487.2pt;height:390.6pt;visibility:visible;mso-wrap-style:square">
            <v:imagedata r:id="rId28" o:title="524478482"/>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Mapping Rules</w:t>
      </w:r>
    </w:p>
    <w:p w:rsidR="00347871" w:rsidRDefault="00347871" w:rsidP="00347871">
      <w:r>
        <w:t xml:space="preserve"> </w:t>
      </w:r>
    </w:p>
    <w:p w:rsidR="00347871" w:rsidRDefault="00347871" w:rsidP="00347871"/>
    <w:p w:rsidR="00347871" w:rsidRDefault="00347871" w:rsidP="00347871">
      <w:pPr>
        <w:pStyle w:val="Heading2"/>
      </w:pPr>
      <w:bookmarkStart w:id="54" w:name="_b974779d477683a374f9ba2baafd6876"/>
      <w:r>
        <w:t>Class Computed Facade</w:t>
      </w:r>
      <w:bookmarkEnd w:id="54"/>
      <w:r w:rsidRPr="003A31EC">
        <w:rPr>
          <w:rFonts w:cs="Arial"/>
        </w:rPr>
        <w:t xml:space="preserve"> </w:t>
      </w:r>
      <w:r>
        <w:rPr>
          <w:rFonts w:cs="Arial"/>
        </w:rPr>
        <w:fldChar w:fldCharType="begin"/>
      </w:r>
      <w:r>
        <w:instrText>XE"</w:instrText>
      </w:r>
      <w:r w:rsidRPr="00413D75">
        <w:rPr>
          <w:rFonts w:cs="Arial"/>
        </w:rPr>
        <w:instrText>Computed Facade</w:instrText>
      </w:r>
      <w:r>
        <w:instrText>"</w:instrText>
      </w:r>
      <w:r>
        <w:rPr>
          <w:rFonts w:cs="Arial"/>
        </w:rPr>
        <w:fldChar w:fldCharType="end"/>
      </w:r>
      <w:r w:rsidR="009E71B4">
        <w:rPr>
          <w:rFonts w:cs="Arial"/>
        </w:rPr>
        <w:t xml:space="preserve"> </w:t>
      </w:r>
    </w:p>
    <w:p w:rsidR="00347871" w:rsidRDefault="00347871" w:rsidP="00F71BA8">
      <w:r>
        <w:t>A facade that is computed by calling external methods.</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90ac762f4f29c31e6c33236231df6a9a" w:history="1">
        <w:r w:rsidR="00347871">
          <w:rPr>
            <w:rStyle w:val="Hyperlink"/>
          </w:rPr>
          <w:t>Facade</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Operations</w:t>
      </w:r>
    </w:p>
    <w:p w:rsidR="00347871" w:rsidRPr="00EC7479" w:rsidRDefault="0063199A" w:rsidP="00347871">
      <w:pPr>
        <w:ind w:left="605" w:hanging="245"/>
      </w:pPr>
      <w:r w:rsidRPr="00C00B6E">
        <w:rPr>
          <w:noProof/>
        </w:rPr>
        <w:pict>
          <v:shape id="_x0000_i1279" type="#_x0000_t75" alt="-327914248.emf" style="width:12pt;height:12pt;visibility:visible;mso-wrap-style:square">
            <v:imagedata r:id="rId29" o:title="-327914248"/>
          </v:shape>
        </w:pict>
      </w:r>
      <w:r w:rsidR="00347871">
        <w:t xml:space="preserve"> public push ()</w:t>
      </w:r>
    </w:p>
    <w:p w:rsidR="00347871" w:rsidRDefault="00347871" w:rsidP="00A318C1">
      <w:pPr>
        <w:pStyle w:val="BodyText"/>
      </w:pPr>
      <w:r>
        <w:t>An operation called to evoke the behavior associated with a new facade element being created or modified. Push asserts the more concrete type based on a reference type.</w:t>
      </w:r>
    </w:p>
    <w:p w:rsidR="00347871" w:rsidRPr="00EC7479" w:rsidRDefault="0063199A" w:rsidP="00347871">
      <w:pPr>
        <w:ind w:left="605" w:hanging="245"/>
      </w:pPr>
      <w:r w:rsidRPr="00C00B6E">
        <w:rPr>
          <w:noProof/>
        </w:rPr>
        <w:pict>
          <v:shape id="Picture -327914248.emf" o:spid="_x0000_i1278" type="#_x0000_t75" alt="-327914248.emf" style="width:12pt;height:12pt;visibility:visible;mso-wrap-style:square">
            <v:imagedata r:id="rId29" o:title="-327914248"/>
          </v:shape>
        </w:pict>
      </w:r>
      <w:r w:rsidR="00347871">
        <w:t xml:space="preserve"> public pull ()</w:t>
      </w:r>
    </w:p>
    <w:p w:rsidR="00347871" w:rsidRDefault="00347871" w:rsidP="00A318C1">
      <w:pPr>
        <w:pStyle w:val="BodyText"/>
      </w:pPr>
      <w:r>
        <w:t>An operation called to evoke the behavior associated with a facade representing existing elements. Pull asserts the reference type based on a more concrete type.</w:t>
      </w:r>
    </w:p>
    <w:p w:rsidR="00347871" w:rsidRDefault="00347871" w:rsidP="00347871"/>
    <w:p w:rsidR="00347871" w:rsidRDefault="00347871" w:rsidP="00347871">
      <w:pPr>
        <w:pStyle w:val="Heading2"/>
      </w:pPr>
      <w:bookmarkStart w:id="55" w:name="_7baa13dc928dc3743d803b95f44bc462"/>
      <w:r>
        <w:t>Association Concrete Map End</w:t>
      </w:r>
      <w:bookmarkEnd w:id="55"/>
      <w:r w:rsidRPr="003A31EC">
        <w:rPr>
          <w:rFonts w:cs="Arial"/>
        </w:rPr>
        <w:t xml:space="preserve"> </w:t>
      </w:r>
      <w:r>
        <w:rPr>
          <w:rFonts w:cs="Arial"/>
        </w:rPr>
        <w:fldChar w:fldCharType="begin"/>
      </w:r>
      <w:r>
        <w:instrText>XE"</w:instrText>
      </w:r>
      <w:r w:rsidRPr="00413D75">
        <w:rPr>
          <w:rFonts w:cs="Arial"/>
        </w:rPr>
        <w:instrText>Concrete Map End</w:instrText>
      </w:r>
      <w:r>
        <w:instrText>"</w:instrText>
      </w:r>
      <w:r>
        <w:rPr>
          <w:rFonts w:cs="Arial"/>
        </w:rPr>
        <w:fldChar w:fldCharType="end"/>
      </w:r>
      <w:r w:rsidR="009E71B4">
        <w:rPr>
          <w:rFonts w:cs="Arial"/>
        </w:rPr>
        <w:t xml:space="preserve"> </w:t>
      </w:r>
    </w:p>
    <w:p w:rsidR="00347871" w:rsidRDefault="00347871" w:rsidP="00F71BA8">
      <w:r>
        <w:t>Relationship to the more concrete end of a match rule.</w:t>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277" type="#_x0000_t75" alt="400231234.emf" style="width:12pt;height:12pt;visibility:visible;mso-wrap-style:square">
            <v:imagedata r:id="rId30" o:title="400231234"/>
          </v:shape>
        </w:pict>
      </w:r>
      <w:r w:rsidR="00347871">
        <w:t xml:space="preserve"> concrete end</w:t>
      </w:r>
      <w:r w:rsidR="00347871">
        <w:rPr>
          <w:rFonts w:cs="Arial"/>
        </w:rPr>
        <w:fldChar w:fldCharType="begin"/>
      </w:r>
      <w:r w:rsidR="00347871">
        <w:instrText>XE"</w:instrText>
      </w:r>
      <w:r w:rsidR="00347871" w:rsidRPr="00413D75">
        <w:rPr>
          <w:rFonts w:cs="Arial"/>
        </w:rPr>
        <w:instrText>concrete end</w:instrText>
      </w:r>
      <w:r w:rsidR="00347871">
        <w:instrText>"</w:instrText>
      </w:r>
      <w:r w:rsidR="00347871">
        <w:rPr>
          <w:rFonts w:cs="Arial"/>
        </w:rPr>
        <w:fldChar w:fldCharType="end"/>
      </w:r>
      <w:r w:rsidR="00347871">
        <w:t xml:space="preserve"> : </w:t>
      </w:r>
      <w:hyperlink w:anchor="_0d8a19bfafdae6e590a12e54ebcff122" w:history="1">
        <w:r w:rsidR="00347871">
          <w:rPr>
            <w:rStyle w:val="Hyperlink"/>
          </w:rPr>
          <w:t>Match End</w:t>
        </w:r>
      </w:hyperlink>
      <w:r w:rsidR="00347871">
        <w:t xml:space="preserve"> [1]   </w:t>
      </w:r>
      <w:r w:rsidR="00347871" w:rsidRPr="00833C5F">
        <w:rPr>
          <w:i/>
        </w:rPr>
        <w:t>Subsets</w:t>
      </w:r>
      <w:r w:rsidR="00347871">
        <w:t>: identifies: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E3AD0">
      <w:pPr>
        <w:pStyle w:val="BodyText"/>
        <w:spacing w:before="60" w:after="120"/>
        <w:ind w:firstLine="720"/>
      </w:pPr>
      <w:r>
        <w:t>One end of a mapping, to be used for more concrete end.</w:t>
      </w:r>
    </w:p>
    <w:p w:rsidR="00347871" w:rsidRDefault="0063199A" w:rsidP="00347871">
      <w:pPr>
        <w:ind w:firstLine="720"/>
      </w:pPr>
      <w:r w:rsidRPr="00C00B6E">
        <w:rPr>
          <w:noProof/>
        </w:rPr>
        <w:pict>
          <v:shape id="_x0000_i1276" type="#_x0000_t75" alt="400231234.emf" style="width:12pt;height:12pt;visibility:visible;mso-wrap-style:square">
            <v:imagedata r:id="rId30" o:title="400231234"/>
          </v:shape>
        </w:pict>
      </w:r>
      <w:r w:rsidR="00347871">
        <w:t xml:space="preserve"> match from</w:t>
      </w:r>
      <w:r w:rsidR="00347871">
        <w:rPr>
          <w:rFonts w:cs="Arial"/>
        </w:rPr>
        <w:fldChar w:fldCharType="begin"/>
      </w:r>
      <w:r w:rsidR="00347871">
        <w:instrText>XE"</w:instrText>
      </w:r>
      <w:r w:rsidR="00347871" w:rsidRPr="00413D75">
        <w:rPr>
          <w:rFonts w:cs="Arial"/>
        </w:rPr>
        <w:instrText>match from</w:instrText>
      </w:r>
      <w:r w:rsidR="00347871">
        <w:instrText>"</w:instrText>
      </w:r>
      <w:r w:rsidR="00347871">
        <w:rPr>
          <w:rFonts w:cs="Arial"/>
        </w:rPr>
        <w:fldChar w:fldCharType="end"/>
      </w:r>
      <w:r w:rsidR="00347871">
        <w:t xml:space="preserve"> : </w:t>
      </w:r>
      <w:hyperlink w:anchor="_63d69e49de8214503f0947e7f9dbc652" w:history="1">
        <w:r w:rsidR="00347871">
          <w:rPr>
            <w:rStyle w:val="Hyperlink"/>
          </w:rPr>
          <w:t>Match Rule</w:t>
        </w:r>
      </w:hyperlink>
      <w:r w:rsidR="00347871">
        <w:t xml:space="preserve"> [0..1]   </w:t>
      </w:r>
      <w:r w:rsidR="00347871" w:rsidRPr="00833C5F">
        <w:rPr>
          <w:i/>
        </w:rPr>
        <w:t>Subsets</w:t>
      </w:r>
      <w:r w:rsidR="00347871">
        <w:t>: identifies: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E3AD0">
      <w:pPr>
        <w:pStyle w:val="BodyText"/>
        <w:spacing w:before="60" w:after="120"/>
        <w:ind w:firstLine="720"/>
      </w:pPr>
      <w:r>
        <w:t>Mapping rule owning a "concrete" end.</w:t>
      </w:r>
    </w:p>
    <w:p w:rsidR="00347871" w:rsidRDefault="00347871" w:rsidP="00347871"/>
    <w:p w:rsidR="00347871" w:rsidRDefault="00347871" w:rsidP="00347871">
      <w:pPr>
        <w:pStyle w:val="Heading2"/>
      </w:pPr>
      <w:bookmarkStart w:id="56" w:name="_261bc50ae657ccc8f82cb301075a0f0c"/>
      <w:r>
        <w:t>Association Concrete Pattern Body</w:t>
      </w:r>
      <w:bookmarkEnd w:id="56"/>
      <w:r w:rsidRPr="003A31EC">
        <w:rPr>
          <w:rFonts w:cs="Arial"/>
        </w:rPr>
        <w:t xml:space="preserve"> </w:t>
      </w:r>
      <w:r>
        <w:rPr>
          <w:rFonts w:cs="Arial"/>
        </w:rPr>
        <w:fldChar w:fldCharType="begin"/>
      </w:r>
      <w:r>
        <w:instrText>XE"</w:instrText>
      </w:r>
      <w:r w:rsidRPr="00413D75">
        <w:rPr>
          <w:rFonts w:cs="Arial"/>
        </w:rPr>
        <w:instrText>Concrete Pattern Body</w:instrText>
      </w:r>
      <w:r>
        <w:instrText>"</w:instrText>
      </w:r>
      <w:r>
        <w:rPr>
          <w:rFonts w:cs="Arial"/>
        </w:rPr>
        <w:fldChar w:fldCharType="end"/>
      </w:r>
      <w:r w:rsidR="009E71B4">
        <w:rPr>
          <w:rFonts w:cs="Arial"/>
        </w:rPr>
        <w:t xml:space="preserve"> </w:t>
      </w:r>
    </w:p>
    <w:p w:rsidR="00347871" w:rsidRDefault="00347871" w:rsidP="00F71BA8">
      <w:r>
        <w:t>Relationship between a mapping and a pattern of the more concrete concepts to be mapped.</w:t>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275" type="#_x0000_t75" alt="400231234.emf" style="width:12pt;height:12pt;visibility:visible;mso-wrap-style:square">
            <v:imagedata r:id="rId30" o:title="400231234"/>
          </v:shape>
        </w:pict>
      </w:r>
      <w:r w:rsidR="00347871">
        <w:t xml:space="preserve"> concrete focus</w:t>
      </w:r>
      <w:r w:rsidR="00347871">
        <w:rPr>
          <w:rFonts w:cs="Arial"/>
        </w:rPr>
        <w:fldChar w:fldCharType="begin"/>
      </w:r>
      <w:r w:rsidR="00347871">
        <w:instrText>XE"</w:instrText>
      </w:r>
      <w:r w:rsidR="00347871" w:rsidRPr="00413D75">
        <w:rPr>
          <w:rFonts w:cs="Arial"/>
        </w:rPr>
        <w:instrText>concrete focus</w:instrText>
      </w:r>
      <w:r w:rsidR="00347871">
        <w:instrText>"</w:instrText>
      </w:r>
      <w:r w:rsidR="00347871">
        <w:rPr>
          <w:rFonts w:cs="Arial"/>
        </w:rPr>
        <w:fldChar w:fldCharType="end"/>
      </w:r>
      <w:r w:rsidR="00347871">
        <w:t xml:space="preserve"> : </w:t>
      </w:r>
      <w:hyperlink w:anchor="_4d83e476040c7444758dda440d3096fc" w:history="1">
        <w:r w:rsidR="00347871">
          <w:rPr>
            <w:rStyle w:val="Hyperlink"/>
          </w:rPr>
          <w:t>Pattern Variable</w:t>
        </w:r>
      </w:hyperlink>
      <w:r w:rsidR="00347871">
        <w:t xml:space="preserve"> [1]   </w:t>
      </w:r>
      <w:r w:rsidR="00347871" w:rsidRPr="00833C5F">
        <w:rPr>
          <w:i/>
        </w:rPr>
        <w:t>Subsets</w:t>
      </w:r>
      <w:r w:rsidR="00347871">
        <w:t>: identifies: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E3AD0">
      <w:pPr>
        <w:pStyle w:val="BodyText"/>
        <w:spacing w:before="60" w:after="120"/>
        <w:ind w:firstLine="720"/>
      </w:pPr>
      <w:r>
        <w:t>The variable or variables that form the basis for the portion of the pattern for the more concrete (physical) model. The concrete portion of the pattern is derived from the transitive closure of all variables reachable from the pattern variable via characteristics, associations or relationships.</w:t>
      </w:r>
      <w:r>
        <w:br/>
        <w:t>When a pattern matching the set of concrete variables is created or altered the mapping "fires" and the reference pattern is asserted.</w:t>
      </w:r>
      <w:r>
        <w:br/>
        <w:t>The qualification of the referenced variable is constrained to be ""select".</w:t>
      </w:r>
    </w:p>
    <w:p w:rsidR="00347871" w:rsidRDefault="0063199A" w:rsidP="00347871">
      <w:pPr>
        <w:ind w:firstLine="720"/>
      </w:pPr>
      <w:r w:rsidRPr="00C00B6E">
        <w:rPr>
          <w:noProof/>
        </w:rPr>
        <w:pict>
          <v:shape id="_x0000_i1274" type="#_x0000_t75" alt="400231234.emf" style="width:12pt;height:12pt;visibility:visible;mso-wrap-style:square">
            <v:imagedata r:id="rId30" o:title="400231234"/>
          </v:shape>
        </w:pict>
      </w:r>
      <w:r w:rsidR="00347871">
        <w:t xml:space="preserve"> concrete mapping</w:t>
      </w:r>
      <w:r w:rsidR="00347871">
        <w:rPr>
          <w:rFonts w:cs="Arial"/>
        </w:rPr>
        <w:fldChar w:fldCharType="begin"/>
      </w:r>
      <w:r w:rsidR="00347871">
        <w:instrText>XE"</w:instrText>
      </w:r>
      <w:r w:rsidR="00347871" w:rsidRPr="00413D75">
        <w:rPr>
          <w:rFonts w:cs="Arial"/>
        </w:rPr>
        <w:instrText>concrete mapping</w:instrText>
      </w:r>
      <w:r w:rsidR="00347871">
        <w:instrText>"</w:instrText>
      </w:r>
      <w:r w:rsidR="00347871">
        <w:rPr>
          <w:rFonts w:cs="Arial"/>
        </w:rPr>
        <w:fldChar w:fldCharType="end"/>
      </w:r>
      <w:r w:rsidR="00347871">
        <w:t xml:space="preserve"> : </w:t>
      </w:r>
      <w:hyperlink w:anchor="_551417ad3c6e740d8b880bee8085a718" w:history="1">
        <w:r w:rsidR="00347871">
          <w:rPr>
            <w:rStyle w:val="Hyperlink"/>
          </w:rPr>
          <w:t>Mapping</w:t>
        </w:r>
      </w:hyperlink>
      <w:r w:rsidR="00347871">
        <w:t xml:space="preserve"> [0..1]   </w:t>
      </w:r>
      <w:r w:rsidR="00347871" w:rsidRPr="00833C5F">
        <w:rPr>
          <w:i/>
        </w:rPr>
        <w:t>Subsets</w:t>
      </w:r>
      <w:r w:rsidR="00347871">
        <w:t>: identifies: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E3AD0">
      <w:pPr>
        <w:pStyle w:val="BodyText"/>
        <w:spacing w:before="60" w:after="120"/>
        <w:ind w:firstLine="720"/>
      </w:pPr>
      <w:r>
        <w:t>Mapping for which a more concrete pattern is defined.</w:t>
      </w:r>
    </w:p>
    <w:p w:rsidR="00347871" w:rsidRDefault="00347871" w:rsidP="00347871"/>
    <w:p w:rsidR="00347871" w:rsidRDefault="00347871" w:rsidP="00347871">
      <w:pPr>
        <w:pStyle w:val="Heading2"/>
      </w:pPr>
      <w:bookmarkStart w:id="57" w:name="_90ac762f4f29c31e6c33236231df6a9a"/>
      <w:r>
        <w:t>Class Facade</w:t>
      </w:r>
      <w:bookmarkEnd w:id="57"/>
      <w:r w:rsidRPr="003A31EC">
        <w:rPr>
          <w:rFonts w:cs="Arial"/>
        </w:rPr>
        <w:t xml:space="preserve"> </w:t>
      </w:r>
      <w:r>
        <w:rPr>
          <w:rFonts w:cs="Arial"/>
        </w:rPr>
        <w:fldChar w:fldCharType="begin"/>
      </w:r>
      <w:r>
        <w:instrText>XE"</w:instrText>
      </w:r>
      <w:r w:rsidRPr="00413D75">
        <w:rPr>
          <w:rFonts w:cs="Arial"/>
        </w:rPr>
        <w:instrText>Facade</w:instrText>
      </w:r>
      <w:r>
        <w:instrText>"</w:instrText>
      </w:r>
      <w:r>
        <w:rPr>
          <w:rFonts w:cs="Arial"/>
        </w:rPr>
        <w:fldChar w:fldCharType="end"/>
      </w:r>
      <w:r w:rsidR="009E71B4">
        <w:rPr>
          <w:rFonts w:cs="Arial"/>
        </w:rPr>
        <w:t xml:space="preserve"> </w:t>
      </w:r>
    </w:p>
    <w:p w:rsidR="00347871" w:rsidRDefault="00347871" w:rsidP="00F71BA8">
      <w:r>
        <w:t>An intermediary data type used to hold common mappings. Facades may be computed and/or have mapping rules.</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d2ebf1b96697234b6aef9b3bfac15784" w:history="1">
        <w:r w:rsidR="00347871">
          <w:rPr>
            <w:rStyle w:val="Hyperlink"/>
          </w:rPr>
          <w:t>Record Type</w:t>
        </w:r>
      </w:hyperlink>
    </w:p>
    <w:p w:rsidR="00347871" w:rsidRDefault="00347871" w:rsidP="00347871"/>
    <w:p w:rsidR="00347871" w:rsidRDefault="00347871" w:rsidP="00347871">
      <w:pPr>
        <w:pStyle w:val="Heading2"/>
      </w:pPr>
      <w:bookmarkStart w:id="58" w:name="_f73560bcb69b98854b78c16f10b9e480"/>
      <w:r>
        <w:t>Association Map Rule Type Assertion</w:t>
      </w:r>
      <w:bookmarkEnd w:id="58"/>
      <w:r w:rsidRPr="003A31EC">
        <w:rPr>
          <w:rFonts w:cs="Arial"/>
        </w:rPr>
        <w:t xml:space="preserve"> </w:t>
      </w:r>
      <w:r>
        <w:rPr>
          <w:rFonts w:cs="Arial"/>
        </w:rPr>
        <w:fldChar w:fldCharType="begin"/>
      </w:r>
      <w:r>
        <w:instrText>XE"</w:instrText>
      </w:r>
      <w:r w:rsidRPr="00413D75">
        <w:rPr>
          <w:rFonts w:cs="Arial"/>
        </w:rPr>
        <w:instrText>Map Rule Type Assertion</w:instrText>
      </w:r>
      <w:r>
        <w:instrText>"</w:instrText>
      </w:r>
      <w:r>
        <w:rPr>
          <w:rFonts w:cs="Arial"/>
        </w:rPr>
        <w:fldChar w:fldCharType="end"/>
      </w:r>
      <w:r w:rsidR="009E71B4">
        <w:rPr>
          <w:rFonts w:cs="Arial"/>
        </w:rPr>
        <w:t xml:space="preserve"> </w:t>
      </w:r>
    </w:p>
    <w:p w:rsidR="00347871" w:rsidRDefault="00347871" w:rsidP="00F71BA8">
      <w:r>
        <w:t>Relationship defining more concrete types that shall be asserted for an end of a match rule.</w:t>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273" type="#_x0000_t75" alt="1351710331.emf" style="width:12pt;height:12pt;visibility:visible;mso-wrap-style:square">
            <v:imagedata r:id="rId12" o:title="1351710331"/>
          </v:shape>
        </w:pict>
      </w:r>
      <w:r w:rsidR="00347871">
        <w:t xml:space="preserve"> asserted type</w:t>
      </w:r>
      <w:r w:rsidR="00347871">
        <w:rPr>
          <w:rFonts w:cs="Arial"/>
        </w:rPr>
        <w:fldChar w:fldCharType="begin"/>
      </w:r>
      <w:r w:rsidR="00347871">
        <w:instrText>XE"</w:instrText>
      </w:r>
      <w:r w:rsidR="00347871" w:rsidRPr="00413D75">
        <w:rPr>
          <w:rFonts w:cs="Arial"/>
        </w:rPr>
        <w:instrText>asserted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   </w:t>
      </w:r>
      <w:r w:rsidR="00347871" w:rsidRPr="00833C5F">
        <w:rPr>
          <w:i/>
        </w:rPr>
        <w:t>Subsets</w:t>
      </w:r>
      <w:r w:rsidR="00347871">
        <w:t>: identifies: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E3AD0">
      <w:pPr>
        <w:pStyle w:val="BodyText"/>
        <w:spacing w:before="60" w:after="120"/>
        <w:ind w:firstLine="720"/>
      </w:pPr>
      <w:r>
        <w:t>Type that will be asserted for the end that is more concrete than the defined type of a property or relationship. e.g. a unit type.</w:t>
      </w:r>
    </w:p>
    <w:p w:rsidR="00347871" w:rsidRDefault="0063199A" w:rsidP="00347871">
      <w:pPr>
        <w:ind w:firstLine="720"/>
      </w:pPr>
      <w:r w:rsidRPr="00C00B6E">
        <w:rPr>
          <w:noProof/>
        </w:rPr>
        <w:pict>
          <v:shape id="_x0000_i1272" type="#_x0000_t75" alt="1351710331.emf" style="width:12pt;height:12pt;visibility:visible;mso-wrap-style:square">
            <v:imagedata r:id="rId12" o:title="1351710331"/>
          </v:shape>
        </w:pict>
      </w:r>
      <w:r w:rsidR="00347871">
        <w:t xml:space="preserve"> asserted by</w:t>
      </w:r>
      <w:r w:rsidR="00347871">
        <w:rPr>
          <w:rFonts w:cs="Arial"/>
        </w:rPr>
        <w:fldChar w:fldCharType="begin"/>
      </w:r>
      <w:r w:rsidR="00347871">
        <w:instrText>XE"</w:instrText>
      </w:r>
      <w:r w:rsidR="00347871" w:rsidRPr="00413D75">
        <w:rPr>
          <w:rFonts w:cs="Arial"/>
        </w:rPr>
        <w:instrText>asserted by</w:instrText>
      </w:r>
      <w:r w:rsidR="00347871">
        <w:instrText>"</w:instrText>
      </w:r>
      <w:r w:rsidR="00347871">
        <w:rPr>
          <w:rFonts w:cs="Arial"/>
        </w:rPr>
        <w:fldChar w:fldCharType="end"/>
      </w:r>
      <w:r w:rsidR="00347871">
        <w:t xml:space="preserve"> : </w:t>
      </w:r>
      <w:hyperlink w:anchor="_0d8a19bfafdae6e590a12e54ebcff122" w:history="1">
        <w:r w:rsidR="00347871">
          <w:rPr>
            <w:rStyle w:val="Hyperlink"/>
          </w:rPr>
          <w:t>Match End</w:t>
        </w:r>
      </w:hyperlink>
      <w:r w:rsidR="00347871">
        <w:t xml:space="preserve"> [*]   </w:t>
      </w:r>
      <w:r w:rsidR="00347871" w:rsidRPr="00833C5F">
        <w:rPr>
          <w:i/>
        </w:rPr>
        <w:t>Subsets</w:t>
      </w:r>
      <w:r w:rsidR="00347871">
        <w:t>: identifies: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E3AD0">
      <w:pPr>
        <w:pStyle w:val="BodyText"/>
        <w:spacing w:before="60" w:after="120"/>
        <w:ind w:firstLine="720"/>
      </w:pPr>
      <w:r>
        <w:t>Map rule and that asserts a type</w:t>
      </w:r>
    </w:p>
    <w:p w:rsidR="00347871" w:rsidRDefault="00347871" w:rsidP="00347871"/>
    <w:p w:rsidR="00347871" w:rsidRDefault="00347871" w:rsidP="00347871">
      <w:pPr>
        <w:pStyle w:val="Heading2"/>
      </w:pPr>
      <w:bookmarkStart w:id="59" w:name="_91103665260372b118a216a1491f090f"/>
      <w:r>
        <w:t>Association Mapped variable</w:t>
      </w:r>
      <w:bookmarkEnd w:id="59"/>
      <w:r w:rsidRPr="003A31EC">
        <w:rPr>
          <w:rFonts w:cs="Arial"/>
        </w:rPr>
        <w:t xml:space="preserve"> </w:t>
      </w:r>
      <w:r>
        <w:rPr>
          <w:rFonts w:cs="Arial"/>
        </w:rPr>
        <w:fldChar w:fldCharType="begin"/>
      </w:r>
      <w:r>
        <w:instrText>XE"</w:instrText>
      </w:r>
      <w:r w:rsidRPr="00413D75">
        <w:rPr>
          <w:rFonts w:cs="Arial"/>
        </w:rPr>
        <w:instrText>Mapped variable</w:instrText>
      </w:r>
      <w:r>
        <w:instrText>"</w:instrText>
      </w:r>
      <w:r>
        <w:rPr>
          <w:rFonts w:cs="Arial"/>
        </w:rPr>
        <w:fldChar w:fldCharType="end"/>
      </w:r>
      <w:r w:rsidR="009E71B4">
        <w:rPr>
          <w:rFonts w:cs="Arial"/>
        </w:rPr>
        <w:t xml:space="preserve"> </w:t>
      </w:r>
    </w:p>
    <w:p w:rsidR="00347871" w:rsidRDefault="00347871" w:rsidP="00F71BA8">
      <w:r>
        <w:t>Relationship defining the property that is the source or target of a mapping</w:t>
      </w:r>
    </w:p>
    <w:p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Association Ends</w:t>
      </w:r>
    </w:p>
    <w:p w:rsidR="00347871" w:rsidRDefault="0063199A" w:rsidP="00347871">
      <w:pPr>
        <w:ind w:firstLine="720"/>
      </w:pPr>
      <w:r w:rsidRPr="00C00B6E">
        <w:rPr>
          <w:noProof/>
        </w:rPr>
        <w:pict>
          <v:shape id="_x0000_i1271" type="#_x0000_t75" alt="-796611095.emf" style="width:12pt;height:12pt;visibility:visible;mso-wrap-style:square">
            <v:imagedata r:id="rId10" o:title="-796611095"/>
          </v:shape>
        </w:pict>
      </w:r>
      <w:r w:rsidR="00347871">
        <w:t xml:space="preserve"> maps variable</w:t>
      </w:r>
      <w:r w:rsidR="00347871">
        <w:rPr>
          <w:rFonts w:cs="Arial"/>
        </w:rPr>
        <w:fldChar w:fldCharType="begin"/>
      </w:r>
      <w:r w:rsidR="00347871">
        <w:instrText>XE"</w:instrText>
      </w:r>
      <w:r w:rsidR="00347871" w:rsidRPr="00413D75">
        <w:rPr>
          <w:rFonts w:cs="Arial"/>
        </w:rPr>
        <w:instrText>maps variable</w:instrText>
      </w:r>
      <w:r w:rsidR="00347871">
        <w:instrText>"</w:instrText>
      </w:r>
      <w:r w:rsidR="00347871">
        <w:rPr>
          <w:rFonts w:cs="Arial"/>
        </w:rPr>
        <w:fldChar w:fldCharType="end"/>
      </w:r>
      <w:r w:rsidR="00347871">
        <w:t xml:space="preserve"> : </w:t>
      </w:r>
      <w:hyperlink w:anchor="_4d83e476040c7444758dda440d3096fc" w:history="1">
        <w:r w:rsidR="00347871">
          <w:rPr>
            <w:rStyle w:val="Hyperlink"/>
          </w:rPr>
          <w:t>Pattern Variable</w:t>
        </w:r>
      </w:hyperlink>
      <w:r w:rsidR="00347871">
        <w:t xml:space="preserve"> [1]   </w:t>
      </w:r>
      <w:r w:rsidR="00347871" w:rsidRPr="00833C5F">
        <w:rPr>
          <w:i/>
        </w:rPr>
        <w:t>Subsets</w:t>
      </w:r>
      <w:r w:rsidR="00347871">
        <w:t>: identifies: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E3AD0">
      <w:pPr>
        <w:pStyle w:val="BodyText"/>
        <w:spacing w:before="60" w:after="120"/>
        <w:ind w:firstLine="720"/>
      </w:pPr>
      <w:r>
        <w:t>Variable that defines a set of elements to map to the other side of the mapping rule. The set of elements shall be those bound to the property on evaluation of the mapping.</w:t>
      </w:r>
    </w:p>
    <w:p w:rsidR="00347871" w:rsidRDefault="0063199A" w:rsidP="00347871">
      <w:pPr>
        <w:ind w:firstLine="720"/>
      </w:pPr>
      <w:r w:rsidRPr="00C00B6E">
        <w:rPr>
          <w:noProof/>
        </w:rPr>
        <w:pict>
          <v:shape id="_x0000_i1270" type="#_x0000_t75" alt="-796611095.emf" style="width:12pt;height:12pt;visibility:visible;mso-wrap-style:square">
            <v:imagedata r:id="rId10" o:title="-796611095"/>
          </v:shape>
        </w:pict>
      </w:r>
      <w:r w:rsidR="00347871">
        <w:t xml:space="preserve"> maps to</w:t>
      </w:r>
      <w:r w:rsidR="00347871">
        <w:rPr>
          <w:rFonts w:cs="Arial"/>
        </w:rPr>
        <w:fldChar w:fldCharType="begin"/>
      </w:r>
      <w:r w:rsidR="00347871">
        <w:instrText>XE"</w:instrText>
      </w:r>
      <w:r w:rsidR="00347871" w:rsidRPr="00413D75">
        <w:rPr>
          <w:rFonts w:cs="Arial"/>
        </w:rPr>
        <w:instrText>maps to</w:instrText>
      </w:r>
      <w:r w:rsidR="00347871">
        <w:instrText>"</w:instrText>
      </w:r>
      <w:r w:rsidR="00347871">
        <w:rPr>
          <w:rFonts w:cs="Arial"/>
        </w:rPr>
        <w:fldChar w:fldCharType="end"/>
      </w:r>
      <w:r w:rsidR="00347871">
        <w:t xml:space="preserve"> : </w:t>
      </w:r>
      <w:hyperlink w:anchor="_0d8a19bfafdae6e590a12e54ebcff122" w:history="1">
        <w:r w:rsidR="00347871">
          <w:rPr>
            <w:rStyle w:val="Hyperlink"/>
          </w:rPr>
          <w:t>Match End</w:t>
        </w:r>
      </w:hyperlink>
      <w:r w:rsidR="00347871">
        <w:t xml:space="preserve"> [*]   </w:t>
      </w:r>
      <w:r w:rsidR="00347871" w:rsidRPr="00833C5F">
        <w:rPr>
          <w:i/>
        </w:rPr>
        <w:t>Subsets</w:t>
      </w:r>
      <w:r w:rsidR="00347871">
        <w:t>: identifies: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E3AD0">
      <w:pPr>
        <w:pStyle w:val="BodyText"/>
        <w:spacing w:before="60" w:after="120"/>
        <w:ind w:firstLine="720"/>
      </w:pPr>
      <w:r>
        <w:t>Map rule end for a property</w:t>
      </w:r>
    </w:p>
    <w:p w:rsidR="00347871" w:rsidRDefault="00347871" w:rsidP="00347871"/>
    <w:p w:rsidR="00347871" w:rsidRDefault="00347871" w:rsidP="00347871">
      <w:pPr>
        <w:pStyle w:val="Heading2"/>
      </w:pPr>
      <w:bookmarkStart w:id="60" w:name="_551417ad3c6e740d8b880bee8085a718"/>
      <w:r>
        <w:t>Class Mapping</w:t>
      </w:r>
      <w:bookmarkEnd w:id="60"/>
      <w:r w:rsidRPr="003A31EC">
        <w:rPr>
          <w:rFonts w:cs="Arial"/>
        </w:rPr>
        <w:t xml:space="preserve"> </w:t>
      </w:r>
      <w:r>
        <w:rPr>
          <w:rFonts w:cs="Arial"/>
        </w:rPr>
        <w:fldChar w:fldCharType="begin"/>
      </w:r>
      <w:r>
        <w:instrText>XE"</w:instrText>
      </w:r>
      <w:r w:rsidRPr="00413D75">
        <w:rPr>
          <w:rFonts w:cs="Arial"/>
        </w:rPr>
        <w:instrText>Mapping</w:instrText>
      </w:r>
      <w:r>
        <w:instrText>"</w:instrText>
      </w:r>
      <w:r>
        <w:rPr>
          <w:rFonts w:cs="Arial"/>
        </w:rPr>
        <w:fldChar w:fldCharType="end"/>
      </w:r>
      <w:r w:rsidR="009E71B4">
        <w:rPr>
          <w:rFonts w:cs="Arial"/>
        </w:rPr>
        <w:t xml:space="preserve"> </w:t>
      </w:r>
    </w:p>
    <w:p w:rsidR="00347871" w:rsidRDefault="00347871" w:rsidP="00F71BA8">
      <w:r>
        <w:t>A mapping is a rule based on a pattern that defines how different representations of the same things correspond. There are two "sub patterns", defined by the concrete and reference variables and other variables reachable from them via characteristics, associations and relationships. These sub-patterns are matched (made to correspond) using "Match Rules"</w:t>
      </w:r>
      <w:r>
        <w:br/>
        <w:t>Patterns define a set of related elements to be mapped based on two distinguished variables, the "concrete body" and the "reference body".</w:t>
      </w:r>
      <w:r>
        <w:br/>
        <w:t>Types in a "concrete" body may be defined to be a representation (data about) a concept in a "reference" pattern.</w:t>
      </w:r>
      <w:r>
        <w:br/>
        <w:t>Match rules define how elements in each of the sub-patterns are mapped, bidirectionally.</w:t>
      </w:r>
      <w:r>
        <w:br/>
        <w:t>A mapping utilizing more specific types subsumes maps for more general types.</w:t>
      </w:r>
      <w:r>
        <w:br/>
        <w:t>Note that the roles of "concrete" and "reference" may or may not reflect different levels of abstraction and in some cases the choice may be arbitrary.</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8d9c945b6f864c34fdd7a91d4d62755f" w:history="1">
        <w:r w:rsidR="00347871">
          <w:rPr>
            <w:rStyle w:val="Hyperlink"/>
          </w:rPr>
          <w:t>Pattern</w:t>
        </w:r>
      </w:hyperlink>
      <w:r w:rsidR="00347871">
        <w:t xml:space="preserve">, </w:t>
      </w:r>
      <w:hyperlink w:anchor="_82919e40af9ad2e13647e9d37bbf0956" w:history="1">
        <w:r w:rsidR="00347871">
          <w:rPr>
            <w:rStyle w:val="Hyperlink"/>
          </w:rPr>
          <w:t>Rule</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rsidR="00347871" w:rsidRDefault="0063199A" w:rsidP="00E04E71">
      <w:pPr>
        <w:pStyle w:val="BodyText2"/>
        <w:spacing w:after="0" w:line="240" w:lineRule="auto"/>
      </w:pPr>
      <w:r w:rsidRPr="00C00B6E">
        <w:rPr>
          <w:noProof/>
        </w:rPr>
        <w:pict>
          <v:shape id="_x0000_i1269" type="#_x0000_t75" alt="76675802.emf" style="width:12pt;height:12pt;visibility:visible;mso-wrap-style:square">
            <v:imagedata r:id="rId13" o:title="76675802"/>
          </v:shape>
        </w:pict>
      </w:r>
      <w:r w:rsidR="00347871">
        <w:t xml:space="preserve"> strength</w:t>
      </w:r>
      <w:r w:rsidR="00347871">
        <w:rPr>
          <w:rFonts w:cs="Arial"/>
        </w:rPr>
        <w:fldChar w:fldCharType="begin"/>
      </w:r>
      <w:r w:rsidR="00347871">
        <w:instrText>XE"</w:instrText>
      </w:r>
      <w:r w:rsidR="00347871" w:rsidRPr="00413D75">
        <w:rPr>
          <w:rFonts w:cs="Arial"/>
        </w:rPr>
        <w:instrText>strength</w:instrText>
      </w:r>
      <w:r w:rsidR="00347871">
        <w:instrText>"</w:instrText>
      </w:r>
      <w:r w:rsidR="00347871">
        <w:rPr>
          <w:rFonts w:cs="Arial"/>
        </w:rPr>
        <w:fldChar w:fldCharType="end"/>
      </w:r>
      <w:r w:rsidR="00347871">
        <w:t xml:space="preserve"> : </w:t>
      </w:r>
      <w:hyperlink w:anchor="_c47d7d621e74b5dd3aff594080ceb456" w:history="1">
        <w:r w:rsidR="00347871">
          <w:rPr>
            <w:rStyle w:val="Hyperlink"/>
          </w:rPr>
          <w:t>Assertion Strength</w:t>
        </w:r>
      </w:hyperlink>
    </w:p>
    <w:p w:rsidR="00347871" w:rsidRDefault="00347871" w:rsidP="00E04E71">
      <w:pPr>
        <w:pStyle w:val="BodyText"/>
        <w:spacing w:before="0" w:after="120"/>
      </w:pPr>
      <w:r>
        <w:t xml:space="preserve">Strength defines what will cause a rule to be considered for being asserted (firing). </w:t>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268" type="#_x0000_t75" alt="400231234.emf" style="width:12pt;height:12pt;visibility:visible;mso-wrap-style:square">
            <v:imagedata r:id="rId30" o:title="400231234"/>
          </v:shape>
        </w:pict>
      </w:r>
      <w:r w:rsidR="00347871">
        <w:t xml:space="preserve"> </w:t>
      </w:r>
      <w:r w:rsidR="0061586D">
        <w:t xml:space="preserve"> </w:t>
      </w:r>
      <w:r w:rsidR="00347871">
        <w:t>concrete focus</w:t>
      </w:r>
      <w:r w:rsidR="00347871">
        <w:rPr>
          <w:rFonts w:cs="Arial"/>
        </w:rPr>
        <w:fldChar w:fldCharType="begin"/>
      </w:r>
      <w:r w:rsidR="00347871">
        <w:instrText>XE"</w:instrText>
      </w:r>
      <w:r w:rsidR="00347871" w:rsidRPr="00413D75">
        <w:rPr>
          <w:rFonts w:cs="Arial"/>
        </w:rPr>
        <w:instrText>concrete focus</w:instrText>
      </w:r>
      <w:r w:rsidR="00347871">
        <w:instrText>"</w:instrText>
      </w:r>
      <w:r w:rsidR="00347871">
        <w:rPr>
          <w:rFonts w:cs="Arial"/>
        </w:rPr>
        <w:fldChar w:fldCharType="end"/>
      </w:r>
      <w:r w:rsidR="00347871">
        <w:t xml:space="preserve"> : </w:t>
      </w:r>
      <w:hyperlink w:anchor="_4d83e476040c7444758dda440d3096fc" w:history="1">
        <w:r w:rsidR="00347871">
          <w:rPr>
            <w:rStyle w:val="Hyperlink"/>
          </w:rPr>
          <w:t>Pattern Variable</w:t>
        </w:r>
      </w:hyperlink>
      <w:r w:rsidR="00347871">
        <w:t xml:space="preserve"> [1]   </w:t>
      </w:r>
      <w:r w:rsidR="00347871" w:rsidRPr="00833C5F">
        <w:rPr>
          <w:i/>
        </w:rPr>
        <w:t>Subsets</w:t>
      </w:r>
      <w:r w:rsidR="00347871">
        <w:t>: owns variable:</w:t>
      </w:r>
      <w:hyperlink w:anchor="_4d83e476040c7444758dda440d3096fc" w:history="1">
        <w:r w:rsidR="00347871">
          <w:rPr>
            <w:rStyle w:val="Hyperlink"/>
          </w:rPr>
          <w:t>Pattern Variable</w:t>
        </w:r>
      </w:hyperlink>
      <w:r w:rsidR="00347871">
        <w:rPr>
          <w:rStyle w:val="Hyperlink"/>
        </w:rPr>
        <w:t xml:space="preserve"> </w:t>
      </w:r>
      <w:r w:rsidR="00347871">
        <w:t xml:space="preserve">   </w:t>
      </w:r>
    </w:p>
    <w:p w:rsidR="0061586D" w:rsidRDefault="0061586D" w:rsidP="0061586D">
      <w:r>
        <w:tab/>
      </w:r>
      <w:r w:rsidR="004241E6">
        <w:rPr>
          <w:i/>
        </w:rPr>
        <w:t>through</w:t>
      </w:r>
      <w:r w:rsidR="00102E5C">
        <w:rPr>
          <w:i/>
        </w:rPr>
        <w:t xml:space="preserve"> association</w:t>
      </w:r>
      <w:r w:rsidRPr="00446E2F">
        <w:rPr>
          <w:i/>
        </w:rPr>
        <w:t>:</w:t>
      </w:r>
      <w:r>
        <w:t xml:space="preserve"> </w:t>
      </w:r>
      <w:hyperlink w:anchor="_261bc50ae657ccc8f82cb301075a0f0c" w:history="1">
        <w:r w:rsidRPr="00446E2F">
          <w:rPr>
            <w:rStyle w:val="Hyperlink"/>
            <w:color w:val="0066FF"/>
          </w:rPr>
          <w:t>Concrete Pattern Body</w:t>
        </w:r>
      </w:hyperlink>
      <w:r w:rsidR="00446E2F">
        <w:t xml:space="preserve"> </w:t>
      </w:r>
    </w:p>
    <w:p w:rsidR="00347871" w:rsidRDefault="00347871" w:rsidP="004E3AD0">
      <w:pPr>
        <w:pStyle w:val="BodyText"/>
        <w:spacing w:before="60" w:after="120"/>
        <w:ind w:firstLine="720"/>
      </w:pPr>
      <w:r>
        <w:t>The variable or variables that form the basis for the portion of the pattern for the more concrete (physical) model. The concrete portion of the pattern is derived from the transitive closure of all variables reachable from the pattern variable via characteristics, associations or relationships.</w:t>
      </w:r>
      <w:r>
        <w:br/>
        <w:t>When a pattern matching the set of concrete variables is created or altered the mapping "fires" and the reference pattern is asserted.</w:t>
      </w:r>
      <w:r>
        <w:br/>
        <w:t>The qualification of the referenced variable is constrained to be ""select".</w:t>
      </w:r>
    </w:p>
    <w:p w:rsidR="00347871" w:rsidRDefault="0063199A" w:rsidP="00347871">
      <w:pPr>
        <w:ind w:left="605" w:hanging="245"/>
      </w:pPr>
      <w:r w:rsidRPr="00C00B6E">
        <w:rPr>
          <w:noProof/>
        </w:rPr>
        <w:pict>
          <v:shape id="_x0000_i1267" type="#_x0000_t75" alt="2094629498.emf" style="width:12pt;height:12pt;visibility:visible;mso-wrap-style:square">
            <v:imagedata r:id="rId26" o:title="2094629498"/>
          </v:shape>
        </w:pict>
      </w:r>
      <w:r w:rsidR="00347871">
        <w:t xml:space="preserve"> </w:t>
      </w:r>
      <w:r w:rsidR="0061586D">
        <w:t xml:space="preserve"> </w:t>
      </w:r>
      <w:r w:rsidR="00347871">
        <w:t>has map rule</w:t>
      </w:r>
      <w:r w:rsidR="00347871">
        <w:rPr>
          <w:rFonts w:cs="Arial"/>
        </w:rPr>
        <w:fldChar w:fldCharType="begin"/>
      </w:r>
      <w:r w:rsidR="00347871">
        <w:instrText>XE"</w:instrText>
      </w:r>
      <w:r w:rsidR="00347871" w:rsidRPr="00413D75">
        <w:rPr>
          <w:rFonts w:cs="Arial"/>
        </w:rPr>
        <w:instrText>has map rule</w:instrText>
      </w:r>
      <w:r w:rsidR="00347871">
        <w:instrText>"</w:instrText>
      </w:r>
      <w:r w:rsidR="00347871">
        <w:rPr>
          <w:rFonts w:cs="Arial"/>
        </w:rPr>
        <w:fldChar w:fldCharType="end"/>
      </w:r>
      <w:r w:rsidR="00347871">
        <w:t xml:space="preserve"> : </w:t>
      </w:r>
      <w:hyperlink w:anchor="_63d69e49de8214503f0947e7f9dbc652" w:history="1">
        <w:r w:rsidR="00347871">
          <w:rPr>
            <w:rStyle w:val="Hyperlink"/>
          </w:rPr>
          <w:t>Match Rule</w:t>
        </w:r>
      </w:hyperlink>
      <w:r w:rsidR="00347871">
        <w:t xml:space="preserve"> [*]   </w:t>
      </w:r>
      <w:r w:rsidR="00347871" w:rsidRPr="00833C5F">
        <w:rPr>
          <w:i/>
        </w:rPr>
        <w:t>Subsets</w:t>
      </w:r>
      <w:r w:rsidR="00347871">
        <w:t>: constrained by:</w:t>
      </w:r>
      <w:hyperlink w:anchor="_82919e40af9ad2e13647e9d37bbf0956" w:history="1">
        <w:r w:rsidR="00347871">
          <w:rPr>
            <w:rStyle w:val="Hyperlink"/>
          </w:rPr>
          <w:t>Rule</w:t>
        </w:r>
      </w:hyperlink>
      <w:r w:rsidR="00347871">
        <w:rPr>
          <w:rStyle w:val="Hyperlink"/>
        </w:rPr>
        <w:t xml:space="preserve"> </w:t>
      </w:r>
      <w:r w:rsidR="00347871">
        <w:t xml:space="preserve">  states:</w:t>
      </w:r>
      <w:hyperlink w:anchor="_a52cb0ff6e414b3170b58afe10b6afcb" w:history="1">
        <w:r w:rsidR="00347871">
          <w:rPr>
            <w:rStyle w:val="Hyperlink"/>
          </w:rPr>
          <w:t>Thing</w:t>
        </w:r>
      </w:hyperlink>
      <w:r w:rsidR="00347871">
        <w:rPr>
          <w:rStyle w:val="Hyperlink"/>
        </w:rPr>
        <w:t xml:space="preserve"> </w:t>
      </w:r>
      <w:r w:rsidR="00347871">
        <w:t xml:space="preserve">   </w:t>
      </w:r>
    </w:p>
    <w:p w:rsidR="0061586D" w:rsidRDefault="0061586D" w:rsidP="0061586D">
      <w:r>
        <w:tab/>
      </w:r>
      <w:r w:rsidR="004241E6">
        <w:rPr>
          <w:i/>
        </w:rPr>
        <w:t>through</w:t>
      </w:r>
      <w:r w:rsidR="00102E5C">
        <w:rPr>
          <w:i/>
        </w:rPr>
        <w:t xml:space="preserve"> association</w:t>
      </w:r>
      <w:r w:rsidRPr="00446E2F">
        <w:rPr>
          <w:i/>
        </w:rPr>
        <w:t>:</w:t>
      </w:r>
      <w:r>
        <w:t xml:space="preserve"> </w:t>
      </w:r>
      <w:hyperlink w:anchor="_1e33feddacadc61f30aaafa02fe01139" w:history="1">
        <w:r w:rsidRPr="00446E2F">
          <w:rPr>
            <w:rStyle w:val="Hyperlink"/>
            <w:color w:val="0066FF"/>
          </w:rPr>
          <w:t>Match Rules</w:t>
        </w:r>
      </w:hyperlink>
      <w:r w:rsidR="00446E2F">
        <w:t xml:space="preserve"> </w:t>
      </w:r>
    </w:p>
    <w:p w:rsidR="00347871" w:rsidRDefault="00347871" w:rsidP="004E3AD0">
      <w:pPr>
        <w:pStyle w:val="BodyText"/>
        <w:spacing w:before="60" w:after="120"/>
        <w:ind w:firstLine="720"/>
      </w:pPr>
      <w:r>
        <w:t>Map rule that is asserted by a mapping.</w:t>
      </w:r>
    </w:p>
    <w:p w:rsidR="00347871" w:rsidRDefault="0063199A" w:rsidP="00347871">
      <w:pPr>
        <w:ind w:left="605" w:hanging="245"/>
      </w:pPr>
      <w:r w:rsidRPr="00C00B6E">
        <w:rPr>
          <w:noProof/>
        </w:rPr>
        <w:pict>
          <v:shape id="_x0000_i1266" type="#_x0000_t75" alt="400231234.emf" style="width:12pt;height:12pt;visibility:visible;mso-wrap-style:square">
            <v:imagedata r:id="rId30" o:title="400231234"/>
          </v:shape>
        </w:pict>
      </w:r>
      <w:r w:rsidR="00347871">
        <w:t xml:space="preserve"> </w:t>
      </w:r>
      <w:r w:rsidR="0061586D">
        <w:t xml:space="preserve"> </w:t>
      </w:r>
      <w:r w:rsidR="00347871">
        <w:t>reference focus</w:t>
      </w:r>
      <w:r w:rsidR="00347871">
        <w:rPr>
          <w:rFonts w:cs="Arial"/>
        </w:rPr>
        <w:fldChar w:fldCharType="begin"/>
      </w:r>
      <w:r w:rsidR="00347871">
        <w:instrText>XE"</w:instrText>
      </w:r>
      <w:r w:rsidR="00347871" w:rsidRPr="00413D75">
        <w:rPr>
          <w:rFonts w:cs="Arial"/>
        </w:rPr>
        <w:instrText>reference focus</w:instrText>
      </w:r>
      <w:r w:rsidR="00347871">
        <w:instrText>"</w:instrText>
      </w:r>
      <w:r w:rsidR="00347871">
        <w:rPr>
          <w:rFonts w:cs="Arial"/>
        </w:rPr>
        <w:fldChar w:fldCharType="end"/>
      </w:r>
      <w:r w:rsidR="00347871">
        <w:t xml:space="preserve"> : </w:t>
      </w:r>
      <w:hyperlink w:anchor="_4d83e476040c7444758dda440d3096fc" w:history="1">
        <w:r w:rsidR="00347871">
          <w:rPr>
            <w:rStyle w:val="Hyperlink"/>
          </w:rPr>
          <w:t>Pattern Variable</w:t>
        </w:r>
      </w:hyperlink>
      <w:r w:rsidR="00347871">
        <w:t xml:space="preserve"> [1]   </w:t>
      </w:r>
      <w:r w:rsidR="00347871" w:rsidRPr="00833C5F">
        <w:rPr>
          <w:i/>
        </w:rPr>
        <w:t>Subsets</w:t>
      </w:r>
      <w:r w:rsidR="00347871">
        <w:t>: owns variable:</w:t>
      </w:r>
      <w:hyperlink w:anchor="_4d83e476040c7444758dda440d3096fc" w:history="1">
        <w:r w:rsidR="00347871">
          <w:rPr>
            <w:rStyle w:val="Hyperlink"/>
          </w:rPr>
          <w:t>Pattern Variable</w:t>
        </w:r>
      </w:hyperlink>
      <w:r w:rsidR="00347871">
        <w:rPr>
          <w:rStyle w:val="Hyperlink"/>
        </w:rPr>
        <w:t xml:space="preserve"> </w:t>
      </w:r>
      <w:r w:rsidR="00347871">
        <w:t xml:space="preserve">   </w:t>
      </w:r>
    </w:p>
    <w:p w:rsidR="0061586D" w:rsidRDefault="0061586D" w:rsidP="0061586D">
      <w:r>
        <w:tab/>
      </w:r>
      <w:r w:rsidR="004241E6">
        <w:rPr>
          <w:i/>
        </w:rPr>
        <w:t>through</w:t>
      </w:r>
      <w:r w:rsidR="00102E5C">
        <w:rPr>
          <w:i/>
        </w:rPr>
        <w:t xml:space="preserve"> association</w:t>
      </w:r>
      <w:r w:rsidRPr="00446E2F">
        <w:rPr>
          <w:i/>
        </w:rPr>
        <w:t>:</w:t>
      </w:r>
      <w:r>
        <w:t xml:space="preserve"> </w:t>
      </w:r>
      <w:hyperlink w:anchor="_9211321c8048c7519d88faa3b156adda" w:history="1">
        <w:r w:rsidRPr="00446E2F">
          <w:rPr>
            <w:rStyle w:val="Hyperlink"/>
            <w:color w:val="0066FF"/>
          </w:rPr>
          <w:t>Reference Pattern Body</w:t>
        </w:r>
      </w:hyperlink>
      <w:r w:rsidR="00446E2F">
        <w:t xml:space="preserve"> </w:t>
      </w:r>
    </w:p>
    <w:p w:rsidR="00347871" w:rsidRDefault="00347871" w:rsidP="004E3AD0">
      <w:pPr>
        <w:pStyle w:val="BodyText"/>
        <w:spacing w:before="60" w:after="120"/>
        <w:ind w:firstLine="720"/>
      </w:pPr>
      <w:r>
        <w:t>The variable or variables that form the basis for the portion of the pattern for the more abstract/reference (conceptual) model. The reference portion of the pattern is derived from the transitive closure of all variables reachable from the pattern variable via characteristics, associations or relationships.</w:t>
      </w:r>
      <w:r>
        <w:br/>
        <w:t>When a pattern matching the set of reference variables is created or altered the mapping "fires" and the concrete pattern is asserted.</w:t>
      </w:r>
      <w:r>
        <w:br/>
        <w:t>The qualification of the referenced variable is constrained to be ""select".</w:t>
      </w:r>
    </w:p>
    <w:p w:rsidR="00347871" w:rsidRDefault="00347871" w:rsidP="00347871"/>
    <w:p w:rsidR="00347871" w:rsidRDefault="00347871" w:rsidP="00347871">
      <w:pPr>
        <w:pStyle w:val="Heading2"/>
      </w:pPr>
      <w:bookmarkStart w:id="61" w:name="_0d8a19bfafdae6e590a12e54ebcff122"/>
      <w:r>
        <w:lastRenderedPageBreak/>
        <w:t>Class Match End</w:t>
      </w:r>
      <w:bookmarkEnd w:id="61"/>
      <w:r w:rsidRPr="003A31EC">
        <w:rPr>
          <w:rFonts w:cs="Arial"/>
        </w:rPr>
        <w:t xml:space="preserve"> </w:t>
      </w:r>
      <w:r>
        <w:rPr>
          <w:rFonts w:cs="Arial"/>
        </w:rPr>
        <w:fldChar w:fldCharType="begin"/>
      </w:r>
      <w:r>
        <w:instrText>XE"</w:instrText>
      </w:r>
      <w:r w:rsidRPr="00413D75">
        <w:rPr>
          <w:rFonts w:cs="Arial"/>
        </w:rPr>
        <w:instrText>Match End</w:instrText>
      </w:r>
      <w:r>
        <w:instrText>"</w:instrText>
      </w:r>
      <w:r>
        <w:rPr>
          <w:rFonts w:cs="Arial"/>
        </w:rPr>
        <w:fldChar w:fldCharType="end"/>
      </w:r>
      <w:r w:rsidR="009E71B4">
        <w:rPr>
          <w:rFonts w:cs="Arial"/>
        </w:rPr>
        <w:t xml:space="preserve"> </w:t>
      </w:r>
    </w:p>
    <w:p w:rsidR="00347871" w:rsidRDefault="00347871" w:rsidP="00F71BA8">
      <w:r>
        <w:t>One end of a mapping from one thing to another that may be qualified with a condition.</w:t>
      </w:r>
      <w:r>
        <w:br/>
        <w:t>The set of elements to be mapped is the union of the sets of all mapped types and mapped variables that conform to the condition.</w:t>
      </w:r>
      <w:r>
        <w:br/>
        <w:t xml:space="preserve">Match rules are constrained to apply to only conforming types or types that represent the mapped ends (as specified by a representation rule). </w:t>
      </w:r>
      <w:r>
        <w:br/>
        <w:t>Representation rules applied to a supertype apply to a subtype unless a more specific representation rule is specified for the corresponding types.</w:t>
      </w:r>
      <w:r>
        <w:br/>
      </w:r>
      <w:r>
        <w:br/>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62f071d7d61a4484a3f7bf8dcee5d752" w:history="1">
        <w:r w:rsidR="00347871">
          <w:rPr>
            <w:rStyle w:val="Hyperlink"/>
          </w:rPr>
          <w:t>Computed</w:t>
        </w:r>
      </w:hyperlink>
      <w:r w:rsidR="00347871">
        <w:t xml:space="preserve">, </w:t>
      </w:r>
      <w:hyperlink w:anchor="_427524974c4369f7794806aec01e4e88" w:history="1">
        <w:r w:rsidR="00347871">
          <w:rPr>
            <w:rStyle w:val="Hyperlink"/>
          </w:rPr>
          <w:t>Conditional</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265" type="#_x0000_t75" alt="1351710331.emf" style="width:12pt;height:12pt;visibility:visible;mso-wrap-style:square">
            <v:imagedata r:id="rId12" o:title="1351710331"/>
          </v:shape>
        </w:pict>
      </w:r>
      <w:r w:rsidR="00347871">
        <w:t xml:space="preserve"> </w:t>
      </w:r>
      <w:r w:rsidR="0061586D">
        <w:t xml:space="preserve"> </w:t>
      </w:r>
      <w:r w:rsidR="00347871">
        <w:t>asserted type</w:t>
      </w:r>
      <w:r w:rsidR="00347871">
        <w:rPr>
          <w:rFonts w:cs="Arial"/>
        </w:rPr>
        <w:fldChar w:fldCharType="begin"/>
      </w:r>
      <w:r w:rsidR="00347871">
        <w:instrText>XE"</w:instrText>
      </w:r>
      <w:r w:rsidR="00347871" w:rsidRPr="00413D75">
        <w:rPr>
          <w:rFonts w:cs="Arial"/>
        </w:rPr>
        <w:instrText>asserted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 </w:t>
      </w:r>
    </w:p>
    <w:p w:rsidR="0061586D" w:rsidRDefault="0061586D" w:rsidP="0061586D">
      <w:r>
        <w:tab/>
      </w:r>
      <w:r w:rsidR="004241E6">
        <w:rPr>
          <w:i/>
        </w:rPr>
        <w:t>through</w:t>
      </w:r>
      <w:r w:rsidR="00102E5C">
        <w:rPr>
          <w:i/>
        </w:rPr>
        <w:t xml:space="preserve"> association</w:t>
      </w:r>
      <w:r w:rsidRPr="00446E2F">
        <w:rPr>
          <w:i/>
        </w:rPr>
        <w:t>:</w:t>
      </w:r>
      <w:r>
        <w:t xml:space="preserve"> </w:t>
      </w:r>
      <w:hyperlink w:anchor="_f73560bcb69b98854b78c16f10b9e480" w:history="1">
        <w:r w:rsidRPr="00446E2F">
          <w:rPr>
            <w:rStyle w:val="Hyperlink"/>
            <w:color w:val="0066FF"/>
          </w:rPr>
          <w:t>Map Rule Type Assertion</w:t>
        </w:r>
      </w:hyperlink>
      <w:r w:rsidR="00446E2F">
        <w:t xml:space="preserve"> </w:t>
      </w:r>
    </w:p>
    <w:p w:rsidR="00347871" w:rsidRDefault="00347871" w:rsidP="004E3AD0">
      <w:pPr>
        <w:pStyle w:val="BodyText"/>
        <w:spacing w:before="60" w:after="120"/>
        <w:ind w:firstLine="720"/>
      </w:pPr>
      <w:r>
        <w:t>Type that will be asserted for the end that is more concrete than the defined type of a property or relationship. e.g. a unit type.</w:t>
      </w:r>
    </w:p>
    <w:p w:rsidR="00347871" w:rsidRDefault="0063199A" w:rsidP="00347871">
      <w:pPr>
        <w:ind w:left="605" w:hanging="245"/>
      </w:pPr>
      <w:r w:rsidRPr="00C00B6E">
        <w:rPr>
          <w:noProof/>
        </w:rPr>
        <w:pict>
          <v:shape id="_x0000_i1264" type="#_x0000_t75" alt="-796611095.emf" style="width:12pt;height:12pt;visibility:visible;mso-wrap-style:square">
            <v:imagedata r:id="rId10" o:title="-796611095"/>
          </v:shape>
        </w:pict>
      </w:r>
      <w:r w:rsidR="00347871">
        <w:t xml:space="preserve"> </w:t>
      </w:r>
      <w:r w:rsidR="0061586D">
        <w:t xml:space="preserve"> </w:t>
      </w:r>
      <w:r w:rsidR="00347871">
        <w:t>maps variable</w:t>
      </w:r>
      <w:r w:rsidR="00347871">
        <w:rPr>
          <w:rFonts w:cs="Arial"/>
        </w:rPr>
        <w:fldChar w:fldCharType="begin"/>
      </w:r>
      <w:r w:rsidR="00347871">
        <w:instrText>XE"</w:instrText>
      </w:r>
      <w:r w:rsidR="00347871" w:rsidRPr="00413D75">
        <w:rPr>
          <w:rFonts w:cs="Arial"/>
        </w:rPr>
        <w:instrText>maps variable</w:instrText>
      </w:r>
      <w:r w:rsidR="00347871">
        <w:instrText>"</w:instrText>
      </w:r>
      <w:r w:rsidR="00347871">
        <w:rPr>
          <w:rFonts w:cs="Arial"/>
        </w:rPr>
        <w:fldChar w:fldCharType="end"/>
      </w:r>
      <w:r w:rsidR="00347871">
        <w:t xml:space="preserve"> : </w:t>
      </w:r>
      <w:hyperlink w:anchor="_4d83e476040c7444758dda440d3096fc" w:history="1">
        <w:r w:rsidR="00347871">
          <w:rPr>
            <w:rStyle w:val="Hyperlink"/>
          </w:rPr>
          <w:t>Pattern Variable</w:t>
        </w:r>
      </w:hyperlink>
      <w:r w:rsidR="00347871">
        <w:t xml:space="preserve"> [1] </w:t>
      </w:r>
    </w:p>
    <w:p w:rsidR="0061586D" w:rsidRDefault="0061586D" w:rsidP="0061586D">
      <w:r>
        <w:tab/>
      </w:r>
      <w:r w:rsidR="004241E6">
        <w:rPr>
          <w:i/>
        </w:rPr>
        <w:t>through</w:t>
      </w:r>
      <w:r w:rsidR="00102E5C">
        <w:rPr>
          <w:i/>
        </w:rPr>
        <w:t xml:space="preserve"> association</w:t>
      </w:r>
      <w:r w:rsidRPr="00446E2F">
        <w:rPr>
          <w:i/>
        </w:rPr>
        <w:t>:</w:t>
      </w:r>
      <w:r>
        <w:t xml:space="preserve"> </w:t>
      </w:r>
      <w:hyperlink w:anchor="_91103665260372b118a216a1491f090f" w:history="1">
        <w:r w:rsidRPr="00446E2F">
          <w:rPr>
            <w:rStyle w:val="Hyperlink"/>
            <w:color w:val="0066FF"/>
          </w:rPr>
          <w:t>Mapped variable</w:t>
        </w:r>
      </w:hyperlink>
      <w:r w:rsidR="00446E2F">
        <w:t xml:space="preserve"> </w:t>
      </w:r>
    </w:p>
    <w:p w:rsidR="00347871" w:rsidRDefault="00347871" w:rsidP="004E3AD0">
      <w:pPr>
        <w:pStyle w:val="BodyText"/>
        <w:spacing w:before="60" w:after="120"/>
        <w:ind w:firstLine="720"/>
      </w:pPr>
      <w:r>
        <w:t>Variable that defines a set of elements to map to the other side of the mapping rule. The set of elements shall be those bound to the property on evaluation of the mapping.</w:t>
      </w:r>
    </w:p>
    <w:p w:rsidR="00347871" w:rsidRDefault="00347871" w:rsidP="00347871"/>
    <w:p w:rsidR="00347871" w:rsidRDefault="00347871" w:rsidP="00347871">
      <w:pPr>
        <w:pStyle w:val="Heading2"/>
      </w:pPr>
      <w:bookmarkStart w:id="62" w:name="_63d69e49de8214503f0947e7f9dbc652"/>
      <w:r>
        <w:t>Class Match Rule</w:t>
      </w:r>
      <w:bookmarkEnd w:id="62"/>
      <w:r w:rsidRPr="003A31EC">
        <w:rPr>
          <w:rFonts w:cs="Arial"/>
        </w:rPr>
        <w:t xml:space="preserve"> </w:t>
      </w:r>
      <w:r>
        <w:rPr>
          <w:rFonts w:cs="Arial"/>
        </w:rPr>
        <w:fldChar w:fldCharType="begin"/>
      </w:r>
      <w:r>
        <w:instrText>XE"</w:instrText>
      </w:r>
      <w:r w:rsidRPr="00413D75">
        <w:rPr>
          <w:rFonts w:cs="Arial"/>
        </w:rPr>
        <w:instrText>Match Rule</w:instrText>
      </w:r>
      <w:r>
        <w:instrText>"</w:instrText>
      </w:r>
      <w:r>
        <w:rPr>
          <w:rFonts w:cs="Arial"/>
        </w:rPr>
        <w:fldChar w:fldCharType="end"/>
      </w:r>
      <w:r w:rsidR="009E71B4">
        <w:rPr>
          <w:rFonts w:cs="Arial"/>
        </w:rPr>
        <w:t xml:space="preserve"> </w:t>
      </w:r>
    </w:p>
    <w:p w:rsidR="00347871" w:rsidRDefault="00347871" w:rsidP="00F71BA8">
      <w:r>
        <w:t>A rule that the 2 ends represent the same things or information about a thing.</w:t>
      </w:r>
      <w:r>
        <w:br/>
        <w:t>Redundant mappings are ignored and identity is preserved across all mappings.</w:t>
      </w:r>
      <w:r>
        <w:br/>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82919e40af9ad2e13647e9d37bbf0956" w:history="1">
        <w:r w:rsidR="00347871">
          <w:rPr>
            <w:rStyle w:val="Hyperlink"/>
          </w:rPr>
          <w:t>Rule</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rsidR="00347871" w:rsidRDefault="0063199A" w:rsidP="00E04E71">
      <w:pPr>
        <w:pStyle w:val="BodyText2"/>
        <w:spacing w:after="0" w:line="240" w:lineRule="auto"/>
      </w:pPr>
      <w:r w:rsidRPr="00C00B6E">
        <w:rPr>
          <w:noProof/>
        </w:rPr>
        <w:pict>
          <v:shape id="_x0000_i1263" type="#_x0000_t75" alt="76675802.emf" style="width:12pt;height:12pt;visibility:visible;mso-wrap-style:square">
            <v:imagedata r:id="rId13" o:title="76675802"/>
          </v:shape>
        </w:pict>
      </w:r>
      <w:r w:rsidR="00347871">
        <w:t xml:space="preserve"> coerce</w:t>
      </w:r>
      <w:r w:rsidR="00347871">
        <w:rPr>
          <w:rFonts w:cs="Arial"/>
        </w:rPr>
        <w:fldChar w:fldCharType="begin"/>
      </w:r>
      <w:r w:rsidR="00347871">
        <w:instrText>XE"</w:instrText>
      </w:r>
      <w:r w:rsidR="00347871" w:rsidRPr="00413D75">
        <w:rPr>
          <w:rFonts w:cs="Arial"/>
        </w:rPr>
        <w:instrText>coerce</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E04E71">
      <w:pPr>
        <w:pStyle w:val="BodyText"/>
        <w:spacing w:before="0" w:after="120"/>
      </w:pPr>
      <w:r>
        <w:t>Where &lt;coerce&gt; has a value of TRUE  a map rule will be evaluated even if the &lt;reference end&gt; is not type compatible with the &lt;concrete end&gt; type.</w:t>
      </w:r>
      <w:r>
        <w:br/>
        <w:t>Where &lt;coerce&gt; is FALSE or unstated a map rule will be evaluated only if the &lt;reference end&gt; is type compatible with the &lt;concrete end&gt; type.</w:t>
      </w:r>
      <w:r>
        <w:br/>
        <w:t>Type compatible shall be defined as one of: Being the same type, &lt;concrete end&gt; being a subtype of &lt;reference end&gt; (as defined by a type generalization rule), &lt;concrete end&gt; being a representation of &lt;reference end&gt; (as defined by a representation rule).</w:t>
      </w:r>
      <w:r>
        <w:br/>
        <w:t>Representation rules applied to a supertype apply to a subtype.</w:t>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262" type="#_x0000_t75" alt="400231234.emf" style="width:12pt;height:12pt;visibility:visible;mso-wrap-style:square">
            <v:imagedata r:id="rId30" o:title="400231234"/>
          </v:shape>
        </w:pict>
      </w:r>
      <w:r w:rsidR="00347871">
        <w:t xml:space="preserve"> </w:t>
      </w:r>
      <w:r w:rsidR="0061586D">
        <w:t xml:space="preserve"> </w:t>
      </w:r>
      <w:r w:rsidR="00347871">
        <w:t>concrete end</w:t>
      </w:r>
      <w:r w:rsidR="00347871">
        <w:rPr>
          <w:rFonts w:cs="Arial"/>
        </w:rPr>
        <w:fldChar w:fldCharType="begin"/>
      </w:r>
      <w:r w:rsidR="00347871">
        <w:instrText>XE"</w:instrText>
      </w:r>
      <w:r w:rsidR="00347871" w:rsidRPr="00413D75">
        <w:rPr>
          <w:rFonts w:cs="Arial"/>
        </w:rPr>
        <w:instrText>concrete end</w:instrText>
      </w:r>
      <w:r w:rsidR="00347871">
        <w:instrText>"</w:instrText>
      </w:r>
      <w:r w:rsidR="00347871">
        <w:rPr>
          <w:rFonts w:cs="Arial"/>
        </w:rPr>
        <w:fldChar w:fldCharType="end"/>
      </w:r>
      <w:r w:rsidR="00347871">
        <w:t xml:space="preserve"> : </w:t>
      </w:r>
      <w:hyperlink w:anchor="_0d8a19bfafdae6e590a12e54ebcff122" w:history="1">
        <w:r w:rsidR="00347871">
          <w:rPr>
            <w:rStyle w:val="Hyperlink"/>
          </w:rPr>
          <w:t>Match End</w:t>
        </w:r>
      </w:hyperlink>
      <w:r w:rsidR="00347871">
        <w:t xml:space="preserve"> [1] </w:t>
      </w:r>
    </w:p>
    <w:p w:rsidR="0061586D" w:rsidRDefault="0061586D" w:rsidP="0061586D">
      <w:r>
        <w:tab/>
      </w:r>
      <w:r w:rsidR="004241E6">
        <w:rPr>
          <w:i/>
        </w:rPr>
        <w:t>through</w:t>
      </w:r>
      <w:r w:rsidR="00102E5C">
        <w:rPr>
          <w:i/>
        </w:rPr>
        <w:t xml:space="preserve"> association</w:t>
      </w:r>
      <w:r w:rsidRPr="00446E2F">
        <w:rPr>
          <w:i/>
        </w:rPr>
        <w:t>:</w:t>
      </w:r>
      <w:r>
        <w:t xml:space="preserve"> </w:t>
      </w:r>
      <w:hyperlink w:anchor="_7baa13dc928dc3743d803b95f44bc462" w:history="1">
        <w:r w:rsidRPr="00446E2F">
          <w:rPr>
            <w:rStyle w:val="Hyperlink"/>
            <w:color w:val="0066FF"/>
          </w:rPr>
          <w:t>Concrete Map End</w:t>
        </w:r>
      </w:hyperlink>
      <w:r w:rsidR="00446E2F">
        <w:t xml:space="preserve"> </w:t>
      </w:r>
    </w:p>
    <w:p w:rsidR="00347871" w:rsidRDefault="00347871" w:rsidP="004E3AD0">
      <w:pPr>
        <w:pStyle w:val="BodyText"/>
        <w:spacing w:before="60" w:after="120"/>
        <w:ind w:firstLine="720"/>
      </w:pPr>
      <w:r>
        <w:t>One end of a mapping, to be used for more concrete end.</w:t>
      </w:r>
    </w:p>
    <w:p w:rsidR="00347871" w:rsidRDefault="0063199A" w:rsidP="00347871">
      <w:pPr>
        <w:ind w:left="605" w:hanging="245"/>
      </w:pPr>
      <w:r w:rsidRPr="00C00B6E">
        <w:rPr>
          <w:noProof/>
        </w:rPr>
        <w:pict>
          <v:shape id="_x0000_i1261" type="#_x0000_t75" alt="400231234.emf" style="width:12pt;height:12pt;visibility:visible;mso-wrap-style:square">
            <v:imagedata r:id="rId30" o:title="400231234"/>
          </v:shape>
        </w:pict>
      </w:r>
      <w:r w:rsidR="00347871">
        <w:t xml:space="preserve"> </w:t>
      </w:r>
      <w:r w:rsidR="0061586D">
        <w:t xml:space="preserve"> </w:t>
      </w:r>
      <w:r w:rsidR="00347871">
        <w:t>reference end</w:t>
      </w:r>
      <w:r w:rsidR="00347871">
        <w:rPr>
          <w:rFonts w:cs="Arial"/>
        </w:rPr>
        <w:fldChar w:fldCharType="begin"/>
      </w:r>
      <w:r w:rsidR="00347871">
        <w:instrText>XE"</w:instrText>
      </w:r>
      <w:r w:rsidR="00347871" w:rsidRPr="00413D75">
        <w:rPr>
          <w:rFonts w:cs="Arial"/>
        </w:rPr>
        <w:instrText>reference end</w:instrText>
      </w:r>
      <w:r w:rsidR="00347871">
        <w:instrText>"</w:instrText>
      </w:r>
      <w:r w:rsidR="00347871">
        <w:rPr>
          <w:rFonts w:cs="Arial"/>
        </w:rPr>
        <w:fldChar w:fldCharType="end"/>
      </w:r>
      <w:r w:rsidR="00347871">
        <w:t xml:space="preserve"> : </w:t>
      </w:r>
      <w:hyperlink w:anchor="_0d8a19bfafdae6e590a12e54ebcff122" w:history="1">
        <w:r w:rsidR="00347871">
          <w:rPr>
            <w:rStyle w:val="Hyperlink"/>
          </w:rPr>
          <w:t>Match End</w:t>
        </w:r>
      </w:hyperlink>
      <w:r w:rsidR="00347871">
        <w:t xml:space="preserve"> [1] </w:t>
      </w:r>
    </w:p>
    <w:p w:rsidR="0061586D" w:rsidRDefault="0061586D" w:rsidP="0061586D">
      <w:r>
        <w:tab/>
      </w:r>
      <w:r w:rsidR="004241E6">
        <w:rPr>
          <w:i/>
        </w:rPr>
        <w:t>through</w:t>
      </w:r>
      <w:r w:rsidR="00102E5C">
        <w:rPr>
          <w:i/>
        </w:rPr>
        <w:t xml:space="preserve"> association</w:t>
      </w:r>
      <w:r w:rsidRPr="00446E2F">
        <w:rPr>
          <w:i/>
        </w:rPr>
        <w:t>:</w:t>
      </w:r>
      <w:r>
        <w:t xml:space="preserve"> </w:t>
      </w:r>
      <w:hyperlink w:anchor="_f7d454ad9e5925135bec3fd5cdc0a2de" w:history="1">
        <w:r w:rsidRPr="00446E2F">
          <w:rPr>
            <w:rStyle w:val="Hyperlink"/>
            <w:color w:val="0066FF"/>
          </w:rPr>
          <w:t>Reference Map End</w:t>
        </w:r>
      </w:hyperlink>
      <w:r w:rsidR="00446E2F">
        <w:t xml:space="preserve"> </w:t>
      </w:r>
    </w:p>
    <w:p w:rsidR="00347871" w:rsidRDefault="00347871" w:rsidP="004E3AD0">
      <w:pPr>
        <w:pStyle w:val="BodyText"/>
        <w:spacing w:before="60" w:after="120"/>
        <w:ind w:firstLine="720"/>
      </w:pPr>
      <w:r>
        <w:t>One end of a match rule, to be used for more abstract end.</w:t>
      </w:r>
    </w:p>
    <w:p w:rsidR="00347871" w:rsidRDefault="0063199A" w:rsidP="00347871">
      <w:pPr>
        <w:ind w:left="605" w:hanging="245"/>
      </w:pPr>
      <w:r w:rsidRPr="00C00B6E">
        <w:rPr>
          <w:noProof/>
        </w:rPr>
        <w:lastRenderedPageBreak/>
        <w:pict>
          <v:shape id="_x0000_i1260" type="#_x0000_t75" alt="2094629498.emf" style="width:12pt;height:12pt;visibility:visible;mso-wrap-style:square">
            <v:imagedata r:id="rId26" o:title="2094629498"/>
          </v:shape>
        </w:pict>
      </w:r>
      <w:r w:rsidR="00347871">
        <w:t xml:space="preserve"> </w:t>
      </w:r>
      <w:r w:rsidR="0061586D">
        <w:t xml:space="preserve"> </w:t>
      </w:r>
      <w:r w:rsidR="00347871">
        <w:t>map rule of</w:t>
      </w:r>
      <w:r w:rsidR="00347871">
        <w:rPr>
          <w:rFonts w:cs="Arial"/>
        </w:rPr>
        <w:fldChar w:fldCharType="begin"/>
      </w:r>
      <w:r w:rsidR="00347871">
        <w:instrText>XE"</w:instrText>
      </w:r>
      <w:r w:rsidR="00347871" w:rsidRPr="00413D75">
        <w:rPr>
          <w:rFonts w:cs="Arial"/>
        </w:rPr>
        <w:instrText>map rule of</w:instrText>
      </w:r>
      <w:r w:rsidR="00347871">
        <w:instrText>"</w:instrText>
      </w:r>
      <w:r w:rsidR="00347871">
        <w:rPr>
          <w:rFonts w:cs="Arial"/>
        </w:rPr>
        <w:fldChar w:fldCharType="end"/>
      </w:r>
      <w:r w:rsidR="00347871">
        <w:t xml:space="preserve"> : </w:t>
      </w:r>
      <w:hyperlink w:anchor="_551417ad3c6e740d8b880bee8085a718" w:history="1">
        <w:r w:rsidR="00347871">
          <w:rPr>
            <w:rStyle w:val="Hyperlink"/>
          </w:rPr>
          <w:t>Mapping</w:t>
        </w:r>
      </w:hyperlink>
      <w:r w:rsidR="00347871">
        <w:t xml:space="preserve"> [1]   </w:t>
      </w:r>
      <w:r w:rsidR="00347871" w:rsidRPr="00833C5F">
        <w:rPr>
          <w:i/>
        </w:rPr>
        <w:t>Redefines</w:t>
      </w:r>
      <w:r w:rsidR="00347871">
        <w:t>: constrains:</w:t>
      </w:r>
      <w:hyperlink w:anchor="_eb8398b5a178c638b98597120ec51c4d" w:history="1">
        <w:r w:rsidR="00347871">
          <w:rPr>
            <w:rStyle w:val="Hyperlink"/>
          </w:rPr>
          <w:t>Identifiable Entity</w:t>
        </w:r>
      </w:hyperlink>
      <w:r w:rsidR="00347871">
        <w:rPr>
          <w:rStyle w:val="Hyperlink"/>
        </w:rPr>
        <w:t xml:space="preserve">   </w:t>
      </w:r>
      <w:r w:rsidR="00347871">
        <w:t>stated by:</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61586D" w:rsidRDefault="0061586D" w:rsidP="0061586D">
      <w:r>
        <w:tab/>
      </w:r>
      <w:r w:rsidR="004241E6">
        <w:rPr>
          <w:i/>
        </w:rPr>
        <w:t>through</w:t>
      </w:r>
      <w:r w:rsidR="00102E5C">
        <w:rPr>
          <w:i/>
        </w:rPr>
        <w:t xml:space="preserve"> association</w:t>
      </w:r>
      <w:r w:rsidRPr="00446E2F">
        <w:rPr>
          <w:i/>
        </w:rPr>
        <w:t>:</w:t>
      </w:r>
      <w:r>
        <w:t xml:space="preserve"> </w:t>
      </w:r>
      <w:hyperlink w:anchor="_1e33feddacadc61f30aaafa02fe01139" w:history="1">
        <w:r w:rsidRPr="00446E2F">
          <w:rPr>
            <w:rStyle w:val="Hyperlink"/>
            <w:color w:val="0066FF"/>
          </w:rPr>
          <w:t>Match Rules</w:t>
        </w:r>
      </w:hyperlink>
      <w:r w:rsidR="00446E2F">
        <w:t xml:space="preserve"> </w:t>
      </w:r>
    </w:p>
    <w:p w:rsidR="00347871" w:rsidRDefault="00347871" w:rsidP="004E3AD0">
      <w:pPr>
        <w:pStyle w:val="BodyText"/>
        <w:spacing w:before="60" w:after="120"/>
        <w:ind w:firstLine="720"/>
      </w:pPr>
      <w:r>
        <w:t>Mapping containing a map rule.</w:t>
      </w:r>
    </w:p>
    <w:p w:rsidR="00347871" w:rsidRDefault="00347871" w:rsidP="00347871"/>
    <w:p w:rsidR="00347871" w:rsidRDefault="00347871" w:rsidP="00347871">
      <w:pPr>
        <w:pStyle w:val="Heading2"/>
      </w:pPr>
      <w:bookmarkStart w:id="63" w:name="_f7d454ad9e5925135bec3fd5cdc0a2de"/>
      <w:r>
        <w:t>Association Reference Map End</w:t>
      </w:r>
      <w:bookmarkEnd w:id="63"/>
      <w:r w:rsidRPr="003A31EC">
        <w:rPr>
          <w:rFonts w:cs="Arial"/>
        </w:rPr>
        <w:t xml:space="preserve"> </w:t>
      </w:r>
      <w:r>
        <w:rPr>
          <w:rFonts w:cs="Arial"/>
        </w:rPr>
        <w:fldChar w:fldCharType="begin"/>
      </w:r>
      <w:r>
        <w:instrText>XE"</w:instrText>
      </w:r>
      <w:r w:rsidRPr="00413D75">
        <w:rPr>
          <w:rFonts w:cs="Arial"/>
        </w:rPr>
        <w:instrText>Reference Map End</w:instrText>
      </w:r>
      <w:r>
        <w:instrText>"</w:instrText>
      </w:r>
      <w:r>
        <w:rPr>
          <w:rFonts w:cs="Arial"/>
        </w:rPr>
        <w:fldChar w:fldCharType="end"/>
      </w:r>
      <w:r w:rsidR="009E71B4">
        <w:rPr>
          <w:rFonts w:cs="Arial"/>
        </w:rPr>
        <w:t xml:space="preserve"> </w:t>
      </w:r>
    </w:p>
    <w:p w:rsidR="00347871" w:rsidRDefault="00347871" w:rsidP="00F71BA8">
      <w:r>
        <w:t>Relationship to the reference end of a match rule.</w:t>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259" type="#_x0000_t75" alt="400231234.emf" style="width:12pt;height:12pt;visibility:visible;mso-wrap-style:square">
            <v:imagedata r:id="rId30" o:title="400231234"/>
          </v:shape>
        </w:pict>
      </w:r>
      <w:r w:rsidR="00347871">
        <w:t xml:space="preserve"> reference end</w:t>
      </w:r>
      <w:r w:rsidR="00347871">
        <w:rPr>
          <w:rFonts w:cs="Arial"/>
        </w:rPr>
        <w:fldChar w:fldCharType="begin"/>
      </w:r>
      <w:r w:rsidR="00347871">
        <w:instrText>XE"</w:instrText>
      </w:r>
      <w:r w:rsidR="00347871" w:rsidRPr="00413D75">
        <w:rPr>
          <w:rFonts w:cs="Arial"/>
        </w:rPr>
        <w:instrText>reference end</w:instrText>
      </w:r>
      <w:r w:rsidR="00347871">
        <w:instrText>"</w:instrText>
      </w:r>
      <w:r w:rsidR="00347871">
        <w:rPr>
          <w:rFonts w:cs="Arial"/>
        </w:rPr>
        <w:fldChar w:fldCharType="end"/>
      </w:r>
      <w:r w:rsidR="00347871">
        <w:t xml:space="preserve"> : </w:t>
      </w:r>
      <w:hyperlink w:anchor="_0d8a19bfafdae6e590a12e54ebcff122" w:history="1">
        <w:r w:rsidR="00347871">
          <w:rPr>
            <w:rStyle w:val="Hyperlink"/>
          </w:rPr>
          <w:t>Match End</w:t>
        </w:r>
      </w:hyperlink>
      <w:r w:rsidR="00347871">
        <w:t xml:space="preserve"> [1]   </w:t>
      </w:r>
      <w:r w:rsidR="00347871" w:rsidRPr="00833C5F">
        <w:rPr>
          <w:i/>
        </w:rPr>
        <w:t>Redefines</w:t>
      </w:r>
      <w:r w:rsidR="00347871">
        <w:t xml:space="preserve">: constrains: </w:t>
      </w:r>
      <w:hyperlink w:anchor="_eb8398b5a178c638b98597120ec51c4d" w:history="1">
        <w:r w:rsidR="00347871">
          <w:rPr>
            <w:rStyle w:val="Hyperlink"/>
          </w:rPr>
          <w:t>Identifiable Entity</w:t>
        </w:r>
      </w:hyperlink>
      <w:r w:rsidR="00347871">
        <w:rPr>
          <w:rStyle w:val="Hyperlink"/>
        </w:rPr>
        <w:t xml:space="preserve">   </w:t>
      </w:r>
      <w:r w:rsidR="00347871">
        <w:t xml:space="preserve">stated by: </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347871" w:rsidP="004E3AD0">
      <w:pPr>
        <w:pStyle w:val="BodyText"/>
        <w:spacing w:before="60" w:after="120"/>
        <w:ind w:firstLine="720"/>
      </w:pPr>
      <w:r>
        <w:t>One end of a match rule, to be used for more abstract end.</w:t>
      </w:r>
    </w:p>
    <w:p w:rsidR="00347871" w:rsidRDefault="0063199A" w:rsidP="00347871">
      <w:pPr>
        <w:ind w:firstLine="720"/>
      </w:pPr>
      <w:r w:rsidRPr="00C00B6E">
        <w:rPr>
          <w:noProof/>
        </w:rPr>
        <w:pict>
          <v:shape id="_x0000_i1258" type="#_x0000_t75" alt="400231234.emf" style="width:12pt;height:12pt;visibility:visible;mso-wrap-style:square">
            <v:imagedata r:id="rId30" o:title="400231234"/>
          </v:shape>
        </w:pict>
      </w:r>
      <w:r w:rsidR="00347871">
        <w:t xml:space="preserve"> match to</w:t>
      </w:r>
      <w:r w:rsidR="00347871">
        <w:rPr>
          <w:rFonts w:cs="Arial"/>
        </w:rPr>
        <w:fldChar w:fldCharType="begin"/>
      </w:r>
      <w:r w:rsidR="00347871">
        <w:instrText>XE"</w:instrText>
      </w:r>
      <w:r w:rsidR="00347871" w:rsidRPr="00413D75">
        <w:rPr>
          <w:rFonts w:cs="Arial"/>
        </w:rPr>
        <w:instrText>match to</w:instrText>
      </w:r>
      <w:r w:rsidR="00347871">
        <w:instrText>"</w:instrText>
      </w:r>
      <w:r w:rsidR="00347871">
        <w:rPr>
          <w:rFonts w:cs="Arial"/>
        </w:rPr>
        <w:fldChar w:fldCharType="end"/>
      </w:r>
      <w:r w:rsidR="00347871">
        <w:t xml:space="preserve"> : </w:t>
      </w:r>
      <w:hyperlink w:anchor="_63d69e49de8214503f0947e7f9dbc652" w:history="1">
        <w:r w:rsidR="00347871">
          <w:rPr>
            <w:rStyle w:val="Hyperlink"/>
          </w:rPr>
          <w:t>Match Rule</w:t>
        </w:r>
      </w:hyperlink>
      <w:r w:rsidR="00347871">
        <w:t xml:space="preserve"> [0..1]   </w:t>
      </w:r>
      <w:r w:rsidR="00347871" w:rsidRPr="00833C5F">
        <w:rPr>
          <w:i/>
        </w:rPr>
        <w:t>Redefines</w:t>
      </w:r>
      <w:r w:rsidR="00347871">
        <w:t xml:space="preserve">: constrains: </w:t>
      </w:r>
      <w:hyperlink w:anchor="_eb8398b5a178c638b98597120ec51c4d" w:history="1">
        <w:r w:rsidR="00347871">
          <w:rPr>
            <w:rStyle w:val="Hyperlink"/>
          </w:rPr>
          <w:t>Identifiable Entity</w:t>
        </w:r>
      </w:hyperlink>
      <w:r w:rsidR="00347871">
        <w:rPr>
          <w:rStyle w:val="Hyperlink"/>
        </w:rPr>
        <w:t xml:space="preserve">   </w:t>
      </w:r>
      <w:r w:rsidR="00347871">
        <w:t xml:space="preserve">stated by: </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347871" w:rsidP="004E3AD0">
      <w:pPr>
        <w:pStyle w:val="BodyText"/>
        <w:spacing w:before="60" w:after="120"/>
        <w:ind w:firstLine="720"/>
      </w:pPr>
      <w:r>
        <w:t>Mapping rule owning a reference" end.</w:t>
      </w:r>
    </w:p>
    <w:p w:rsidR="00347871" w:rsidRDefault="00347871" w:rsidP="00347871"/>
    <w:p w:rsidR="00347871" w:rsidRDefault="00347871" w:rsidP="00347871">
      <w:pPr>
        <w:pStyle w:val="Heading2"/>
      </w:pPr>
      <w:bookmarkStart w:id="64" w:name="_9211321c8048c7519d88faa3b156adda"/>
      <w:r>
        <w:t>Association Reference Pattern Body</w:t>
      </w:r>
      <w:bookmarkEnd w:id="64"/>
      <w:r w:rsidRPr="003A31EC">
        <w:rPr>
          <w:rFonts w:cs="Arial"/>
        </w:rPr>
        <w:t xml:space="preserve"> </w:t>
      </w:r>
      <w:r>
        <w:rPr>
          <w:rFonts w:cs="Arial"/>
        </w:rPr>
        <w:fldChar w:fldCharType="begin"/>
      </w:r>
      <w:r>
        <w:instrText>XE"</w:instrText>
      </w:r>
      <w:r w:rsidRPr="00413D75">
        <w:rPr>
          <w:rFonts w:cs="Arial"/>
        </w:rPr>
        <w:instrText>Reference Pattern Body</w:instrText>
      </w:r>
      <w:r>
        <w:instrText>"</w:instrText>
      </w:r>
      <w:r>
        <w:rPr>
          <w:rFonts w:cs="Arial"/>
        </w:rPr>
        <w:fldChar w:fldCharType="end"/>
      </w:r>
      <w:r w:rsidR="009E71B4">
        <w:rPr>
          <w:rFonts w:cs="Arial"/>
        </w:rPr>
        <w:t xml:space="preserve"> </w:t>
      </w:r>
    </w:p>
    <w:p w:rsidR="00347871" w:rsidRDefault="00347871" w:rsidP="00F71BA8">
      <w:r>
        <w:t>Relationship between a mapping and a pattern of the more abstract concepts to be mapped.</w:t>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257" type="#_x0000_t75" alt="400231234.emf" style="width:12pt;height:12pt;visibility:visible;mso-wrap-style:square">
            <v:imagedata r:id="rId30" o:title="400231234"/>
          </v:shape>
        </w:pict>
      </w:r>
      <w:r w:rsidR="00347871">
        <w:t xml:space="preserve"> reference focus</w:t>
      </w:r>
      <w:r w:rsidR="00347871">
        <w:rPr>
          <w:rFonts w:cs="Arial"/>
        </w:rPr>
        <w:fldChar w:fldCharType="begin"/>
      </w:r>
      <w:r w:rsidR="00347871">
        <w:instrText>XE"</w:instrText>
      </w:r>
      <w:r w:rsidR="00347871" w:rsidRPr="00413D75">
        <w:rPr>
          <w:rFonts w:cs="Arial"/>
        </w:rPr>
        <w:instrText>reference focus</w:instrText>
      </w:r>
      <w:r w:rsidR="00347871">
        <w:instrText>"</w:instrText>
      </w:r>
      <w:r w:rsidR="00347871">
        <w:rPr>
          <w:rFonts w:cs="Arial"/>
        </w:rPr>
        <w:fldChar w:fldCharType="end"/>
      </w:r>
      <w:r w:rsidR="00347871">
        <w:t xml:space="preserve"> : </w:t>
      </w:r>
      <w:hyperlink w:anchor="_4d83e476040c7444758dda440d3096fc" w:history="1">
        <w:r w:rsidR="00347871">
          <w:rPr>
            <w:rStyle w:val="Hyperlink"/>
          </w:rPr>
          <w:t>Pattern Variable</w:t>
        </w:r>
      </w:hyperlink>
      <w:r w:rsidR="00347871">
        <w:t xml:space="preserve"> [1]   </w:t>
      </w:r>
      <w:r w:rsidR="00347871" w:rsidRPr="00833C5F">
        <w:rPr>
          <w:i/>
        </w:rPr>
        <w:t>Redefines</w:t>
      </w:r>
      <w:r w:rsidR="00347871">
        <w:t xml:space="preserve">: constrains: </w:t>
      </w:r>
      <w:hyperlink w:anchor="_eb8398b5a178c638b98597120ec51c4d" w:history="1">
        <w:r w:rsidR="00347871">
          <w:rPr>
            <w:rStyle w:val="Hyperlink"/>
          </w:rPr>
          <w:t>Identifiable Entity</w:t>
        </w:r>
      </w:hyperlink>
      <w:r w:rsidR="00347871">
        <w:rPr>
          <w:rStyle w:val="Hyperlink"/>
        </w:rPr>
        <w:t xml:space="preserve">   </w:t>
      </w:r>
      <w:r w:rsidR="00347871">
        <w:t xml:space="preserve">stated by: </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347871" w:rsidP="004E3AD0">
      <w:pPr>
        <w:pStyle w:val="BodyText"/>
        <w:spacing w:before="60" w:after="120"/>
        <w:ind w:firstLine="720"/>
      </w:pPr>
      <w:r>
        <w:t>The variable or variables that form the basis for the portion of the pattern for the more abstract/reference (conceptual) model. The reference portion of the pattern is derived from the transitive closure of all variables reachable from the pattern variable via characteristics, associations or relationships.</w:t>
      </w:r>
      <w:r>
        <w:br/>
        <w:t>When a pattern matching the set of reference variables is created or altered the mapping "fires" and the concrete pattern is asserted.</w:t>
      </w:r>
      <w:r>
        <w:br/>
        <w:t>The qualification of the referenced variable is constrained to be ""select".</w:t>
      </w:r>
    </w:p>
    <w:p w:rsidR="00347871" w:rsidRDefault="0063199A" w:rsidP="00347871">
      <w:pPr>
        <w:ind w:firstLine="720"/>
      </w:pPr>
      <w:r w:rsidRPr="00C00B6E">
        <w:rPr>
          <w:noProof/>
        </w:rPr>
        <w:pict>
          <v:shape id="Picture 400231234.emf" o:spid="_x0000_i1256" type="#_x0000_t75" alt="400231234.emf" style="width:12pt;height:12pt;visibility:visible;mso-wrap-style:square">
            <v:imagedata r:id="rId30" o:title="400231234"/>
          </v:shape>
        </w:pict>
      </w:r>
      <w:r w:rsidR="00347871">
        <w:t xml:space="preserve"> reference mapping</w:t>
      </w:r>
      <w:r w:rsidR="00347871">
        <w:rPr>
          <w:rFonts w:cs="Arial"/>
        </w:rPr>
        <w:fldChar w:fldCharType="begin"/>
      </w:r>
      <w:r w:rsidR="00347871">
        <w:instrText>XE"</w:instrText>
      </w:r>
      <w:r w:rsidR="00347871" w:rsidRPr="00413D75">
        <w:rPr>
          <w:rFonts w:cs="Arial"/>
        </w:rPr>
        <w:instrText>reference mapping</w:instrText>
      </w:r>
      <w:r w:rsidR="00347871">
        <w:instrText>"</w:instrText>
      </w:r>
      <w:r w:rsidR="00347871">
        <w:rPr>
          <w:rFonts w:cs="Arial"/>
        </w:rPr>
        <w:fldChar w:fldCharType="end"/>
      </w:r>
      <w:r w:rsidR="00347871">
        <w:t xml:space="preserve"> : </w:t>
      </w:r>
      <w:hyperlink w:anchor="_551417ad3c6e740d8b880bee8085a718" w:history="1">
        <w:r w:rsidR="00347871">
          <w:rPr>
            <w:rStyle w:val="Hyperlink"/>
          </w:rPr>
          <w:t>Mapping</w:t>
        </w:r>
      </w:hyperlink>
      <w:r w:rsidR="00347871">
        <w:t xml:space="preserve"> [0..1]   </w:t>
      </w:r>
      <w:r w:rsidR="00347871" w:rsidRPr="00833C5F">
        <w:rPr>
          <w:i/>
        </w:rPr>
        <w:t>Redefines</w:t>
      </w:r>
      <w:r w:rsidR="00347871">
        <w:t xml:space="preserve">: constrains: </w:t>
      </w:r>
      <w:hyperlink w:anchor="_eb8398b5a178c638b98597120ec51c4d" w:history="1">
        <w:r w:rsidR="00347871">
          <w:rPr>
            <w:rStyle w:val="Hyperlink"/>
          </w:rPr>
          <w:t>Identifiable Entity</w:t>
        </w:r>
      </w:hyperlink>
      <w:r w:rsidR="00347871">
        <w:rPr>
          <w:rStyle w:val="Hyperlink"/>
        </w:rPr>
        <w:t xml:space="preserve">   </w:t>
      </w:r>
      <w:r w:rsidR="00347871">
        <w:t xml:space="preserve">stated by: </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347871" w:rsidP="004E3AD0">
      <w:pPr>
        <w:pStyle w:val="BodyText"/>
        <w:spacing w:before="60" w:after="120"/>
        <w:ind w:firstLine="720"/>
      </w:pPr>
      <w:r>
        <w:t>Mapping for which a more abstract pattern is defined.</w:t>
      </w:r>
    </w:p>
    <w:p w:rsidR="00347871" w:rsidRDefault="00347871" w:rsidP="00347871"/>
    <w:p w:rsidR="00347871" w:rsidRDefault="00347871" w:rsidP="00347871">
      <w:pPr>
        <w:pStyle w:val="Heading2"/>
      </w:pPr>
      <w:bookmarkStart w:id="65" w:name="_0b7a05e824fb351b47bcd9fe489fad6c"/>
      <w:r>
        <w:t>Association Representation</w:t>
      </w:r>
      <w:bookmarkEnd w:id="65"/>
      <w:r w:rsidRPr="003A31EC">
        <w:rPr>
          <w:rFonts w:cs="Arial"/>
        </w:rPr>
        <w:t xml:space="preserve"> </w:t>
      </w:r>
      <w:r>
        <w:rPr>
          <w:rFonts w:cs="Arial"/>
        </w:rPr>
        <w:fldChar w:fldCharType="begin"/>
      </w:r>
      <w:r>
        <w:instrText>XE"</w:instrText>
      </w:r>
      <w:r w:rsidRPr="00413D75">
        <w:rPr>
          <w:rFonts w:cs="Arial"/>
        </w:rPr>
        <w:instrText>Representation</w:instrText>
      </w:r>
      <w:r>
        <w:instrText>"</w:instrText>
      </w:r>
      <w:r>
        <w:rPr>
          <w:rFonts w:cs="Arial"/>
        </w:rPr>
        <w:fldChar w:fldCharType="end"/>
      </w:r>
      <w:r w:rsidR="009E71B4">
        <w:rPr>
          <w:rFonts w:cs="Arial"/>
        </w:rPr>
        <w:t xml:space="preserve"> </w:t>
      </w:r>
    </w:p>
    <w:p w:rsidR="00347871" w:rsidRDefault="00347871" w:rsidP="00F71BA8">
      <w:r>
        <w:t>More concrete type that represents information about the represented concept of a representation rule.</w:t>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255" type="#_x0000_t75" alt="1351710331.emf" style="width:12pt;height:12pt;visibility:visible;mso-wrap-style:square">
            <v:imagedata r:id="rId12" o:title="1351710331"/>
          </v:shape>
        </w:pict>
      </w:r>
      <w:r w:rsidR="00347871">
        <w:t xml:space="preserve"> represented by</w:t>
      </w:r>
      <w:r w:rsidR="00347871">
        <w:rPr>
          <w:rFonts w:cs="Arial"/>
        </w:rPr>
        <w:fldChar w:fldCharType="begin"/>
      </w:r>
      <w:r w:rsidR="00347871">
        <w:instrText>XE"</w:instrText>
      </w:r>
      <w:r w:rsidR="00347871" w:rsidRPr="00413D75">
        <w:rPr>
          <w:rFonts w:cs="Arial"/>
        </w:rPr>
        <w:instrText>represented by</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xml:space="preserve">: constrains: </w:t>
      </w:r>
      <w:hyperlink w:anchor="_eb8398b5a178c638b98597120ec51c4d" w:history="1">
        <w:r w:rsidR="00347871">
          <w:rPr>
            <w:rStyle w:val="Hyperlink"/>
          </w:rPr>
          <w:t>Identifiable Entity</w:t>
        </w:r>
      </w:hyperlink>
      <w:r w:rsidR="00347871">
        <w:rPr>
          <w:rStyle w:val="Hyperlink"/>
        </w:rPr>
        <w:t xml:space="preserve">   </w:t>
      </w:r>
      <w:r w:rsidR="00347871">
        <w:t xml:space="preserve">stated by: </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347871" w:rsidP="004E3AD0">
      <w:pPr>
        <w:pStyle w:val="BodyText"/>
        <w:spacing w:before="60" w:after="120"/>
        <w:ind w:firstLine="720"/>
      </w:pPr>
      <w:r>
        <w:t>The representation of a concept in a more specific form</w:t>
      </w:r>
    </w:p>
    <w:p w:rsidR="00347871" w:rsidRDefault="0063199A" w:rsidP="00347871">
      <w:pPr>
        <w:ind w:firstLine="720"/>
      </w:pPr>
      <w:r w:rsidRPr="00C00B6E">
        <w:rPr>
          <w:noProof/>
        </w:rPr>
        <w:pict>
          <v:shape id="_x0000_i1254" type="#_x0000_t75" alt="1351710331.emf" style="width:12pt;height:12pt;visibility:visible;mso-wrap-style:square">
            <v:imagedata r:id="rId12" o:title="1351710331"/>
          </v:shape>
        </w:pict>
      </w:r>
      <w:r w:rsidR="00347871">
        <w:t xml:space="preserve"> represents rule</w:t>
      </w:r>
      <w:r w:rsidR="00347871">
        <w:rPr>
          <w:rFonts w:cs="Arial"/>
        </w:rPr>
        <w:fldChar w:fldCharType="begin"/>
      </w:r>
      <w:r w:rsidR="00347871">
        <w:instrText>XE"</w:instrText>
      </w:r>
      <w:r w:rsidR="00347871" w:rsidRPr="00413D75">
        <w:rPr>
          <w:rFonts w:cs="Arial"/>
        </w:rPr>
        <w:instrText>represents rule</w:instrText>
      </w:r>
      <w:r w:rsidR="00347871">
        <w:instrText>"</w:instrText>
      </w:r>
      <w:r w:rsidR="00347871">
        <w:rPr>
          <w:rFonts w:cs="Arial"/>
        </w:rPr>
        <w:fldChar w:fldCharType="end"/>
      </w:r>
      <w:r w:rsidR="00347871">
        <w:t xml:space="preserve"> : </w:t>
      </w:r>
      <w:hyperlink w:anchor="_e2101d86d43ebb1c6717af7a9f48ebc1" w:history="1">
        <w:r w:rsidR="00347871">
          <w:rPr>
            <w:rStyle w:val="Hyperlink"/>
          </w:rPr>
          <w:t>Representation Rule</w:t>
        </w:r>
      </w:hyperlink>
      <w:r w:rsidR="00347871">
        <w:t xml:space="preserve">   </w:t>
      </w:r>
      <w:r w:rsidR="00347871" w:rsidRPr="00833C5F">
        <w:rPr>
          <w:i/>
        </w:rPr>
        <w:t>Redefines</w:t>
      </w:r>
      <w:r w:rsidR="00347871">
        <w:t xml:space="preserve">: constrains: </w:t>
      </w:r>
      <w:hyperlink w:anchor="_eb8398b5a178c638b98597120ec51c4d" w:history="1">
        <w:r w:rsidR="00347871">
          <w:rPr>
            <w:rStyle w:val="Hyperlink"/>
          </w:rPr>
          <w:t>Identifiable Entity</w:t>
        </w:r>
      </w:hyperlink>
      <w:r w:rsidR="00347871">
        <w:rPr>
          <w:rStyle w:val="Hyperlink"/>
        </w:rPr>
        <w:t xml:space="preserve">   </w:t>
      </w:r>
      <w:r w:rsidR="00347871">
        <w:t xml:space="preserve">stated by: </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347871" w:rsidP="004E3AD0">
      <w:pPr>
        <w:pStyle w:val="BodyText"/>
        <w:spacing w:before="60" w:after="120"/>
        <w:ind w:firstLine="720"/>
      </w:pPr>
      <w:r>
        <w:t>Rule defining a representation of a type.</w:t>
      </w:r>
    </w:p>
    <w:p w:rsidR="00347871" w:rsidRDefault="00347871" w:rsidP="00347871"/>
    <w:p w:rsidR="00347871" w:rsidRDefault="00347871" w:rsidP="00347871">
      <w:pPr>
        <w:pStyle w:val="Heading2"/>
      </w:pPr>
      <w:bookmarkStart w:id="66" w:name="_e2101d86d43ebb1c6717af7a9f48ebc1"/>
      <w:r>
        <w:t>Class Representation Rule</w:t>
      </w:r>
      <w:bookmarkEnd w:id="66"/>
      <w:r w:rsidRPr="003A31EC">
        <w:rPr>
          <w:rFonts w:cs="Arial"/>
        </w:rPr>
        <w:t xml:space="preserve"> </w:t>
      </w:r>
      <w:r>
        <w:rPr>
          <w:rFonts w:cs="Arial"/>
        </w:rPr>
        <w:fldChar w:fldCharType="begin"/>
      </w:r>
      <w:r>
        <w:instrText>XE"</w:instrText>
      </w:r>
      <w:r w:rsidRPr="00413D75">
        <w:rPr>
          <w:rFonts w:cs="Arial"/>
        </w:rPr>
        <w:instrText>Representation Rule</w:instrText>
      </w:r>
      <w:r>
        <w:instrText>"</w:instrText>
      </w:r>
      <w:r>
        <w:rPr>
          <w:rFonts w:cs="Arial"/>
        </w:rPr>
        <w:fldChar w:fldCharType="end"/>
      </w:r>
      <w:r w:rsidR="009E71B4">
        <w:rPr>
          <w:rFonts w:cs="Arial"/>
        </w:rPr>
        <w:t xml:space="preserve"> </w:t>
      </w:r>
    </w:p>
    <w:p w:rsidR="00347871" w:rsidRDefault="00347871" w:rsidP="00F71BA8">
      <w:r>
        <w:t>A representation rule states that the &lt;represented type&gt; has a representation defined by the &lt;represented by&gt; type.</w:t>
      </w:r>
      <w:r>
        <w:br/>
        <w:t>Representation rules are used to filter Map Rules such that only represented concepts may be mapped.</w:t>
      </w:r>
      <w:r>
        <w:br/>
        <w:t>A representation is usually complimented with one or more mapping rules.</w:t>
      </w:r>
      <w:r>
        <w:br/>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3d425949001fb1cb0502a6157c8cf51e" w:history="1">
        <w:r w:rsidR="00347871">
          <w:rPr>
            <w:rStyle w:val="Hyperlink"/>
          </w:rPr>
          <w:t>Conditional Rule</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rsidR="00347871" w:rsidRDefault="0063199A" w:rsidP="00E04E71">
      <w:pPr>
        <w:pStyle w:val="BodyText2"/>
        <w:spacing w:after="0" w:line="240" w:lineRule="auto"/>
      </w:pPr>
      <w:r w:rsidRPr="00C00B6E">
        <w:rPr>
          <w:noProof/>
        </w:rPr>
        <w:pict>
          <v:shape id="_x0000_i1253" type="#_x0000_t75" alt="76675802.emf" style="width:12pt;height:12pt;visibility:visible;mso-wrap-style:square">
            <v:imagedata r:id="rId13" o:title="76675802"/>
          </v:shape>
        </w:pict>
      </w:r>
      <w:r w:rsidR="00347871">
        <w:t xml:space="preserve"> map all</w:t>
      </w:r>
      <w:r w:rsidR="00347871">
        <w:rPr>
          <w:rFonts w:cs="Arial"/>
        </w:rPr>
        <w:fldChar w:fldCharType="begin"/>
      </w:r>
      <w:r w:rsidR="00347871">
        <w:instrText>XE"</w:instrText>
      </w:r>
      <w:r w:rsidR="00347871" w:rsidRPr="00413D75">
        <w:rPr>
          <w:rFonts w:cs="Arial"/>
        </w:rPr>
        <w:instrText>map all</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E04E71">
      <w:pPr>
        <w:pStyle w:val="BodyText"/>
        <w:spacing w:before="0" w:after="120"/>
      </w:pPr>
      <w:r>
        <w:t>Specifies a direct mapping between instances of the types in both directions.</w:t>
      </w:r>
      <w:r>
        <w:br/>
        <w:t>&lt;map all&gt; is equivalent to a mapping with a rule mapping properties of each type but is lower precedence than other mappings - if types have a more specific map it will apply first.</w:t>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252" type="#_x0000_t75" alt="1351710331.emf" style="width:12pt;height:12pt;visibility:visible;mso-wrap-style:square">
            <v:imagedata r:id="rId12" o:title="1351710331"/>
          </v:shape>
        </w:pict>
      </w:r>
      <w:r w:rsidR="00347871">
        <w:t xml:space="preserve"> </w:t>
      </w:r>
      <w:r w:rsidR="0061586D">
        <w:t xml:space="preserve"> </w:t>
      </w:r>
      <w:r w:rsidR="00347871">
        <w:t>represented by</w:t>
      </w:r>
      <w:r w:rsidR="00347871">
        <w:rPr>
          <w:rFonts w:cs="Arial"/>
        </w:rPr>
        <w:fldChar w:fldCharType="begin"/>
      </w:r>
      <w:r w:rsidR="00347871">
        <w:instrText>XE"</w:instrText>
      </w:r>
      <w:r w:rsidR="00347871" w:rsidRPr="00413D75">
        <w:rPr>
          <w:rFonts w:cs="Arial"/>
        </w:rPr>
        <w:instrText>represented by</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61586D" w:rsidRDefault="0061586D" w:rsidP="0061586D">
      <w:r>
        <w:tab/>
      </w:r>
      <w:r w:rsidR="004241E6">
        <w:rPr>
          <w:i/>
        </w:rPr>
        <w:t>through</w:t>
      </w:r>
      <w:r w:rsidR="00102E5C">
        <w:rPr>
          <w:i/>
        </w:rPr>
        <w:t xml:space="preserve"> association</w:t>
      </w:r>
      <w:r w:rsidRPr="00446E2F">
        <w:rPr>
          <w:i/>
        </w:rPr>
        <w:t>:</w:t>
      </w:r>
      <w:r>
        <w:t xml:space="preserve"> </w:t>
      </w:r>
      <w:hyperlink w:anchor="_0b7a05e824fb351b47bcd9fe489fad6c" w:history="1">
        <w:r w:rsidRPr="00446E2F">
          <w:rPr>
            <w:rStyle w:val="Hyperlink"/>
            <w:color w:val="0066FF"/>
          </w:rPr>
          <w:t>Representation</w:t>
        </w:r>
      </w:hyperlink>
      <w:r w:rsidR="00446E2F">
        <w:t xml:space="preserve"> </w:t>
      </w:r>
    </w:p>
    <w:p w:rsidR="00347871" w:rsidRDefault="00347871" w:rsidP="004E3AD0">
      <w:pPr>
        <w:pStyle w:val="BodyText"/>
        <w:spacing w:before="60" w:after="120"/>
        <w:ind w:firstLine="720"/>
      </w:pPr>
      <w:r>
        <w:t>The representation of a concept in a more specific form</w:t>
      </w:r>
    </w:p>
    <w:p w:rsidR="00347871" w:rsidRDefault="0063199A" w:rsidP="00347871">
      <w:pPr>
        <w:ind w:left="605" w:hanging="245"/>
      </w:pPr>
      <w:r w:rsidRPr="00C00B6E">
        <w:rPr>
          <w:noProof/>
        </w:rPr>
        <w:pict>
          <v:shape id="_x0000_i1251" type="#_x0000_t75" alt="1351710331.emf" style="width:12pt;height:12pt;visibility:visible;mso-wrap-style:square">
            <v:imagedata r:id="rId12" o:title="1351710331"/>
          </v:shape>
        </w:pict>
      </w:r>
      <w:r w:rsidR="00347871">
        <w:t xml:space="preserve"> </w:t>
      </w:r>
      <w:r w:rsidR="0061586D">
        <w:t xml:space="preserve"> </w:t>
      </w:r>
      <w:r w:rsidR="00347871">
        <w:t>represented type</w:t>
      </w:r>
      <w:r w:rsidR="00347871">
        <w:rPr>
          <w:rFonts w:cs="Arial"/>
        </w:rPr>
        <w:fldChar w:fldCharType="begin"/>
      </w:r>
      <w:r w:rsidR="00347871">
        <w:instrText>XE"</w:instrText>
      </w:r>
      <w:r w:rsidR="00347871" w:rsidRPr="00413D75">
        <w:rPr>
          <w:rFonts w:cs="Arial"/>
        </w:rPr>
        <w:instrText>represented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61586D" w:rsidRDefault="0061586D" w:rsidP="0061586D">
      <w:r>
        <w:tab/>
      </w:r>
      <w:r w:rsidR="004241E6">
        <w:rPr>
          <w:i/>
        </w:rPr>
        <w:t>through</w:t>
      </w:r>
      <w:r w:rsidR="00102E5C">
        <w:rPr>
          <w:i/>
        </w:rPr>
        <w:t xml:space="preserve"> association</w:t>
      </w:r>
      <w:r w:rsidRPr="00446E2F">
        <w:rPr>
          <w:i/>
        </w:rPr>
        <w:t>:</w:t>
      </w:r>
      <w:r>
        <w:t xml:space="preserve"> </w:t>
      </w:r>
      <w:hyperlink w:anchor="_2deca1eb9ba5dadfc13b0bb2700bb02e" w:history="1">
        <w:r w:rsidRPr="00446E2F">
          <w:rPr>
            <w:rStyle w:val="Hyperlink"/>
            <w:color w:val="0066FF"/>
          </w:rPr>
          <w:t>Represented Concept</w:t>
        </w:r>
      </w:hyperlink>
      <w:r w:rsidR="00446E2F">
        <w:t xml:space="preserve"> </w:t>
      </w:r>
    </w:p>
    <w:p w:rsidR="00347871" w:rsidRDefault="00347871" w:rsidP="004E3AD0">
      <w:pPr>
        <w:pStyle w:val="BodyText"/>
        <w:spacing w:before="60" w:after="120"/>
        <w:ind w:firstLine="720"/>
      </w:pPr>
      <w:r>
        <w:t>A more general or abstract concept that is being represented.</w:t>
      </w:r>
    </w:p>
    <w:p w:rsidR="00347871" w:rsidRDefault="00347871" w:rsidP="00347871"/>
    <w:p w:rsidR="00347871" w:rsidRDefault="00347871" w:rsidP="00347871">
      <w:pPr>
        <w:pStyle w:val="Heading2"/>
      </w:pPr>
      <w:bookmarkStart w:id="67" w:name="_2deca1eb9ba5dadfc13b0bb2700bb02e"/>
      <w:r>
        <w:t>Association Represented Concept</w:t>
      </w:r>
      <w:bookmarkEnd w:id="67"/>
      <w:r w:rsidRPr="003A31EC">
        <w:rPr>
          <w:rFonts w:cs="Arial"/>
        </w:rPr>
        <w:t xml:space="preserve"> </w:t>
      </w:r>
      <w:r>
        <w:rPr>
          <w:rFonts w:cs="Arial"/>
        </w:rPr>
        <w:fldChar w:fldCharType="begin"/>
      </w:r>
      <w:r>
        <w:instrText>XE"</w:instrText>
      </w:r>
      <w:r w:rsidRPr="00413D75">
        <w:rPr>
          <w:rFonts w:cs="Arial"/>
        </w:rPr>
        <w:instrText>Represented Concept</w:instrText>
      </w:r>
      <w:r>
        <w:instrText>"</w:instrText>
      </w:r>
      <w:r>
        <w:rPr>
          <w:rFonts w:cs="Arial"/>
        </w:rPr>
        <w:fldChar w:fldCharType="end"/>
      </w:r>
      <w:r w:rsidR="009E71B4">
        <w:rPr>
          <w:rFonts w:cs="Arial"/>
        </w:rPr>
        <w:t xml:space="preserve"> </w:t>
      </w:r>
    </w:p>
    <w:p w:rsidR="00347871" w:rsidRDefault="00347871" w:rsidP="00F71BA8">
      <w:r>
        <w:t>More abstract type that is &lt;represented by&gt; a more concrete type of a representation rule.</w:t>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250" type="#_x0000_t75" alt="1351710331.emf" style="width:12pt;height:12pt;visibility:visible;mso-wrap-style:square">
            <v:imagedata r:id="rId12" o:title="1351710331"/>
          </v:shape>
        </w:pict>
      </w:r>
      <w:r w:rsidR="00347871">
        <w:t xml:space="preserve"> represented type</w:t>
      </w:r>
      <w:r w:rsidR="00347871">
        <w:rPr>
          <w:rFonts w:cs="Arial"/>
        </w:rPr>
        <w:fldChar w:fldCharType="begin"/>
      </w:r>
      <w:r w:rsidR="00347871">
        <w:instrText>XE"</w:instrText>
      </w:r>
      <w:r w:rsidR="00347871" w:rsidRPr="00413D75">
        <w:rPr>
          <w:rFonts w:cs="Arial"/>
        </w:rPr>
        <w:instrText>represented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4E3AD0">
      <w:pPr>
        <w:pStyle w:val="BodyText"/>
        <w:spacing w:before="60" w:after="120"/>
        <w:ind w:firstLine="720"/>
      </w:pPr>
      <w:r>
        <w:t>A more general or abstract concept that is being represented.</w:t>
      </w:r>
    </w:p>
    <w:p w:rsidR="00347871" w:rsidRDefault="0063199A" w:rsidP="00347871">
      <w:pPr>
        <w:ind w:firstLine="720"/>
      </w:pPr>
      <w:r w:rsidRPr="00C00B6E">
        <w:rPr>
          <w:noProof/>
        </w:rPr>
        <w:pict>
          <v:shape id="_x0000_i1249" type="#_x0000_t75" alt="1351710331.emf" style="width:12pt;height:12pt;visibility:visible;mso-wrap-style:square">
            <v:imagedata r:id="rId12" o:title="1351710331"/>
          </v:shape>
        </w:pict>
      </w:r>
      <w:r w:rsidR="00347871">
        <w:t xml:space="preserve"> concept rule</w:t>
      </w:r>
      <w:r w:rsidR="00347871">
        <w:rPr>
          <w:rFonts w:cs="Arial"/>
        </w:rPr>
        <w:fldChar w:fldCharType="begin"/>
      </w:r>
      <w:r w:rsidR="00347871">
        <w:instrText>XE"</w:instrText>
      </w:r>
      <w:r w:rsidR="00347871" w:rsidRPr="00413D75">
        <w:rPr>
          <w:rFonts w:cs="Arial"/>
        </w:rPr>
        <w:instrText>concept rule</w:instrText>
      </w:r>
      <w:r w:rsidR="00347871">
        <w:instrText>"</w:instrText>
      </w:r>
      <w:r w:rsidR="00347871">
        <w:rPr>
          <w:rFonts w:cs="Arial"/>
        </w:rPr>
        <w:fldChar w:fldCharType="end"/>
      </w:r>
      <w:r w:rsidR="00347871">
        <w:t xml:space="preserve"> : </w:t>
      </w:r>
      <w:hyperlink w:anchor="_e2101d86d43ebb1c6717af7a9f48ebc1" w:history="1">
        <w:r w:rsidR="00347871">
          <w:rPr>
            <w:rStyle w:val="Hyperlink"/>
          </w:rPr>
          <w:t>Representation Rule</w:t>
        </w:r>
      </w:hyperlink>
      <w:r w:rsidR="00347871">
        <w:t xml:space="preserve"> </w:t>
      </w:r>
    </w:p>
    <w:p w:rsidR="00347871" w:rsidRDefault="00347871" w:rsidP="004E3AD0">
      <w:pPr>
        <w:pStyle w:val="BodyText"/>
        <w:spacing w:before="60" w:after="120"/>
        <w:ind w:firstLine="720"/>
      </w:pPr>
      <w:r>
        <w:t>Rule defining a concept that is represented by another, more concrete, concept.</w:t>
      </w:r>
    </w:p>
    <w:p w:rsidR="00347871" w:rsidRDefault="00347871" w:rsidP="00347871"/>
    <w:p w:rsidR="00347871" w:rsidRDefault="00347871" w:rsidP="00347871">
      <w:pPr>
        <w:pStyle w:val="Heading3"/>
      </w:pPr>
      <w:bookmarkStart w:id="68" w:name="_c47d7d621e74b5dd3aff594080ceb456"/>
      <w:r>
        <w:t>Enumeration Assertion Strength</w:t>
      </w:r>
      <w:bookmarkEnd w:id="68"/>
      <w:r w:rsidRPr="003A31EC">
        <w:rPr>
          <w:rFonts w:cs="Arial"/>
        </w:rPr>
        <w:t xml:space="preserve"> </w:t>
      </w:r>
      <w:r w:rsidR="00951276">
        <w:rPr>
          <w:rFonts w:cs="Arial"/>
        </w:rPr>
        <w:fldChar w:fldCharType="begin"/>
      </w:r>
      <w:r w:rsidR="00951276">
        <w:instrText>XE"</w:instrText>
      </w:r>
      <w:r w:rsidR="00951276" w:rsidRPr="00413D75">
        <w:rPr>
          <w:rFonts w:cs="Arial"/>
        </w:rPr>
        <w:instrText>Assertion Strength</w:instrText>
      </w:r>
      <w:r w:rsidR="00951276">
        <w:instrText>"</w:instrText>
      </w:r>
      <w:r w:rsidR="00951276">
        <w:rPr>
          <w:rFonts w:cs="Arial"/>
        </w:rPr>
        <w:fldChar w:fldCharType="end"/>
      </w:r>
      <w:r w:rsidR="000C6CB8">
        <w:rPr>
          <w:rFonts w:cs="Arial"/>
        </w:rPr>
        <w:t xml:space="preserve"> </w:t>
      </w:r>
    </w:p>
    <w:p w:rsidR="00347871" w:rsidRDefault="00347871" w:rsidP="00A318C1">
      <w:pPr>
        <w:pStyle w:val="BodyText"/>
      </w:pPr>
      <w:r>
        <w:t xml:space="preserve">Rule strength defines what will cause a rule to be considered for being asserted (firing). </w:t>
      </w:r>
    </w:p>
    <w:p w:rsidR="00347871" w:rsidRDefault="00347871" w:rsidP="00347871">
      <w:pPr>
        <w:pStyle w:val="Code0"/>
      </w:pPr>
      <w:r>
        <w:t>package SMIF Conceptual Model::Mapping</w:t>
      </w:r>
    </w:p>
    <w:p w:rsidR="00347871" w:rsidRDefault="00347871" w:rsidP="00347871">
      <w:pPr>
        <w:pStyle w:val="Code0"/>
      </w:pPr>
      <w:r>
        <w:t>public enum Assertion Strength</w:t>
      </w:r>
    </w:p>
    <w:p w:rsidR="00347871" w:rsidRDefault="00347871" w:rsidP="00347871">
      <w:pPr>
        <w:pStyle w:val="Code0"/>
      </w:pPr>
      <w:r>
        <w:t>{Global, Local}</w:t>
      </w:r>
    </w:p>
    <w:p w:rsidR="00347871" w:rsidRDefault="00347871" w:rsidP="00347871">
      <w:pPr>
        <w:pStyle w:val="Code0"/>
      </w:pPr>
    </w:p>
    <w:p w:rsidR="00347871" w:rsidRPr="002A7C0D" w:rsidRDefault="00347871" w:rsidP="00232C10">
      <w:pPr>
        <w:pStyle w:val="Subtitle"/>
        <w:spacing w:before="120"/>
        <w:rPr>
          <w:rStyle w:val="IntenseEmphasis"/>
          <w:sz w:val="24"/>
          <w:szCs w:val="24"/>
        </w:rPr>
      </w:pPr>
      <w:r w:rsidRPr="002A7C0D">
        <w:rPr>
          <w:rStyle w:val="IntenseEmphasis"/>
          <w:sz w:val="24"/>
          <w:szCs w:val="24"/>
        </w:rPr>
        <w:t>Literals</w:t>
      </w:r>
    </w:p>
    <w:p w:rsidR="00347871" w:rsidRDefault="0063199A" w:rsidP="00347871">
      <w:pPr>
        <w:ind w:left="605" w:hanging="245"/>
      </w:pPr>
      <w:r w:rsidRPr="00C00B6E">
        <w:rPr>
          <w:noProof/>
        </w:rPr>
        <w:pict>
          <v:shape id="_x0000_i1248" type="#_x0000_t75" alt="-2119591614.emf" style="width:12pt;height:12pt;visibility:visible;mso-wrap-style:square">
            <v:imagedata r:id="rId31" o:title="-2119591614"/>
          </v:shape>
        </w:pict>
      </w:r>
      <w:r w:rsidR="00347871">
        <w:t xml:space="preserve"> Global</w:t>
      </w:r>
      <w:r w:rsidR="00347871">
        <w:rPr>
          <w:rFonts w:cs="Arial"/>
        </w:rPr>
        <w:fldChar w:fldCharType="begin"/>
      </w:r>
      <w:r w:rsidR="00347871">
        <w:instrText>XE"</w:instrText>
      </w:r>
      <w:r w:rsidR="00347871" w:rsidRPr="00413D75">
        <w:rPr>
          <w:rFonts w:cs="Arial"/>
        </w:rPr>
        <w:instrText>Global</w:instrText>
      </w:r>
      <w:r w:rsidR="00347871">
        <w:instrText>"</w:instrText>
      </w:r>
      <w:r w:rsidR="00347871">
        <w:rPr>
          <w:rFonts w:cs="Arial"/>
        </w:rPr>
        <w:fldChar w:fldCharType="end"/>
      </w:r>
    </w:p>
    <w:p w:rsidR="00347871" w:rsidRDefault="00347871" w:rsidP="00A318C1">
      <w:pPr>
        <w:pStyle w:val="BodyText"/>
      </w:pPr>
      <w:r>
        <w:t>The rule will be in effect globally.</w:t>
      </w:r>
    </w:p>
    <w:p w:rsidR="00347871" w:rsidRDefault="0063199A" w:rsidP="00347871">
      <w:pPr>
        <w:ind w:left="605" w:hanging="245"/>
      </w:pPr>
      <w:r w:rsidRPr="00C00B6E">
        <w:rPr>
          <w:noProof/>
        </w:rPr>
        <w:pict>
          <v:shape id="_x0000_i1247" type="#_x0000_t75" alt="-2119591614.emf" style="width:12pt;height:12pt;visibility:visible;mso-wrap-style:square">
            <v:imagedata r:id="rId31" o:title="-2119591614"/>
          </v:shape>
        </w:pict>
      </w:r>
      <w:r w:rsidR="00347871">
        <w:t xml:space="preserve"> Local</w:t>
      </w:r>
      <w:r w:rsidR="00347871">
        <w:rPr>
          <w:rFonts w:cs="Arial"/>
        </w:rPr>
        <w:fldChar w:fldCharType="begin"/>
      </w:r>
      <w:r w:rsidR="00347871">
        <w:instrText>XE"</w:instrText>
      </w:r>
      <w:r w:rsidR="00347871" w:rsidRPr="00413D75">
        <w:rPr>
          <w:rFonts w:cs="Arial"/>
        </w:rPr>
        <w:instrText>Local</w:instrText>
      </w:r>
      <w:r w:rsidR="00347871">
        <w:instrText>"</w:instrText>
      </w:r>
      <w:r w:rsidR="00347871">
        <w:rPr>
          <w:rFonts w:cs="Arial"/>
        </w:rPr>
        <w:fldChar w:fldCharType="end"/>
      </w:r>
    </w:p>
    <w:p w:rsidR="00347871" w:rsidRDefault="00347871" w:rsidP="00A318C1">
      <w:pPr>
        <w:pStyle w:val="BodyText"/>
      </w:pPr>
      <w:r>
        <w:t>The rule will only be in effect if required to fulfill another rule.</w:t>
      </w:r>
    </w:p>
    <w:p w:rsidR="00347871" w:rsidRPr="00232C10" w:rsidRDefault="00347871" w:rsidP="00232C10">
      <w:pPr>
        <w:pStyle w:val="Subtitle"/>
        <w:spacing w:before="120"/>
        <w:rPr>
          <w:rStyle w:val="IntenseEmphasis"/>
          <w:sz w:val="24"/>
          <w:szCs w:val="24"/>
        </w:rPr>
      </w:pPr>
      <w:r w:rsidRPr="00232C10">
        <w:rPr>
          <w:rStyle w:val="IntenseEmphasis"/>
          <w:sz w:val="24"/>
          <w:szCs w:val="24"/>
        </w:rPr>
        <w:t>Known other enumerations</w:t>
      </w:r>
    </w:p>
    <w:p w:rsidR="00347871" w:rsidRDefault="0063199A" w:rsidP="00347871">
      <w:pPr>
        <w:ind w:left="360"/>
      </w:pPr>
      <w:hyperlink w:anchor="_c47d7d621e74b5dd3aff594080ceb456" w:history="1">
        <w:r w:rsidR="00347871">
          <w:rPr>
            <w:rStyle w:val="Hyperlink"/>
          </w:rPr>
          <w:t>Enumeration Assertion Strength</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r>
        <w:t>SMIF Conceptual Model::Metadata</w:t>
      </w:r>
    </w:p>
    <w:p w:rsidR="00347871" w:rsidRDefault="00347871" w:rsidP="00A318C1">
      <w:pPr>
        <w:pStyle w:val="BodyText"/>
      </w:pPr>
      <w:r>
        <w:t>Metadata defines data about model elements (their source, definition or trust), which can be differentiated from model elements about the subject domain.</w:t>
      </w:r>
    </w:p>
    <w:p w:rsidR="00347871" w:rsidRDefault="00347871" w:rsidP="00347871">
      <w:pPr>
        <w:pStyle w:val="Heading2"/>
      </w:pPr>
      <w:r>
        <w:t>Diagram: Metadata</w:t>
      </w:r>
    </w:p>
    <w:p w:rsidR="00347871" w:rsidRDefault="0063199A" w:rsidP="00347871">
      <w:pPr>
        <w:jc w:val="center"/>
        <w:rPr>
          <w:rFonts w:cs="Arial"/>
        </w:rPr>
      </w:pPr>
      <w:r w:rsidRPr="00C00B6E">
        <w:rPr>
          <w:noProof/>
        </w:rPr>
        <w:pict>
          <v:shape id="Picture 819830099.emf" o:spid="_x0000_i1246" type="#_x0000_t75" alt="819830099.emf" style="width:487.2pt;height:429.6pt;visibility:visible;mso-wrap-style:square">
            <v:imagedata r:id="rId32" o:title="819830099"/>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Metadata</w:t>
      </w:r>
    </w:p>
    <w:p w:rsidR="00347871" w:rsidRDefault="00347871" w:rsidP="00347871">
      <w:r>
        <w:t xml:space="preserve"> </w:t>
      </w:r>
    </w:p>
    <w:p w:rsidR="00347871" w:rsidRDefault="00347871" w:rsidP="00347871"/>
    <w:p w:rsidR="00347871" w:rsidRDefault="00347871" w:rsidP="00347871">
      <w:pPr>
        <w:pStyle w:val="Heading2"/>
      </w:pPr>
      <w:bookmarkStart w:id="69" w:name="_fe7255919a52e809b34fbe6ab9a9c4c7"/>
      <w:r>
        <w:lastRenderedPageBreak/>
        <w:t>Association Assertion Statement</w:t>
      </w:r>
      <w:bookmarkEnd w:id="69"/>
      <w:r w:rsidRPr="003A31EC">
        <w:rPr>
          <w:rFonts w:cs="Arial"/>
        </w:rPr>
        <w:t xml:space="preserve"> </w:t>
      </w:r>
      <w:r>
        <w:rPr>
          <w:rFonts w:cs="Arial"/>
        </w:rPr>
        <w:fldChar w:fldCharType="begin"/>
      </w:r>
      <w:r>
        <w:instrText>XE"</w:instrText>
      </w:r>
      <w:r w:rsidRPr="00413D75">
        <w:rPr>
          <w:rFonts w:cs="Arial"/>
        </w:rPr>
        <w:instrText>Assertion Statement</w:instrText>
      </w:r>
      <w:r>
        <w:instrText>"</w:instrText>
      </w:r>
      <w:r>
        <w:rPr>
          <w:rFonts w:cs="Arial"/>
        </w:rPr>
        <w:fldChar w:fldCharType="end"/>
      </w:r>
      <w:r w:rsidR="009E71B4">
        <w:rPr>
          <w:rFonts w:cs="Arial"/>
        </w:rPr>
        <w:t xml:space="preserve"> </w:t>
      </w:r>
    </w:p>
    <w:p w:rsidR="00347871" w:rsidRDefault="00347871" w:rsidP="00F71BA8">
      <w:r>
        <w:t>Relationship defining the original statement, speech act or information artifact that asserted something in a model.</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b8c1a19be638ded573b2848c849fee69" w:history="1">
        <w:r w:rsidR="00347871">
          <w:rPr>
            <w:rStyle w:val="Hyperlink"/>
          </w:rPr>
          <w:t>Metadata relationship</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245" type="#_x0000_t75" alt="1351710331.emf" style="width:12pt;height:12pt;visibility:visible;mso-wrap-style:square">
            <v:imagedata r:id="rId12" o:title="1351710331"/>
          </v:shape>
        </w:pict>
      </w:r>
      <w:r w:rsidR="00347871">
        <w:t xml:space="preserve"> was stated in</w:t>
      </w:r>
      <w:r w:rsidR="00347871">
        <w:rPr>
          <w:rFonts w:cs="Arial"/>
        </w:rPr>
        <w:fldChar w:fldCharType="begin"/>
      </w:r>
      <w:r w:rsidR="00347871">
        <w:instrText>XE"</w:instrText>
      </w:r>
      <w:r w:rsidR="00347871" w:rsidRPr="00413D75">
        <w:rPr>
          <w:rFonts w:cs="Arial"/>
        </w:rPr>
        <w:instrText>was stated in</w:instrText>
      </w:r>
      <w:r w:rsidR="00347871">
        <w:instrText>"</w:instrText>
      </w:r>
      <w:r w:rsidR="00347871">
        <w:rPr>
          <w:rFonts w:cs="Arial"/>
        </w:rPr>
        <w:fldChar w:fldCharType="end"/>
      </w:r>
      <w:r w:rsidR="00347871">
        <w:t xml:space="preserve"> : </w:t>
      </w:r>
      <w:hyperlink w:anchor="_fa97e8600fa5d7e45f0100b981e94ee8" w:history="1">
        <w:r w:rsidR="00347871">
          <w:rPr>
            <w:rStyle w:val="Hyperlink"/>
          </w:rPr>
          <w:t>Statement</w:t>
        </w:r>
      </w:hyperlink>
      <w:r w:rsidR="00347871">
        <w:t xml:space="preserve"> [*] </w:t>
      </w:r>
    </w:p>
    <w:p w:rsidR="00347871" w:rsidRDefault="00347871" w:rsidP="004E3AD0">
      <w:pPr>
        <w:pStyle w:val="BodyText"/>
        <w:spacing w:before="60" w:after="120"/>
        <w:ind w:firstLine="720"/>
      </w:pPr>
      <w:r>
        <w:t>Metadata representing the speech act, document or other record where a statement captured in a model was made.</w:t>
      </w:r>
      <w:r>
        <w:br/>
        <w:t>[OWL] rdfs:isDefinedBy</w:t>
      </w:r>
    </w:p>
    <w:p w:rsidR="00347871" w:rsidRDefault="0063199A" w:rsidP="00347871">
      <w:pPr>
        <w:ind w:firstLine="720"/>
      </w:pPr>
      <w:r w:rsidRPr="00C00B6E">
        <w:rPr>
          <w:noProof/>
        </w:rPr>
        <w:pict>
          <v:shape id="_x0000_i1244" type="#_x0000_t75" alt="1351710331.emf" style="width:12pt;height:12pt;visibility:visible;mso-wrap-style:square">
            <v:imagedata r:id="rId12" o:title="1351710331"/>
          </v:shape>
        </w:pict>
      </w:r>
      <w:r w:rsidR="00347871">
        <w:t xml:space="preserve"> resulted in</w:t>
      </w:r>
      <w:r w:rsidR="00347871">
        <w:rPr>
          <w:rFonts w:cs="Arial"/>
        </w:rPr>
        <w:fldChar w:fldCharType="begin"/>
      </w:r>
      <w:r w:rsidR="00347871">
        <w:instrText>XE"</w:instrText>
      </w:r>
      <w:r w:rsidR="00347871" w:rsidRPr="00413D75">
        <w:rPr>
          <w:rFonts w:cs="Arial"/>
        </w:rPr>
        <w:instrText>resulted in</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w:t>
      </w:r>
    </w:p>
    <w:p w:rsidR="00347871" w:rsidRDefault="00347871" w:rsidP="004E3AD0">
      <w:pPr>
        <w:pStyle w:val="BodyText"/>
        <w:spacing w:before="60" w:after="120"/>
        <w:ind w:firstLine="720"/>
      </w:pPr>
      <w:r>
        <w:t>Statement made in a statement by an information source.</w:t>
      </w:r>
    </w:p>
    <w:p w:rsidR="00347871" w:rsidRDefault="00347871" w:rsidP="00347871"/>
    <w:p w:rsidR="00347871" w:rsidRDefault="00347871" w:rsidP="00347871">
      <w:pPr>
        <w:pStyle w:val="Heading2"/>
      </w:pPr>
      <w:bookmarkStart w:id="70" w:name="_1a6d88e097d757268d09f68af82fbd34"/>
      <w:r>
        <w:t>Class Definition</w:t>
      </w:r>
      <w:bookmarkEnd w:id="70"/>
      <w:r w:rsidRPr="003A31EC">
        <w:rPr>
          <w:rFonts w:cs="Arial"/>
        </w:rPr>
        <w:t xml:space="preserve"> </w:t>
      </w:r>
      <w:r>
        <w:rPr>
          <w:rFonts w:cs="Arial"/>
        </w:rPr>
        <w:fldChar w:fldCharType="begin"/>
      </w:r>
      <w:r>
        <w:instrText>XE"</w:instrText>
      </w:r>
      <w:r w:rsidRPr="00413D75">
        <w:rPr>
          <w:rFonts w:cs="Arial"/>
        </w:rPr>
        <w:instrText>Definition</w:instrText>
      </w:r>
      <w:r>
        <w:instrText>"</w:instrText>
      </w:r>
      <w:r>
        <w:rPr>
          <w:rFonts w:cs="Arial"/>
        </w:rPr>
        <w:fldChar w:fldCharType="end"/>
      </w:r>
      <w:r w:rsidR="009E71B4">
        <w:rPr>
          <w:rFonts w:cs="Arial"/>
        </w:rPr>
        <w:t xml:space="preserve"> </w:t>
      </w:r>
    </w:p>
    <w:p w:rsidR="00347871" w:rsidRDefault="00347871" w:rsidP="00F71BA8">
      <w:r>
        <w:t>An informal or natural language definition of a something and potentially a reference to external definitions.</w:t>
      </w:r>
      <w:r>
        <w:br/>
        <w:t>A Definition may be in the context of a natural language to scope the language it is expressed in.</w:t>
      </w:r>
      <w:r>
        <w:br/>
      </w:r>
      <w:r>
        <w:br/>
        <w:t>[ISO 1087] definition: representation of a concept (3.2.1) by a descriptive statement which serves to differentiate it from related concepts</w:t>
      </w:r>
      <w:r>
        <w:br/>
      </w:r>
      <w:r>
        <w:br/>
        <w:t>[FUML] Comment (where body corresponds with "text definition").</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083d03a8bb38e1a0cab92a7dc3f1cf03" w:history="1">
        <w:r w:rsidR="00347871">
          <w:rPr>
            <w:rStyle w:val="Hyperlink"/>
          </w:rPr>
          <w:t>Metadata</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rsidR="00347871" w:rsidRDefault="0063199A" w:rsidP="00E04E71">
      <w:pPr>
        <w:pStyle w:val="BodyText2"/>
        <w:spacing w:after="0" w:line="240" w:lineRule="auto"/>
      </w:pPr>
      <w:r w:rsidRPr="00C00B6E">
        <w:rPr>
          <w:noProof/>
        </w:rPr>
        <w:pict>
          <v:shape id="_x0000_i1243" type="#_x0000_t75" alt="76675802.emf" style="width:12pt;height:12pt;visibility:visible;mso-wrap-style:square">
            <v:imagedata r:id="rId13" o:title="76675802"/>
          </v:shape>
        </w:pict>
      </w:r>
      <w:r w:rsidR="00347871">
        <w:t xml:space="preserve"> text definition</w:t>
      </w:r>
      <w:r w:rsidR="00347871">
        <w:rPr>
          <w:rFonts w:cs="Arial"/>
        </w:rPr>
        <w:fldChar w:fldCharType="begin"/>
      </w:r>
      <w:r w:rsidR="00347871">
        <w:instrText>XE"</w:instrText>
      </w:r>
      <w:r w:rsidR="00347871" w:rsidRPr="00413D75">
        <w:rPr>
          <w:rFonts w:cs="Arial"/>
        </w:rPr>
        <w:instrText>text definition</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p>
    <w:p w:rsidR="00347871" w:rsidRDefault="00347871" w:rsidP="00E04E71">
      <w:pPr>
        <w:pStyle w:val="BodyText"/>
        <w:spacing w:before="0" w:after="120"/>
      </w:pPr>
      <w:r>
        <w:t>Text describing a something in natural language. The language may be indicated by a context of the definition.</w:t>
      </w:r>
      <w:r>
        <w:br/>
        <w:t>[OWL] rdfs:comment</w:t>
      </w:r>
    </w:p>
    <w:p w:rsidR="00347871" w:rsidRDefault="0063199A" w:rsidP="00E04E71">
      <w:pPr>
        <w:pStyle w:val="BodyText2"/>
        <w:spacing w:after="0" w:line="240" w:lineRule="auto"/>
      </w:pPr>
      <w:r w:rsidRPr="00C00B6E">
        <w:rPr>
          <w:noProof/>
        </w:rPr>
        <w:pict>
          <v:shape id="_x0000_i1242" type="#_x0000_t75" alt="76675802.emf" style="width:12pt;height:12pt;visibility:visible;mso-wrap-style:square">
            <v:imagedata r:id="rId13" o:title="76675802"/>
          </v:shape>
        </w:pict>
      </w:r>
      <w:r w:rsidR="00347871">
        <w:t xml:space="preserve"> external reference</w:t>
      </w:r>
      <w:r w:rsidR="00347871">
        <w:rPr>
          <w:rFonts w:cs="Arial"/>
        </w:rPr>
        <w:fldChar w:fldCharType="begin"/>
      </w:r>
      <w:r w:rsidR="00347871">
        <w:instrText>XE"</w:instrText>
      </w:r>
      <w:r w:rsidR="00347871" w:rsidRPr="00413D75">
        <w:rPr>
          <w:rFonts w:cs="Arial"/>
        </w:rPr>
        <w:instrText>external reference</w:instrText>
      </w:r>
      <w:r w:rsidR="00347871">
        <w:instrText>"</w:instrText>
      </w:r>
      <w:r w:rsidR="00347871">
        <w:rPr>
          <w:rFonts w:cs="Arial"/>
        </w:rPr>
        <w:fldChar w:fldCharType="end"/>
      </w:r>
      <w:r w:rsidR="00347871">
        <w:t xml:space="preserve"> : </w:t>
      </w:r>
      <w:hyperlink w:anchor="_f904ff1da5bfc3387d892b7e0fe9ecb1" w:history="1">
        <w:r w:rsidR="00347871">
          <w:rPr>
            <w:rStyle w:val="Hyperlink"/>
          </w:rPr>
          <w:t>IRI Identifier</w:t>
        </w:r>
      </w:hyperlink>
    </w:p>
    <w:p w:rsidR="00347871" w:rsidRDefault="00347871" w:rsidP="00E04E71">
      <w:pPr>
        <w:pStyle w:val="BodyText"/>
        <w:spacing w:before="0" w:after="120"/>
      </w:pPr>
      <w:r>
        <w:t>A reference to an external information resource that further defines something.</w:t>
      </w:r>
      <w:r>
        <w:br/>
        <w:t>[FIBO] ReferenceDOcument</w:t>
      </w:r>
    </w:p>
    <w:p w:rsidR="00347871" w:rsidRDefault="0063199A" w:rsidP="00E04E71">
      <w:pPr>
        <w:pStyle w:val="BodyText2"/>
        <w:spacing w:after="0" w:line="240" w:lineRule="auto"/>
      </w:pPr>
      <w:r w:rsidRPr="00C00B6E">
        <w:rPr>
          <w:noProof/>
        </w:rPr>
        <w:pict>
          <v:shape id="_x0000_i1241" type="#_x0000_t75" alt="76675802.emf" style="width:12pt;height:12pt;visibility:visible;mso-wrap-style:square">
            <v:imagedata r:id="rId13" o:title="76675802"/>
          </v:shape>
        </w:pict>
      </w:r>
      <w:r w:rsidR="00347871">
        <w:t xml:space="preserve"> external term</w:t>
      </w:r>
      <w:r w:rsidR="00347871">
        <w:rPr>
          <w:rFonts w:cs="Arial"/>
        </w:rPr>
        <w:fldChar w:fldCharType="begin"/>
      </w:r>
      <w:r w:rsidR="00347871">
        <w:instrText>XE"</w:instrText>
      </w:r>
      <w:r w:rsidR="00347871" w:rsidRPr="00413D75">
        <w:rPr>
          <w:rFonts w:cs="Arial"/>
        </w:rPr>
        <w:instrText>external term</w:instrText>
      </w:r>
      <w:r w:rsidR="00347871">
        <w:instrText>"</w:instrText>
      </w:r>
      <w:r w:rsidR="00347871">
        <w:rPr>
          <w:rFonts w:cs="Arial"/>
        </w:rPr>
        <w:fldChar w:fldCharType="end"/>
      </w:r>
      <w:r w:rsidR="00347871">
        <w:t xml:space="preserve"> : </w:t>
      </w:r>
      <w:hyperlink w:anchor="_1945edd0888993a52c5dc6467a7b3ef8" w:history="1">
        <w:r w:rsidR="00347871">
          <w:rPr>
            <w:rStyle w:val="Hyperlink"/>
          </w:rPr>
          <w:t>Term</w:t>
        </w:r>
      </w:hyperlink>
    </w:p>
    <w:p w:rsidR="00347871" w:rsidRDefault="00347871" w:rsidP="00E04E71">
      <w:pPr>
        <w:pStyle w:val="BodyText"/>
        <w:spacing w:before="0" w:after="120"/>
      </w:pPr>
      <w:r>
        <w:t>Specific term in an external resource that further defines something.</w:t>
      </w:r>
    </w:p>
    <w:p w:rsidR="00347871" w:rsidRDefault="0063199A" w:rsidP="00E04E71">
      <w:pPr>
        <w:pStyle w:val="BodyText2"/>
        <w:spacing w:after="0" w:line="240" w:lineRule="auto"/>
      </w:pPr>
      <w:r w:rsidRPr="00C00B6E">
        <w:rPr>
          <w:noProof/>
        </w:rPr>
        <w:pict>
          <v:shape id="_x0000_i1240" type="#_x0000_t75" alt="76675802.emf" style="width:12pt;height:12pt;visibility:visible;mso-wrap-style:square">
            <v:imagedata r:id="rId13" o:title="76675802"/>
          </v:shape>
        </w:pict>
      </w:r>
      <w:r w:rsidR="00347871">
        <w:t xml:space="preserve"> summary description</w:t>
      </w:r>
      <w:r w:rsidR="00347871">
        <w:rPr>
          <w:rFonts w:cs="Arial"/>
        </w:rPr>
        <w:fldChar w:fldCharType="begin"/>
      </w:r>
      <w:r w:rsidR="00347871">
        <w:instrText>XE"</w:instrText>
      </w:r>
      <w:r w:rsidR="00347871" w:rsidRPr="00413D75">
        <w:rPr>
          <w:rFonts w:cs="Arial"/>
        </w:rPr>
        <w:instrText>summary description</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p>
    <w:p w:rsidR="00347871" w:rsidRDefault="00347871" w:rsidP="00E04E71">
      <w:pPr>
        <w:pStyle w:val="BodyText"/>
        <w:spacing w:before="0" w:after="120"/>
      </w:pPr>
      <w:r>
        <w:t>A short description of something.</w:t>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239" type="#_x0000_t75" alt="-796611095.emf" style="width:12pt;height:12pt;visibility:visible;mso-wrap-style:square">
            <v:imagedata r:id="rId10" o:title="-796611095"/>
          </v:shape>
        </w:pict>
      </w:r>
      <w:r w:rsidR="00347871">
        <w:t xml:space="preserve"> </w:t>
      </w:r>
      <w:r w:rsidR="007A366F">
        <w:t>&lt;&lt;Annotation Property&gt;&gt;</w:t>
      </w:r>
      <w:r w:rsidR="0061586D">
        <w:t xml:space="preserve"> </w:t>
      </w:r>
      <w:r w:rsidR="00347871">
        <w:t>defines</w:t>
      </w:r>
      <w:r w:rsidR="00347871">
        <w:rPr>
          <w:rFonts w:cs="Arial"/>
        </w:rPr>
        <w:fldChar w:fldCharType="begin"/>
      </w:r>
      <w:r w:rsidR="00347871">
        <w:instrText>XE"</w:instrText>
      </w:r>
      <w:r w:rsidR="00347871" w:rsidRPr="00413D75">
        <w:rPr>
          <w:rFonts w:cs="Arial"/>
        </w:rPr>
        <w:instrText>defines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r w:rsidR="00347871" w:rsidRPr="00833C5F">
        <w:rPr>
          <w:i/>
        </w:rPr>
        <w:t>Redefines</w:t>
      </w:r>
      <w:r w:rsidR="00347871">
        <w:t>: metadata about:</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61586D" w:rsidRDefault="0061586D" w:rsidP="0061586D">
      <w:r>
        <w:tab/>
      </w:r>
      <w:r w:rsidR="004241E6">
        <w:rPr>
          <w:i/>
        </w:rPr>
        <w:t>through</w:t>
      </w:r>
      <w:r w:rsidR="00102E5C">
        <w:rPr>
          <w:i/>
        </w:rPr>
        <w:t xml:space="preserve"> association</w:t>
      </w:r>
      <w:r w:rsidRPr="00446E2F">
        <w:rPr>
          <w:i/>
        </w:rPr>
        <w:t>:</w:t>
      </w:r>
      <w:r>
        <w:t xml:space="preserve"> </w:t>
      </w:r>
      <w:hyperlink w:anchor="_7c14183741a6bbb21d2fd7dc5685175f" w:history="1">
        <w:r w:rsidRPr="00446E2F">
          <w:rPr>
            <w:rStyle w:val="Hyperlink"/>
            <w:color w:val="0066FF"/>
          </w:rPr>
          <w:t>Definition Relationship</w:t>
        </w:r>
      </w:hyperlink>
      <w:r w:rsidR="00446E2F">
        <w:t xml:space="preserve"> </w:t>
      </w:r>
    </w:p>
    <w:p w:rsidR="00347871" w:rsidRDefault="00347871" w:rsidP="004E3AD0">
      <w:pPr>
        <w:pStyle w:val="BodyText"/>
        <w:spacing w:before="60" w:after="120"/>
        <w:ind w:firstLine="720"/>
      </w:pPr>
      <w:r>
        <w:t>Some thing described by a definition.</w:t>
      </w:r>
      <w:r>
        <w:br/>
        <w:t>[FIBO] defines</w:t>
      </w:r>
      <w:r>
        <w:br/>
        <w:t>[FUML]annotatedElement</w:t>
      </w:r>
    </w:p>
    <w:p w:rsidR="00347871" w:rsidRDefault="00347871" w:rsidP="00347871"/>
    <w:p w:rsidR="00347871" w:rsidRDefault="00347871" w:rsidP="00347871">
      <w:pPr>
        <w:pStyle w:val="Heading2"/>
      </w:pPr>
      <w:bookmarkStart w:id="71" w:name="_7c14183741a6bbb21d2fd7dc5685175f"/>
      <w:r>
        <w:t>Association Definition Relationship</w:t>
      </w:r>
      <w:bookmarkEnd w:id="71"/>
      <w:r w:rsidRPr="003A31EC">
        <w:rPr>
          <w:rFonts w:cs="Arial"/>
        </w:rPr>
        <w:t xml:space="preserve"> </w:t>
      </w:r>
      <w:r>
        <w:rPr>
          <w:rFonts w:cs="Arial"/>
        </w:rPr>
        <w:fldChar w:fldCharType="begin"/>
      </w:r>
      <w:r>
        <w:instrText>XE"</w:instrText>
      </w:r>
      <w:r w:rsidRPr="00413D75">
        <w:rPr>
          <w:rFonts w:cs="Arial"/>
        </w:rPr>
        <w:instrText>Definition Relationship</w:instrText>
      </w:r>
      <w:r>
        <w:instrText>"</w:instrText>
      </w:r>
      <w:r>
        <w:rPr>
          <w:rFonts w:cs="Arial"/>
        </w:rPr>
        <w:fldChar w:fldCharType="end"/>
      </w:r>
      <w:r w:rsidR="009E71B4">
        <w:rPr>
          <w:rFonts w:cs="Arial"/>
        </w:rPr>
        <w:t xml:space="preserve"> </w:t>
      </w:r>
    </w:p>
    <w:p w:rsidR="00347871" w:rsidRDefault="00347871" w:rsidP="00F71BA8">
      <w:r>
        <w:t>Relationship between a thing and its definitions.</w:t>
      </w:r>
    </w:p>
    <w:p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Direct Supertypes</w:t>
      </w:r>
    </w:p>
    <w:p w:rsidR="00347871" w:rsidRDefault="0063199A" w:rsidP="00347871">
      <w:pPr>
        <w:ind w:left="360"/>
      </w:pPr>
      <w:hyperlink w:anchor="_b8c1a19be638ded573b2848c849fee69" w:history="1">
        <w:r w:rsidR="00347871">
          <w:rPr>
            <w:rStyle w:val="Hyperlink"/>
          </w:rPr>
          <w:t>Metadata relationship</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238" type="#_x0000_t75" alt="-796611095.emf" style="width:12pt;height:12pt;visibility:visible;mso-wrap-style:square">
            <v:imagedata r:id="rId10" o:title="-796611095"/>
          </v:shape>
        </w:pict>
      </w:r>
      <w:r w:rsidR="00347871">
        <w:t xml:space="preserve"> defines</w:t>
      </w:r>
      <w:r w:rsidR="00347871">
        <w:rPr>
          <w:rFonts w:cs="Arial"/>
        </w:rPr>
        <w:fldChar w:fldCharType="begin"/>
      </w:r>
      <w:r w:rsidR="00347871">
        <w:instrText>XE"</w:instrText>
      </w:r>
      <w:r w:rsidR="00347871" w:rsidRPr="00413D75">
        <w:rPr>
          <w:rFonts w:cs="Arial"/>
        </w:rPr>
        <w:instrText>defines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r w:rsidR="00347871" w:rsidRPr="00833C5F">
        <w:rPr>
          <w:i/>
        </w:rPr>
        <w:t>Redefines</w:t>
      </w:r>
      <w:r w:rsidR="00347871">
        <w:t xml:space="preserve">: metadata about: </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E3AD0">
      <w:pPr>
        <w:pStyle w:val="BodyText"/>
        <w:spacing w:before="60" w:after="120"/>
        <w:ind w:firstLine="720"/>
      </w:pPr>
      <w:r>
        <w:t>Some thing described by a definition.</w:t>
      </w:r>
      <w:r>
        <w:br/>
        <w:t>[FIBO] defines</w:t>
      </w:r>
      <w:r>
        <w:br/>
        <w:t>[FUML]annotatedElement</w:t>
      </w:r>
    </w:p>
    <w:p w:rsidR="00347871" w:rsidRDefault="0063199A" w:rsidP="00347871">
      <w:pPr>
        <w:ind w:firstLine="720"/>
      </w:pPr>
      <w:r w:rsidRPr="00C00B6E">
        <w:rPr>
          <w:noProof/>
        </w:rPr>
        <w:pict>
          <v:shape id="_x0000_i1237" type="#_x0000_t75" alt="-796611095.emf" style="width:12pt;height:12pt;visibility:visible;mso-wrap-style:square">
            <v:imagedata r:id="rId10" o:title="-796611095"/>
          </v:shape>
        </w:pict>
      </w:r>
      <w:r w:rsidR="00347871">
        <w:t xml:space="preserve"> defined by</w:t>
      </w:r>
      <w:r w:rsidR="00347871">
        <w:rPr>
          <w:rFonts w:cs="Arial"/>
        </w:rPr>
        <w:fldChar w:fldCharType="begin"/>
      </w:r>
      <w:r w:rsidR="00347871">
        <w:instrText>XE"</w:instrText>
      </w:r>
      <w:r w:rsidR="00347871" w:rsidRPr="00413D75">
        <w:rPr>
          <w:rFonts w:cs="Arial"/>
        </w:rPr>
        <w:instrText>defined by</w:instrText>
      </w:r>
      <w:r w:rsidR="00347871">
        <w:instrText>"</w:instrText>
      </w:r>
      <w:r w:rsidR="00347871">
        <w:rPr>
          <w:rFonts w:cs="Arial"/>
        </w:rPr>
        <w:fldChar w:fldCharType="end"/>
      </w:r>
      <w:r w:rsidR="00347871">
        <w:t xml:space="preserve"> : </w:t>
      </w:r>
      <w:hyperlink w:anchor="_1a6d88e097d757268d09f68af82fbd34" w:history="1">
        <w:r w:rsidR="00347871">
          <w:rPr>
            <w:rStyle w:val="Hyperlink"/>
          </w:rPr>
          <w:t>Definition</w:t>
        </w:r>
      </w:hyperlink>
      <w:r w:rsidR="00347871">
        <w:t xml:space="preserve"> [*]   </w:t>
      </w:r>
      <w:r w:rsidR="00347871" w:rsidRPr="00833C5F">
        <w:rPr>
          <w:i/>
        </w:rPr>
        <w:t>Redefines</w:t>
      </w:r>
      <w:r w:rsidR="00347871">
        <w:t xml:space="preserve">: metadata about: </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E3AD0">
      <w:pPr>
        <w:pStyle w:val="BodyText"/>
        <w:spacing w:before="60" w:after="120"/>
        <w:ind w:firstLine="720"/>
      </w:pPr>
      <w:r>
        <w:t>An informal description of something.</w:t>
      </w:r>
      <w:r>
        <w:br/>
        <w:t>[FIBO] hasDefinition</w:t>
      </w:r>
      <w:r>
        <w:br/>
        <w:t>[UML] comment</w:t>
      </w:r>
      <w:r>
        <w:br/>
        <w:t>[FUML] ownedComment</w:t>
      </w:r>
      <w:r>
        <w:br/>
      </w:r>
    </w:p>
    <w:p w:rsidR="00347871" w:rsidRDefault="00347871" w:rsidP="00347871"/>
    <w:p w:rsidR="00347871" w:rsidRDefault="00347871" w:rsidP="00347871">
      <w:pPr>
        <w:pStyle w:val="Heading2"/>
      </w:pPr>
      <w:bookmarkStart w:id="72" w:name="_1e4f4f7a2bb7525a97cda0bc61f02036"/>
      <w:r>
        <w:t>Class Information Source</w:t>
      </w:r>
      <w:bookmarkEnd w:id="72"/>
      <w:r w:rsidRPr="003A31EC">
        <w:rPr>
          <w:rFonts w:cs="Arial"/>
        </w:rPr>
        <w:t xml:space="preserve"> </w:t>
      </w:r>
      <w:r>
        <w:rPr>
          <w:rFonts w:cs="Arial"/>
        </w:rPr>
        <w:fldChar w:fldCharType="begin"/>
      </w:r>
      <w:r>
        <w:instrText>XE"</w:instrText>
      </w:r>
      <w:r w:rsidRPr="00413D75">
        <w:rPr>
          <w:rFonts w:cs="Arial"/>
        </w:rPr>
        <w:instrText>Information Source</w:instrText>
      </w:r>
      <w:r>
        <w:instrText>"</w:instrText>
      </w:r>
      <w:r>
        <w:rPr>
          <w:rFonts w:cs="Arial"/>
        </w:rPr>
        <w:fldChar w:fldCharType="end"/>
      </w:r>
      <w:r w:rsidR="009E71B4">
        <w:rPr>
          <w:rFonts w:cs="Arial"/>
        </w:rPr>
        <w:t xml:space="preserve"> </w:t>
      </w:r>
      <w:r w:rsidR="006F72CA">
        <w:rPr>
          <w:rFonts w:cs="Arial"/>
        </w:rPr>
        <w:t>&lt;&lt;Role&gt;&gt;</w:t>
      </w:r>
    </w:p>
    <w:p w:rsidR="00347871" w:rsidRDefault="00347871" w:rsidP="00F71BA8">
      <w:r>
        <w:t>Metadata defining the origin or provenance of a set of statements in a model or data.</w:t>
      </w:r>
      <w:r>
        <w:br/>
        <w:t>Note that the source could be a human, an organization, a mapping or other automated processes.</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e075b03ae73f89f5fcb1481cd5a16cbe" w:history="1">
        <w:r w:rsidR="00347871">
          <w:rPr>
            <w:rStyle w:val="Hyperlink"/>
          </w:rPr>
          <w:t>Actual Entity</w:t>
        </w:r>
      </w:hyperlink>
      <w:r w:rsidR="00347871">
        <w:t xml:space="preserve">, </w:t>
      </w:r>
      <w:hyperlink w:anchor="_083d03a8bb38e1a0cab92a7dc3f1cf03" w:history="1">
        <w:r w:rsidR="00347871">
          <w:rPr>
            <w:rStyle w:val="Hyperlink"/>
          </w:rPr>
          <w:t>Metadata</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236" type="#_x0000_t75" alt="-796611095.emf" style="width:12pt;height:12pt;visibility:visible;mso-wrap-style:square">
            <v:imagedata r:id="rId10" o:title="-796611095"/>
          </v:shape>
        </w:pict>
      </w:r>
      <w:r w:rsidR="00347871">
        <w:t xml:space="preserve"> </w:t>
      </w:r>
      <w:r w:rsidR="007A366F">
        <w:t>&lt;&lt;Annotation Property&gt;&gt;</w:t>
      </w:r>
      <w:r w:rsidR="0061586D">
        <w:t xml:space="preserve"> </w:t>
      </w:r>
      <w:r w:rsidR="00347871">
        <w:t>made statement</w:t>
      </w:r>
      <w:r w:rsidR="00347871">
        <w:rPr>
          <w:rFonts w:cs="Arial"/>
        </w:rPr>
        <w:fldChar w:fldCharType="begin"/>
      </w:r>
      <w:r w:rsidR="00347871">
        <w:instrText>XE"</w:instrText>
      </w:r>
      <w:r w:rsidR="00347871" w:rsidRPr="00413D75">
        <w:rPr>
          <w:rFonts w:cs="Arial"/>
        </w:rPr>
        <w:instrText>made statement</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r w:rsidR="00347871" w:rsidRPr="00833C5F">
        <w:rPr>
          <w:i/>
        </w:rPr>
        <w:t>Subsets</w:t>
      </w:r>
      <w:r w:rsidR="00347871">
        <w:t>: metadata about:</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61586D" w:rsidRDefault="0061586D" w:rsidP="0061586D">
      <w:r>
        <w:tab/>
      </w:r>
      <w:r w:rsidR="004241E6">
        <w:rPr>
          <w:i/>
        </w:rPr>
        <w:t>through</w:t>
      </w:r>
      <w:r w:rsidR="00102E5C">
        <w:rPr>
          <w:i/>
        </w:rPr>
        <w:t xml:space="preserve"> association</w:t>
      </w:r>
      <w:r w:rsidRPr="00446E2F">
        <w:rPr>
          <w:i/>
        </w:rPr>
        <w:t>:</w:t>
      </w:r>
      <w:r>
        <w:t xml:space="preserve"> </w:t>
      </w:r>
      <w:hyperlink w:anchor="_62905418636fcf47a2b411ae4bbe9114" w:history="1">
        <w:r w:rsidRPr="00446E2F">
          <w:rPr>
            <w:rStyle w:val="Hyperlink"/>
            <w:color w:val="0066FF"/>
          </w:rPr>
          <w:t>Source of Information</w:t>
        </w:r>
      </w:hyperlink>
      <w:r w:rsidR="00446E2F">
        <w:t xml:space="preserve"> </w:t>
      </w:r>
    </w:p>
    <w:p w:rsidR="00347871" w:rsidRDefault="00347871" w:rsidP="004E3AD0">
      <w:pPr>
        <w:pStyle w:val="BodyText"/>
        <w:spacing w:before="60" w:after="120"/>
        <w:ind w:firstLine="720"/>
      </w:pPr>
      <w:r>
        <w:t xml:space="preserve">Metadata representing statements made by an authoritative source. </w:t>
      </w:r>
      <w:r>
        <w:br/>
        <w:t xml:space="preserve">Sources may be people, organizations, documents, information systems, etc. </w:t>
      </w:r>
    </w:p>
    <w:p w:rsidR="00347871" w:rsidRDefault="00347871" w:rsidP="00347871"/>
    <w:p w:rsidR="00347871" w:rsidRDefault="00347871" w:rsidP="00347871">
      <w:pPr>
        <w:pStyle w:val="Heading2"/>
      </w:pPr>
      <w:bookmarkStart w:id="73" w:name="_083d03a8bb38e1a0cab92a7dc3f1cf03"/>
      <w:r>
        <w:t>Class Metadata</w:t>
      </w:r>
      <w:bookmarkEnd w:id="73"/>
      <w:r w:rsidRPr="003A31EC">
        <w:rPr>
          <w:rFonts w:cs="Arial"/>
        </w:rPr>
        <w:t xml:space="preserve"> </w:t>
      </w:r>
      <w:r>
        <w:rPr>
          <w:rFonts w:cs="Arial"/>
        </w:rPr>
        <w:fldChar w:fldCharType="begin"/>
      </w:r>
      <w:r>
        <w:instrText>XE"</w:instrText>
      </w:r>
      <w:r w:rsidRPr="00413D75">
        <w:rPr>
          <w:rFonts w:cs="Arial"/>
        </w:rPr>
        <w:instrText>Metadata</w:instrText>
      </w:r>
      <w:r>
        <w:instrText>"</w:instrText>
      </w:r>
      <w:r>
        <w:rPr>
          <w:rFonts w:cs="Arial"/>
        </w:rPr>
        <w:fldChar w:fldCharType="end"/>
      </w:r>
      <w:r w:rsidR="009E71B4">
        <w:rPr>
          <w:rFonts w:cs="Arial"/>
        </w:rPr>
        <w:t xml:space="preserve"> </w:t>
      </w:r>
    </w:p>
    <w:p w:rsidR="00347871" w:rsidRDefault="00347871" w:rsidP="00F71BA8">
      <w:r>
        <w:t>Information about the source, provenance or origin of information. Metadata may be a managed entity, providing for provenance.</w:t>
      </w:r>
      <w:r>
        <w:br/>
        <w:t>[NIEM] MetadataType</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8b38efa9c56da3bc8ecb501e56419e41" w:history="1">
        <w:r w:rsidR="00347871">
          <w:rPr>
            <w:rStyle w:val="Hyperlink"/>
          </w:rPr>
          <w:t>Record</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235" type="#_x0000_t75" alt="-796611095.emf" style="width:12pt;height:12pt;visibility:visible;mso-wrap-style:square">
            <v:imagedata r:id="rId10" o:title="-796611095"/>
          </v:shape>
        </w:pict>
      </w:r>
      <w:r w:rsidR="00347871">
        <w:t xml:space="preserve"> </w:t>
      </w:r>
      <w:r w:rsidR="007A366F">
        <w:t>&lt;&lt;Annotation Property&gt;&gt;</w:t>
      </w:r>
      <w:r w:rsidR="0061586D">
        <w:t xml:space="preserve"> </w:t>
      </w:r>
      <w:r w:rsidR="00347871">
        <w:t>metadata about</w:t>
      </w:r>
      <w:r w:rsidR="00347871">
        <w:rPr>
          <w:rFonts w:cs="Arial"/>
        </w:rPr>
        <w:fldChar w:fldCharType="begin"/>
      </w:r>
      <w:r w:rsidR="00347871">
        <w:instrText>XE"</w:instrText>
      </w:r>
      <w:r w:rsidR="00347871" w:rsidRPr="00413D75">
        <w:rPr>
          <w:rFonts w:cs="Arial"/>
        </w:rPr>
        <w:instrText>metadata about</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   </w:t>
      </w:r>
      <w:r w:rsidR="00347871" w:rsidRPr="00833C5F">
        <w:rPr>
          <w:i/>
        </w:rPr>
        <w:t>Subsets</w:t>
      </w:r>
      <w:r w:rsidR="00347871">
        <w:t>: about:</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61586D" w:rsidRDefault="0061586D" w:rsidP="0061586D">
      <w:r>
        <w:tab/>
      </w:r>
      <w:r w:rsidR="004241E6">
        <w:rPr>
          <w:i/>
        </w:rPr>
        <w:t>through</w:t>
      </w:r>
      <w:r w:rsidR="00102E5C">
        <w:rPr>
          <w:i/>
        </w:rPr>
        <w:t xml:space="preserve"> association</w:t>
      </w:r>
      <w:r w:rsidRPr="00446E2F">
        <w:rPr>
          <w:i/>
        </w:rPr>
        <w:t>:</w:t>
      </w:r>
      <w:r>
        <w:t xml:space="preserve"> </w:t>
      </w:r>
      <w:hyperlink w:anchor="_b8c1a19be638ded573b2848c849fee69" w:history="1">
        <w:r w:rsidRPr="00446E2F">
          <w:rPr>
            <w:rStyle w:val="Hyperlink"/>
            <w:color w:val="0066FF"/>
          </w:rPr>
          <w:t>Metadata relationship</w:t>
        </w:r>
      </w:hyperlink>
      <w:r w:rsidR="00446E2F">
        <w:t xml:space="preserve"> </w:t>
      </w:r>
    </w:p>
    <w:p w:rsidR="00347871" w:rsidRDefault="00347871" w:rsidP="004E3AD0">
      <w:pPr>
        <w:pStyle w:val="BodyText"/>
        <w:spacing w:before="60" w:after="120"/>
        <w:ind w:firstLine="720"/>
      </w:pPr>
      <w:r>
        <w:t>The subject of metadata, the entity described by the metadata.</w:t>
      </w:r>
      <w:r>
        <w:br/>
        <w:t>[OWL] annotationSubject of Annotation Assertion</w:t>
      </w:r>
    </w:p>
    <w:p w:rsidR="00347871" w:rsidRDefault="00347871" w:rsidP="00347871"/>
    <w:p w:rsidR="00347871" w:rsidRDefault="00347871" w:rsidP="00347871">
      <w:pPr>
        <w:pStyle w:val="Heading2"/>
      </w:pPr>
      <w:bookmarkStart w:id="74" w:name="_b8c1a19be638ded573b2848c849fee69"/>
      <w:r>
        <w:t>Association Metadata relationship</w:t>
      </w:r>
      <w:bookmarkEnd w:id="74"/>
      <w:r w:rsidRPr="003A31EC">
        <w:rPr>
          <w:rFonts w:cs="Arial"/>
        </w:rPr>
        <w:t xml:space="preserve"> </w:t>
      </w:r>
      <w:r>
        <w:rPr>
          <w:rFonts w:cs="Arial"/>
        </w:rPr>
        <w:fldChar w:fldCharType="begin"/>
      </w:r>
      <w:r>
        <w:instrText>XE"</w:instrText>
      </w:r>
      <w:r w:rsidRPr="00413D75">
        <w:rPr>
          <w:rFonts w:cs="Arial"/>
        </w:rPr>
        <w:instrText>Metadata relationship</w:instrText>
      </w:r>
      <w:r>
        <w:instrText>"</w:instrText>
      </w:r>
      <w:r>
        <w:rPr>
          <w:rFonts w:cs="Arial"/>
        </w:rPr>
        <w:fldChar w:fldCharType="end"/>
      </w:r>
      <w:r w:rsidR="009E71B4">
        <w:rPr>
          <w:rFonts w:cs="Arial"/>
        </w:rPr>
        <w:t xml:space="preserve"> </w:t>
      </w:r>
    </w:p>
    <w:p w:rsidR="00347871" w:rsidRDefault="00347871" w:rsidP="00F71BA8">
      <w:r>
        <w:t>Relationship between something and metadata about that thing; data about data.</w:t>
      </w:r>
      <w:r>
        <w:br/>
        <w:t>[OWL] AnnotationAssertion</w:t>
      </w:r>
      <w:r>
        <w:br/>
      </w:r>
      <w:r>
        <w:br/>
      </w:r>
    </w:p>
    <w:p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Association Ends</w:t>
      </w:r>
    </w:p>
    <w:p w:rsidR="00347871" w:rsidRDefault="0063199A" w:rsidP="00347871">
      <w:pPr>
        <w:ind w:firstLine="720"/>
      </w:pPr>
      <w:r w:rsidRPr="00C00B6E">
        <w:rPr>
          <w:noProof/>
        </w:rPr>
        <w:pict>
          <v:shape id="_x0000_i1234" type="#_x0000_t75" alt="-796611095.emf" style="width:12pt;height:12pt;visibility:visible;mso-wrap-style:square">
            <v:imagedata r:id="rId10" o:title="-796611095"/>
          </v:shape>
        </w:pict>
      </w:r>
      <w:r w:rsidR="00347871">
        <w:t xml:space="preserve"> metadata about</w:t>
      </w:r>
      <w:r w:rsidR="00347871">
        <w:rPr>
          <w:rFonts w:cs="Arial"/>
        </w:rPr>
        <w:fldChar w:fldCharType="begin"/>
      </w:r>
      <w:r w:rsidR="00347871">
        <w:instrText>XE"</w:instrText>
      </w:r>
      <w:r w:rsidR="00347871" w:rsidRPr="00413D75">
        <w:rPr>
          <w:rFonts w:cs="Arial"/>
        </w:rPr>
        <w:instrText>metadata about</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   </w:t>
      </w:r>
      <w:r w:rsidR="00347871" w:rsidRPr="00833C5F">
        <w:rPr>
          <w:i/>
        </w:rPr>
        <w:t>Subsets</w:t>
      </w:r>
      <w:r w:rsidR="00347871">
        <w:t>: about:</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E3AD0">
      <w:pPr>
        <w:pStyle w:val="BodyText"/>
        <w:spacing w:before="60" w:after="120"/>
        <w:ind w:firstLine="720"/>
      </w:pPr>
      <w:r>
        <w:t>The subject of metadata, the entity described by the metadata.</w:t>
      </w:r>
      <w:r>
        <w:br/>
        <w:t>[OWL] annotationSubject of Annotation Assertion</w:t>
      </w:r>
    </w:p>
    <w:p w:rsidR="00347871" w:rsidRDefault="0063199A" w:rsidP="00347871">
      <w:pPr>
        <w:ind w:firstLine="720"/>
      </w:pPr>
      <w:r w:rsidRPr="00C00B6E">
        <w:rPr>
          <w:noProof/>
        </w:rPr>
        <w:pict>
          <v:shape id="_x0000_i1233" type="#_x0000_t75" alt="-796611095.emf" style="width:12pt;height:12pt;visibility:visible;mso-wrap-style:square">
            <v:imagedata r:id="rId10" o:title="-796611095"/>
          </v:shape>
        </w:pict>
      </w:r>
      <w:r w:rsidR="00347871">
        <w:t xml:space="preserve"> has metadata</w:t>
      </w:r>
      <w:r w:rsidR="00347871">
        <w:rPr>
          <w:rFonts w:cs="Arial"/>
        </w:rPr>
        <w:fldChar w:fldCharType="begin"/>
      </w:r>
      <w:r w:rsidR="00347871">
        <w:instrText>XE"</w:instrText>
      </w:r>
      <w:r w:rsidR="00347871" w:rsidRPr="00413D75">
        <w:rPr>
          <w:rFonts w:cs="Arial"/>
        </w:rPr>
        <w:instrText>has metadata</w:instrText>
      </w:r>
      <w:r w:rsidR="00347871">
        <w:instrText>"</w:instrText>
      </w:r>
      <w:r w:rsidR="00347871">
        <w:rPr>
          <w:rFonts w:cs="Arial"/>
        </w:rPr>
        <w:fldChar w:fldCharType="end"/>
      </w:r>
      <w:r w:rsidR="00347871">
        <w:t xml:space="preserve"> : </w:t>
      </w:r>
      <w:hyperlink w:anchor="_083d03a8bb38e1a0cab92a7dc3f1cf03" w:history="1">
        <w:r w:rsidR="00347871">
          <w:rPr>
            <w:rStyle w:val="Hyperlink"/>
          </w:rPr>
          <w:t>Metadata</w:t>
        </w:r>
      </w:hyperlink>
      <w:r w:rsidR="00347871">
        <w:t xml:space="preserve"> [*]   </w:t>
      </w:r>
      <w:r w:rsidR="00347871" w:rsidRPr="00833C5F">
        <w:rPr>
          <w:i/>
        </w:rPr>
        <w:t>Subsets</w:t>
      </w:r>
      <w:r w:rsidR="00347871">
        <w:t>: about:</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E3AD0">
      <w:pPr>
        <w:pStyle w:val="BodyText"/>
        <w:spacing w:before="60" w:after="120"/>
        <w:ind w:firstLine="720"/>
      </w:pPr>
      <w:r>
        <w:t>Metadata associated with (data about the information concerning) the subject entity.</w:t>
      </w:r>
      <w:r>
        <w:br/>
        <w:t>[OWL] AnnotationProperty, annotationValue of Annotation Assertion</w:t>
      </w:r>
    </w:p>
    <w:p w:rsidR="00347871" w:rsidRDefault="00347871" w:rsidP="00347871"/>
    <w:p w:rsidR="00347871" w:rsidRDefault="00347871" w:rsidP="00347871">
      <w:pPr>
        <w:pStyle w:val="Heading2"/>
      </w:pPr>
      <w:bookmarkStart w:id="75" w:name="_23f8eba7f34f310faa376a3f5159c46b"/>
      <w:r>
        <w:t>Association Record of an Entity</w:t>
      </w:r>
      <w:bookmarkEnd w:id="75"/>
      <w:r w:rsidRPr="003A31EC">
        <w:rPr>
          <w:rFonts w:cs="Arial"/>
        </w:rPr>
        <w:t xml:space="preserve"> </w:t>
      </w:r>
      <w:r>
        <w:rPr>
          <w:rFonts w:cs="Arial"/>
        </w:rPr>
        <w:fldChar w:fldCharType="begin"/>
      </w:r>
      <w:r>
        <w:instrText>XE"</w:instrText>
      </w:r>
      <w:r w:rsidRPr="00413D75">
        <w:rPr>
          <w:rFonts w:cs="Arial"/>
        </w:rPr>
        <w:instrText>Record of an Entity</w:instrText>
      </w:r>
      <w:r>
        <w:instrText>"</w:instrText>
      </w:r>
      <w:r>
        <w:rPr>
          <w:rFonts w:cs="Arial"/>
        </w:rPr>
        <w:fldChar w:fldCharType="end"/>
      </w:r>
      <w:r w:rsidR="009E71B4">
        <w:rPr>
          <w:rFonts w:cs="Arial"/>
        </w:rPr>
        <w:t xml:space="preserve"> </w:t>
      </w:r>
    </w:p>
    <w:p w:rsidR="00347871" w:rsidRDefault="00347871" w:rsidP="00F71BA8">
      <w:r>
        <w:t>Relationship between a thing and records (or information) about that thing.</w:t>
      </w:r>
      <w:r>
        <w:br/>
        <w:t>Note that in SMIF, things refer to the actual thing they represent, not data about it (unless the type is a record, in which case the "thing" is the data). This relationship recognizes that both a thing and data about the thing are things.</w:t>
      </w:r>
      <w:r>
        <w:br/>
      </w:r>
      <w:r>
        <w:br/>
        <w:t>[IDEAS] describedBy: A representedBy that asserts that a Description describes a Thing.</w:t>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232" type="#_x0000_t75" alt="-796611095.emf" style="width:12pt;height:12pt;visibility:visible;mso-wrap-style:square">
            <v:imagedata r:id="rId10" o:title="-796611095"/>
          </v:shape>
        </w:pict>
      </w:r>
      <w:r w:rsidR="00347871">
        <w:t xml:space="preserve"> about</w:t>
      </w:r>
      <w:r w:rsidR="00347871">
        <w:rPr>
          <w:rFonts w:cs="Arial"/>
        </w:rPr>
        <w:fldChar w:fldCharType="begin"/>
      </w:r>
      <w:r w:rsidR="00347871">
        <w:instrText>XE"</w:instrText>
      </w:r>
      <w:r w:rsidR="00347871" w:rsidRPr="00413D75">
        <w:rPr>
          <w:rFonts w:cs="Arial"/>
        </w:rPr>
        <w:instrText>about</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   </w:t>
      </w:r>
      <w:r w:rsidR="00347871" w:rsidRPr="00833C5F">
        <w:rPr>
          <w:i/>
        </w:rPr>
        <w:t>Subsets</w:t>
      </w:r>
      <w:r w:rsidR="00347871">
        <w:t>: about:</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E3AD0">
      <w:pPr>
        <w:pStyle w:val="BodyText"/>
        <w:spacing w:before="60" w:after="120"/>
        <w:ind w:firstLine="720"/>
      </w:pPr>
      <w:r>
        <w:t>The thing described by a record.</w:t>
      </w:r>
    </w:p>
    <w:p w:rsidR="00347871" w:rsidRDefault="0063199A" w:rsidP="00347871">
      <w:pPr>
        <w:ind w:firstLine="720"/>
      </w:pPr>
      <w:r w:rsidRPr="00C00B6E">
        <w:rPr>
          <w:noProof/>
        </w:rPr>
        <w:pict>
          <v:shape id="_x0000_i1231" type="#_x0000_t75" alt="-796611095.emf" style="width:12pt;height:12pt;visibility:visible;mso-wrap-style:square">
            <v:imagedata r:id="rId10" o:title="-796611095"/>
          </v:shape>
        </w:pict>
      </w:r>
      <w:r w:rsidR="00347871">
        <w:t xml:space="preserve"> has record</w:t>
      </w:r>
      <w:r w:rsidR="00347871">
        <w:rPr>
          <w:rFonts w:cs="Arial"/>
        </w:rPr>
        <w:fldChar w:fldCharType="begin"/>
      </w:r>
      <w:r w:rsidR="00347871">
        <w:instrText>XE"</w:instrText>
      </w:r>
      <w:r w:rsidR="00347871" w:rsidRPr="00413D75">
        <w:rPr>
          <w:rFonts w:cs="Arial"/>
        </w:rPr>
        <w:instrText>has record</w:instrText>
      </w:r>
      <w:r w:rsidR="00347871">
        <w:instrText>"</w:instrText>
      </w:r>
      <w:r w:rsidR="00347871">
        <w:rPr>
          <w:rFonts w:cs="Arial"/>
        </w:rPr>
        <w:fldChar w:fldCharType="end"/>
      </w:r>
      <w:r w:rsidR="00347871">
        <w:t xml:space="preserve"> : </w:t>
      </w:r>
      <w:hyperlink w:anchor="_8b38efa9c56da3bc8ecb501e56419e41" w:history="1">
        <w:r w:rsidR="00347871">
          <w:rPr>
            <w:rStyle w:val="Hyperlink"/>
          </w:rPr>
          <w:t>Record</w:t>
        </w:r>
      </w:hyperlink>
      <w:r w:rsidR="00347871">
        <w:t xml:space="preserve"> [*]   </w:t>
      </w:r>
      <w:r w:rsidR="00347871" w:rsidRPr="00833C5F">
        <w:rPr>
          <w:i/>
        </w:rPr>
        <w:t>Subsets</w:t>
      </w:r>
      <w:r w:rsidR="00347871">
        <w:t>: about:</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E3AD0">
      <w:pPr>
        <w:pStyle w:val="BodyText"/>
        <w:spacing w:before="60" w:after="120"/>
        <w:ind w:firstLine="720"/>
      </w:pPr>
      <w:r>
        <w:t>A record about something.</w:t>
      </w:r>
    </w:p>
    <w:p w:rsidR="00347871" w:rsidRDefault="00347871" w:rsidP="00347871"/>
    <w:p w:rsidR="00347871" w:rsidRDefault="00347871" w:rsidP="00347871">
      <w:pPr>
        <w:pStyle w:val="Heading2"/>
      </w:pPr>
      <w:bookmarkStart w:id="76" w:name="_62905418636fcf47a2b411ae4bbe9114"/>
      <w:r>
        <w:t>Association Source of Information</w:t>
      </w:r>
      <w:bookmarkEnd w:id="76"/>
      <w:r w:rsidRPr="003A31EC">
        <w:rPr>
          <w:rFonts w:cs="Arial"/>
        </w:rPr>
        <w:t xml:space="preserve"> </w:t>
      </w:r>
      <w:r>
        <w:rPr>
          <w:rFonts w:cs="Arial"/>
        </w:rPr>
        <w:fldChar w:fldCharType="begin"/>
      </w:r>
      <w:r>
        <w:instrText>XE"</w:instrText>
      </w:r>
      <w:r w:rsidRPr="00413D75">
        <w:rPr>
          <w:rFonts w:cs="Arial"/>
        </w:rPr>
        <w:instrText>Source of Information</w:instrText>
      </w:r>
      <w:r>
        <w:instrText>"</w:instrText>
      </w:r>
      <w:r>
        <w:rPr>
          <w:rFonts w:cs="Arial"/>
        </w:rPr>
        <w:fldChar w:fldCharType="end"/>
      </w:r>
      <w:r w:rsidR="009E71B4">
        <w:rPr>
          <w:rFonts w:cs="Arial"/>
        </w:rPr>
        <w:t xml:space="preserve"> </w:t>
      </w:r>
    </w:p>
    <w:p w:rsidR="00347871" w:rsidRDefault="00347871" w:rsidP="00F71BA8">
      <w:r>
        <w:t>Relation defining an entity making a statement represented within a model. E.g. the person or organization that made a statement.</w:t>
      </w:r>
      <w:r>
        <w:br/>
      </w:r>
      <w:r>
        <w:br/>
        <w:t>[ISO 1087] source identifier: information in a terminological entry (3.8.2) which indicates the source documenting the terminological data (3.8.1)</w:t>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230" type="#_x0000_t75" alt="-796611095.emf" style="width:12pt;height:12pt;visibility:visible;mso-wrap-style:square">
            <v:imagedata r:id="rId10" o:title="-796611095"/>
          </v:shape>
        </w:pict>
      </w:r>
      <w:r w:rsidR="00347871">
        <w:t xml:space="preserve"> made statement</w:t>
      </w:r>
      <w:r w:rsidR="00347871">
        <w:rPr>
          <w:rFonts w:cs="Arial"/>
        </w:rPr>
        <w:fldChar w:fldCharType="begin"/>
      </w:r>
      <w:r w:rsidR="00347871">
        <w:instrText>XE"</w:instrText>
      </w:r>
      <w:r w:rsidR="00347871" w:rsidRPr="00413D75">
        <w:rPr>
          <w:rFonts w:cs="Arial"/>
        </w:rPr>
        <w:instrText>made statement</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r w:rsidR="00347871" w:rsidRPr="00833C5F">
        <w:rPr>
          <w:i/>
        </w:rPr>
        <w:t>Subsets</w:t>
      </w:r>
      <w:r w:rsidR="00347871">
        <w:t>: about:</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E3AD0">
      <w:pPr>
        <w:pStyle w:val="BodyText"/>
        <w:spacing w:before="60" w:after="120"/>
        <w:ind w:firstLine="720"/>
      </w:pPr>
      <w:r>
        <w:t xml:space="preserve">Metadata representing statements made by an authoritative source. </w:t>
      </w:r>
      <w:r>
        <w:br/>
        <w:t xml:space="preserve">Sources may be people, organizations, documents, information systems, etc. </w:t>
      </w:r>
    </w:p>
    <w:p w:rsidR="00347871" w:rsidRDefault="0063199A" w:rsidP="00347871">
      <w:pPr>
        <w:ind w:firstLine="720"/>
      </w:pPr>
      <w:r w:rsidRPr="00C00B6E">
        <w:rPr>
          <w:noProof/>
        </w:rPr>
        <w:pict>
          <v:shape id="_x0000_i1229" type="#_x0000_t75" alt="-796611095.emf" style="width:12pt;height:12pt;visibility:visible;mso-wrap-style:square">
            <v:imagedata r:id="rId10" o:title="-796611095"/>
          </v:shape>
        </w:pict>
      </w:r>
      <w:r w:rsidR="00347871">
        <w:t xml:space="preserve"> has authoritative source</w:t>
      </w:r>
      <w:r w:rsidR="00347871">
        <w:rPr>
          <w:rFonts w:cs="Arial"/>
        </w:rPr>
        <w:fldChar w:fldCharType="begin"/>
      </w:r>
      <w:r w:rsidR="00347871">
        <w:instrText>XE"</w:instrText>
      </w:r>
      <w:r w:rsidR="00347871" w:rsidRPr="00413D75">
        <w:rPr>
          <w:rFonts w:cs="Arial"/>
        </w:rPr>
        <w:instrText>has authoritative source</w:instrText>
      </w:r>
      <w:r w:rsidR="00347871">
        <w:instrText>"</w:instrText>
      </w:r>
      <w:r w:rsidR="00347871">
        <w:rPr>
          <w:rFonts w:cs="Arial"/>
        </w:rPr>
        <w:fldChar w:fldCharType="end"/>
      </w:r>
      <w:r w:rsidR="00347871">
        <w:t xml:space="preserve"> : </w:t>
      </w:r>
      <w:hyperlink w:anchor="_1e4f4f7a2bb7525a97cda0bc61f02036" w:history="1">
        <w:r w:rsidR="00347871">
          <w:rPr>
            <w:rStyle w:val="Hyperlink"/>
          </w:rPr>
          <w:t>Information Source</w:t>
        </w:r>
      </w:hyperlink>
      <w:r w:rsidR="00347871">
        <w:t xml:space="preserve"> [*]   </w:t>
      </w:r>
      <w:r w:rsidR="00347871" w:rsidRPr="00833C5F">
        <w:rPr>
          <w:i/>
        </w:rPr>
        <w:t>Subsets</w:t>
      </w:r>
      <w:r w:rsidR="00347871">
        <w:t>: about:</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E3AD0">
      <w:pPr>
        <w:pStyle w:val="BodyText"/>
        <w:spacing w:before="60" w:after="120"/>
        <w:ind w:firstLine="720"/>
      </w:pPr>
      <w:r>
        <w:t>Metadata representing the authority behind a statement - who or what made a statement captured in a model.</w:t>
      </w:r>
    </w:p>
    <w:p w:rsidR="00347871" w:rsidRDefault="00347871" w:rsidP="00347871"/>
    <w:p w:rsidR="00347871" w:rsidRDefault="00347871" w:rsidP="00347871">
      <w:pPr>
        <w:pStyle w:val="Heading2"/>
      </w:pPr>
      <w:bookmarkStart w:id="77" w:name="_fa97e8600fa5d7e45f0100b981e94ee8"/>
      <w:r>
        <w:t>Class Statement</w:t>
      </w:r>
      <w:bookmarkEnd w:id="77"/>
      <w:r w:rsidRPr="003A31EC">
        <w:rPr>
          <w:rFonts w:cs="Arial"/>
        </w:rPr>
        <w:t xml:space="preserve"> </w:t>
      </w:r>
      <w:r>
        <w:rPr>
          <w:rFonts w:cs="Arial"/>
        </w:rPr>
        <w:fldChar w:fldCharType="begin"/>
      </w:r>
      <w:r>
        <w:instrText>XE"</w:instrText>
      </w:r>
      <w:r w:rsidRPr="00413D75">
        <w:rPr>
          <w:rFonts w:cs="Arial"/>
        </w:rPr>
        <w:instrText>Statement</w:instrText>
      </w:r>
      <w:r>
        <w:instrText>"</w:instrText>
      </w:r>
      <w:r>
        <w:rPr>
          <w:rFonts w:cs="Arial"/>
        </w:rPr>
        <w:fldChar w:fldCharType="end"/>
      </w:r>
      <w:r w:rsidR="009E71B4">
        <w:rPr>
          <w:rFonts w:cs="Arial"/>
        </w:rPr>
        <w:t xml:space="preserve"> </w:t>
      </w:r>
    </w:p>
    <w:p w:rsidR="00347871" w:rsidRDefault="00347871" w:rsidP="00F71BA8">
      <w:r>
        <w:t>Statements provide metadata as to the source of information - who or what said it.</w:t>
      </w:r>
      <w:r>
        <w:br/>
        <w:t>This source of the information may be captured using "InformationSource" metadata about the metadata.</w:t>
      </w:r>
      <w:r>
        <w:br/>
      </w:r>
      <w:r>
        <w:br/>
        <w:t>[ISO11404] provision that conveys information</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083d03a8bb38e1a0cab92a7dc3f1cf03" w:history="1">
        <w:r w:rsidR="00347871">
          <w:rPr>
            <w:rStyle w:val="Hyperlink"/>
          </w:rPr>
          <w:t>Metadata</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rsidR="00347871" w:rsidRDefault="0063199A" w:rsidP="00E04E71">
      <w:pPr>
        <w:pStyle w:val="BodyText2"/>
        <w:spacing w:after="0" w:line="240" w:lineRule="auto"/>
      </w:pPr>
      <w:r w:rsidRPr="00C00B6E">
        <w:rPr>
          <w:noProof/>
        </w:rPr>
        <w:lastRenderedPageBreak/>
        <w:pict>
          <v:shape id="_x0000_i1228" type="#_x0000_t75" alt="76675802.emf" style="width:12pt;height:12pt;visibility:visible;mso-wrap-style:square">
            <v:imagedata r:id="rId13" o:title="76675802"/>
          </v:shape>
        </w:pict>
      </w:r>
      <w:r w:rsidR="00347871">
        <w:t xml:space="preserve"> statement date and time</w:t>
      </w:r>
      <w:r w:rsidR="00347871">
        <w:rPr>
          <w:rFonts w:cs="Arial"/>
        </w:rPr>
        <w:fldChar w:fldCharType="begin"/>
      </w:r>
      <w:r w:rsidR="00347871">
        <w:instrText>XE"</w:instrText>
      </w:r>
      <w:r w:rsidR="00347871" w:rsidRPr="00413D75">
        <w:rPr>
          <w:rFonts w:cs="Arial"/>
        </w:rPr>
        <w:instrText>statement date and time</w:instrText>
      </w:r>
      <w:r w:rsidR="00347871">
        <w:instrText>"</w:instrText>
      </w:r>
      <w:r w:rsidR="00347871">
        <w:rPr>
          <w:rFonts w:cs="Arial"/>
        </w:rPr>
        <w:fldChar w:fldCharType="end"/>
      </w:r>
      <w:r w:rsidR="00347871">
        <w:t xml:space="preserve"> : </w:t>
      </w:r>
      <w:hyperlink w:anchor="_b08132d9b30f1d47632a28aa6e4894bf" w:history="1">
        <w:r w:rsidR="00347871">
          <w:rPr>
            <w:rStyle w:val="Hyperlink"/>
          </w:rPr>
          <w:t>Value Type</w:t>
        </w:r>
      </w:hyperlink>
    </w:p>
    <w:p w:rsidR="00347871" w:rsidRDefault="00347871" w:rsidP="00E04E71">
      <w:pPr>
        <w:pStyle w:val="BodyText"/>
        <w:spacing w:before="0" w:after="120"/>
      </w:pPr>
      <w:r>
        <w:t>Metadata representing the date and time the statement was made or modified.</w:t>
      </w:r>
    </w:p>
    <w:p w:rsidR="00347871" w:rsidRDefault="0063199A" w:rsidP="00E04E71">
      <w:pPr>
        <w:pStyle w:val="BodyText2"/>
        <w:spacing w:after="0" w:line="240" w:lineRule="auto"/>
      </w:pPr>
      <w:r w:rsidRPr="00C00B6E">
        <w:rPr>
          <w:noProof/>
        </w:rPr>
        <w:pict>
          <v:shape id="_x0000_i1227" type="#_x0000_t75" alt="76675802.emf" style="width:12pt;height:12pt;visibility:visible;mso-wrap-style:square">
            <v:imagedata r:id="rId13" o:title="76675802"/>
          </v:shape>
        </w:pict>
      </w:r>
      <w:r w:rsidR="00347871">
        <w:t xml:space="preserve"> version</w:t>
      </w:r>
      <w:r w:rsidR="00347871">
        <w:rPr>
          <w:rFonts w:cs="Arial"/>
        </w:rPr>
        <w:fldChar w:fldCharType="begin"/>
      </w:r>
      <w:r w:rsidR="00347871">
        <w:instrText>XE"</w:instrText>
      </w:r>
      <w:r w:rsidR="00347871" w:rsidRPr="00413D75">
        <w:rPr>
          <w:rFonts w:cs="Arial"/>
        </w:rPr>
        <w:instrText>version</w:instrText>
      </w:r>
      <w:r w:rsidR="00347871">
        <w:instrText>"</w:instrText>
      </w:r>
      <w:r w:rsidR="00347871">
        <w:rPr>
          <w:rFonts w:cs="Arial"/>
        </w:rPr>
        <w:fldChar w:fldCharType="end"/>
      </w:r>
      <w:r w:rsidR="00347871">
        <w:t xml:space="preserve"> : </w:t>
      </w:r>
      <w:hyperlink w:anchor="_b08132d9b30f1d47632a28aa6e4894bf" w:history="1">
        <w:r w:rsidR="00347871">
          <w:rPr>
            <w:rStyle w:val="Hyperlink"/>
          </w:rPr>
          <w:t>Value Type</w:t>
        </w:r>
      </w:hyperlink>
    </w:p>
    <w:p w:rsidR="00347871" w:rsidRDefault="00347871" w:rsidP="00E04E71">
      <w:pPr>
        <w:pStyle w:val="BodyText"/>
        <w:spacing w:before="0" w:after="120"/>
      </w:pPr>
      <w:r>
        <w:t>Metadata representing an identifier for a version of information.</w:t>
      </w:r>
    </w:p>
    <w:p w:rsidR="00347871" w:rsidRDefault="0063199A" w:rsidP="00E04E71">
      <w:pPr>
        <w:pStyle w:val="BodyText2"/>
        <w:spacing w:after="0" w:line="240" w:lineRule="auto"/>
      </w:pPr>
      <w:r w:rsidRPr="00C00B6E">
        <w:rPr>
          <w:noProof/>
        </w:rPr>
        <w:pict>
          <v:shape id="_x0000_i1226" type="#_x0000_t75" alt="76675802.emf" style="width:12pt;height:12pt;visibility:visible;mso-wrap-style:square">
            <v:imagedata r:id="rId13" o:title="76675802"/>
          </v:shape>
        </w:pict>
      </w:r>
      <w:r w:rsidR="00347871">
        <w:t xml:space="preserve"> transaction id</w:t>
      </w:r>
      <w:r w:rsidR="00347871">
        <w:rPr>
          <w:rFonts w:cs="Arial"/>
        </w:rPr>
        <w:fldChar w:fldCharType="begin"/>
      </w:r>
      <w:r w:rsidR="00347871">
        <w:instrText>XE"</w:instrText>
      </w:r>
      <w:r w:rsidR="00347871" w:rsidRPr="00413D75">
        <w:rPr>
          <w:rFonts w:cs="Arial"/>
        </w:rPr>
        <w:instrText>transaction id</w:instrText>
      </w:r>
      <w:r w:rsidR="00347871">
        <w:instrText>"</w:instrText>
      </w:r>
      <w:r w:rsidR="00347871">
        <w:rPr>
          <w:rFonts w:cs="Arial"/>
        </w:rPr>
        <w:fldChar w:fldCharType="end"/>
      </w:r>
      <w:r w:rsidR="00347871">
        <w:t xml:space="preserve"> : </w:t>
      </w:r>
      <w:hyperlink w:anchor="_b08132d9b30f1d47632a28aa6e4894bf" w:history="1">
        <w:r w:rsidR="00347871">
          <w:rPr>
            <w:rStyle w:val="Hyperlink"/>
          </w:rPr>
          <w:t>Value Type</w:t>
        </w:r>
      </w:hyperlink>
    </w:p>
    <w:p w:rsidR="00347871" w:rsidRDefault="00347871" w:rsidP="00E04E71">
      <w:pPr>
        <w:pStyle w:val="BodyText"/>
        <w:spacing w:before="0" w:after="120"/>
      </w:pPr>
      <w:r>
        <w:t>Identifier for an act or transaction creating or modifying information.</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r>
        <w:t>SMIF Conceptual Model::Patterns</w:t>
      </w:r>
    </w:p>
    <w:p w:rsidR="00347871" w:rsidRDefault="00347871" w:rsidP="00A318C1">
      <w:pPr>
        <w:pStyle w:val="BodyText"/>
      </w:pPr>
      <w:r>
        <w:t>Patterns are templates for structures or compositions of things that may then be expressed as instances of the pattern.</w:t>
      </w:r>
    </w:p>
    <w:p w:rsidR="00347871" w:rsidRDefault="00347871" w:rsidP="00347871">
      <w:pPr>
        <w:pStyle w:val="Heading2"/>
      </w:pPr>
      <w:r>
        <w:t>Diagram: Patterns</w:t>
      </w:r>
    </w:p>
    <w:p w:rsidR="00347871" w:rsidRDefault="0063199A" w:rsidP="00347871">
      <w:pPr>
        <w:jc w:val="center"/>
        <w:rPr>
          <w:rFonts w:cs="Arial"/>
        </w:rPr>
      </w:pPr>
      <w:r w:rsidRPr="00C00B6E">
        <w:rPr>
          <w:noProof/>
        </w:rPr>
        <w:pict>
          <v:shape id="_x0000_i1225" type="#_x0000_t75" alt="1441964904.emf" style="width:487.2pt;height:460.8pt;visibility:visible;mso-wrap-style:square">
            <v:imagedata r:id="rId33" o:title="1441964904"/>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Patterns</w:t>
      </w:r>
    </w:p>
    <w:p w:rsidR="00347871" w:rsidRDefault="00347871" w:rsidP="00347871">
      <w:r>
        <w:t xml:space="preserve"> </w:t>
      </w:r>
    </w:p>
    <w:p w:rsidR="00347871" w:rsidRDefault="00347871" w:rsidP="00347871"/>
    <w:p w:rsidR="00347871" w:rsidRDefault="00347871" w:rsidP="00347871">
      <w:pPr>
        <w:pStyle w:val="Heading2"/>
      </w:pPr>
      <w:bookmarkStart w:id="78" w:name="_62f071d7d61a4484a3f7bf8dcee5d752"/>
      <w:r>
        <w:lastRenderedPageBreak/>
        <w:t>Class Computed</w:t>
      </w:r>
      <w:bookmarkEnd w:id="78"/>
      <w:r w:rsidRPr="003A31EC">
        <w:rPr>
          <w:rFonts w:cs="Arial"/>
        </w:rPr>
        <w:t xml:space="preserve"> </w:t>
      </w:r>
      <w:r>
        <w:rPr>
          <w:rFonts w:cs="Arial"/>
        </w:rPr>
        <w:fldChar w:fldCharType="begin"/>
      </w:r>
      <w:r>
        <w:instrText>XE"</w:instrText>
      </w:r>
      <w:r w:rsidRPr="00413D75">
        <w:rPr>
          <w:rFonts w:cs="Arial"/>
        </w:rPr>
        <w:instrText>Computed</w:instrText>
      </w:r>
      <w:r>
        <w:instrText>"</w:instrText>
      </w:r>
      <w:r>
        <w:rPr>
          <w:rFonts w:cs="Arial"/>
        </w:rPr>
        <w:fldChar w:fldCharType="end"/>
      </w:r>
      <w:r w:rsidR="009E71B4">
        <w:rPr>
          <w:rFonts w:cs="Arial"/>
        </w:rPr>
        <w:t xml:space="preserve"> </w:t>
      </w:r>
    </w:p>
    <w:p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rsidR="00347871" w:rsidRDefault="0063199A" w:rsidP="00E04E71">
      <w:pPr>
        <w:pStyle w:val="BodyText2"/>
        <w:spacing w:after="0" w:line="240" w:lineRule="auto"/>
      </w:pPr>
      <w:r w:rsidRPr="00C00B6E">
        <w:rPr>
          <w:noProof/>
        </w:rPr>
        <w:pict>
          <v:shape id="_x0000_i1224" type="#_x0000_t75" alt="76675802.emf" style="width:12pt;height:12pt;visibility:visible;mso-wrap-style:square">
            <v:imagedata r:id="rId13" o:title="76675802"/>
          </v:shape>
        </w:pict>
      </w:r>
      <w:r w:rsidR="00347871">
        <w:t xml:space="preserve"> computation</w:t>
      </w:r>
      <w:r w:rsidR="00347871">
        <w:rPr>
          <w:rFonts w:cs="Arial"/>
        </w:rPr>
        <w:fldChar w:fldCharType="begin"/>
      </w:r>
      <w:r w:rsidR="00347871">
        <w:instrText>XE"</w:instrText>
      </w:r>
      <w:r w:rsidR="00347871" w:rsidRPr="00413D75">
        <w:rPr>
          <w:rFonts w:cs="Arial"/>
        </w:rPr>
        <w:instrText>computation</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r w:rsidR="00347871">
        <w:t xml:space="preserve"> [0..1]</w:t>
      </w:r>
    </w:p>
    <w:p w:rsidR="00347871" w:rsidRDefault="00347871" w:rsidP="00E04E71">
      <w:pPr>
        <w:pStyle w:val="BodyText"/>
        <w:spacing w:before="0" w:after="120"/>
      </w:pPr>
      <w:r>
        <w:t xml:space="preserve">&lt;computation&gt; provides an expression that computes a value for the  variable based on the expression applied to the current context.. </w:t>
      </w:r>
      <w:r>
        <w:br/>
      </w:r>
    </w:p>
    <w:p w:rsidR="00347871" w:rsidRDefault="00347871" w:rsidP="00347871"/>
    <w:p w:rsidR="00347871" w:rsidRDefault="00347871" w:rsidP="00347871">
      <w:pPr>
        <w:pStyle w:val="Heading2"/>
      </w:pPr>
      <w:bookmarkStart w:id="79" w:name="_e9aa91a37dccbb98a7afa8915ae49efa"/>
      <w:r>
        <w:t>Association Exclusion</w:t>
      </w:r>
      <w:bookmarkEnd w:id="79"/>
      <w:r w:rsidRPr="003A31EC">
        <w:rPr>
          <w:rFonts w:cs="Arial"/>
        </w:rPr>
        <w:t xml:space="preserve"> </w:t>
      </w:r>
      <w:r>
        <w:rPr>
          <w:rFonts w:cs="Arial"/>
        </w:rPr>
        <w:fldChar w:fldCharType="begin"/>
      </w:r>
      <w:r>
        <w:instrText>XE"</w:instrText>
      </w:r>
      <w:r w:rsidRPr="00413D75">
        <w:rPr>
          <w:rFonts w:cs="Arial"/>
        </w:rPr>
        <w:instrText>Exclusion</w:instrText>
      </w:r>
      <w:r>
        <w:instrText>"</w:instrText>
      </w:r>
      <w:r>
        <w:rPr>
          <w:rFonts w:cs="Arial"/>
        </w:rPr>
        <w:fldChar w:fldCharType="end"/>
      </w:r>
      <w:r w:rsidR="009E71B4">
        <w:rPr>
          <w:rFonts w:cs="Arial"/>
        </w:rPr>
        <w:t xml:space="preserve"> </w:t>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223" type="#_x0000_t75" alt="-796611095.emf" style="width:12pt;height:12pt;visibility:visible;mso-wrap-style:square">
            <v:imagedata r:id="rId10" o:title="-796611095"/>
          </v:shape>
        </w:pict>
      </w:r>
      <w:r w:rsidR="00347871">
        <w:t xml:space="preserve"> excluded by</w:t>
      </w:r>
      <w:r w:rsidR="00347871">
        <w:rPr>
          <w:rFonts w:cs="Arial"/>
        </w:rPr>
        <w:fldChar w:fldCharType="begin"/>
      </w:r>
      <w:r w:rsidR="00347871">
        <w:instrText>XE"</w:instrText>
      </w:r>
      <w:r w:rsidR="00347871" w:rsidRPr="00413D75">
        <w:rPr>
          <w:rFonts w:cs="Arial"/>
        </w:rPr>
        <w:instrText>excluded by</w:instrText>
      </w:r>
      <w:r w:rsidR="00347871">
        <w:instrText>"</w:instrText>
      </w:r>
      <w:r w:rsidR="00347871">
        <w:rPr>
          <w:rFonts w:cs="Arial"/>
        </w:rPr>
        <w:fldChar w:fldCharType="end"/>
      </w:r>
      <w:r w:rsidR="00347871">
        <w:t xml:space="preserve"> : </w:t>
      </w:r>
      <w:hyperlink w:anchor="_4d83e476040c7444758dda440d3096fc" w:history="1">
        <w:r w:rsidR="00347871">
          <w:rPr>
            <w:rStyle w:val="Hyperlink"/>
          </w:rPr>
          <w:t>Pattern Variable</w:t>
        </w:r>
      </w:hyperlink>
      <w:r w:rsidR="00347871">
        <w:t xml:space="preserve"> [*]   </w:t>
      </w:r>
      <w:r w:rsidR="00347871" w:rsidRPr="00833C5F">
        <w:rPr>
          <w:i/>
        </w:rPr>
        <w:t>Subsets</w:t>
      </w:r>
      <w:r w:rsidR="00347871">
        <w:t>: about:</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63199A" w:rsidP="00347871">
      <w:pPr>
        <w:ind w:firstLine="720"/>
      </w:pPr>
      <w:r w:rsidRPr="00C00B6E">
        <w:rPr>
          <w:noProof/>
        </w:rPr>
        <w:pict>
          <v:shape id="_x0000_i1222" type="#_x0000_t75" alt="-796611095.emf" style="width:12pt;height:12pt;visibility:visible;mso-wrap-style:square">
            <v:imagedata r:id="rId10" o:title="-796611095"/>
          </v:shape>
        </w:pict>
      </w:r>
      <w:r w:rsidR="00347871">
        <w:t xml:space="preserve"> excludes</w:t>
      </w:r>
      <w:r w:rsidR="00347871">
        <w:rPr>
          <w:rFonts w:cs="Arial"/>
        </w:rPr>
        <w:fldChar w:fldCharType="begin"/>
      </w:r>
      <w:r w:rsidR="00347871">
        <w:instrText>XE"</w:instrText>
      </w:r>
      <w:r w:rsidR="00347871" w:rsidRPr="00413D75">
        <w:rPr>
          <w:rFonts w:cs="Arial"/>
        </w:rPr>
        <w:instrText>excludes</w:instrText>
      </w:r>
      <w:r w:rsidR="00347871">
        <w:instrText>"</w:instrText>
      </w:r>
      <w:r w:rsidR="00347871">
        <w:rPr>
          <w:rFonts w:cs="Arial"/>
        </w:rPr>
        <w:fldChar w:fldCharType="end"/>
      </w:r>
      <w:r w:rsidR="00347871">
        <w:t xml:space="preserve"> : </w:t>
      </w:r>
      <w:hyperlink w:anchor="_4d83e476040c7444758dda440d3096fc" w:history="1">
        <w:r w:rsidR="00347871">
          <w:rPr>
            <w:rStyle w:val="Hyperlink"/>
          </w:rPr>
          <w:t>Pattern Variable</w:t>
        </w:r>
      </w:hyperlink>
      <w:r w:rsidR="00347871">
        <w:t xml:space="preserve"> [*]   </w:t>
      </w:r>
      <w:r w:rsidR="00347871" w:rsidRPr="00833C5F">
        <w:rPr>
          <w:i/>
        </w:rPr>
        <w:t>Subsets</w:t>
      </w:r>
      <w:r w:rsidR="00347871">
        <w:t>: about:</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80" w:name="_ea6776cff1b39b709bc823e54dd8cd52"/>
      <w:r>
        <w:t>Class Expression Variable</w:t>
      </w:r>
      <w:bookmarkEnd w:id="80"/>
      <w:r w:rsidRPr="003A31EC">
        <w:rPr>
          <w:rFonts w:cs="Arial"/>
        </w:rPr>
        <w:t xml:space="preserve"> </w:t>
      </w:r>
      <w:r>
        <w:rPr>
          <w:rFonts w:cs="Arial"/>
        </w:rPr>
        <w:fldChar w:fldCharType="begin"/>
      </w:r>
      <w:r>
        <w:instrText>XE"</w:instrText>
      </w:r>
      <w:r w:rsidRPr="00413D75">
        <w:rPr>
          <w:rFonts w:cs="Arial"/>
        </w:rPr>
        <w:instrText>Expression Variable</w:instrText>
      </w:r>
      <w:r>
        <w:instrText>"</w:instrText>
      </w:r>
      <w:r>
        <w:rPr>
          <w:rFonts w:cs="Arial"/>
        </w:rPr>
        <w:fldChar w:fldCharType="end"/>
      </w:r>
      <w:r w:rsidR="009E71B4">
        <w:rPr>
          <w:rFonts w:cs="Arial"/>
        </w:rPr>
        <w:t xml:space="preserve"> </w:t>
      </w:r>
    </w:p>
    <w:p w:rsidR="00347871" w:rsidRDefault="00347871" w:rsidP="00F71BA8">
      <w:r>
        <w:t>An expression variable defines the value of the variable as computed by &lt;computation&gt;. Note that expression variables are not always able to be asserted or reversed and may therefore not provide for bi-directional mapping patterns. Any ability to assert or reverse a computation is implementation specific.</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62f071d7d61a4484a3f7bf8dcee5d752" w:history="1">
        <w:r w:rsidR="00347871">
          <w:rPr>
            <w:rStyle w:val="Hyperlink"/>
          </w:rPr>
          <w:t>Computed</w:t>
        </w:r>
      </w:hyperlink>
      <w:r w:rsidR="00347871">
        <w:t xml:space="preserve">, </w:t>
      </w:r>
      <w:hyperlink w:anchor="_4d83e476040c7444758dda440d3096fc" w:history="1">
        <w:r w:rsidR="00347871">
          <w:rPr>
            <w:rStyle w:val="Hyperlink"/>
          </w:rPr>
          <w:t>Pattern Variable</w:t>
        </w:r>
      </w:hyperlink>
    </w:p>
    <w:p w:rsidR="00347871" w:rsidRDefault="00347871" w:rsidP="00347871"/>
    <w:p w:rsidR="00347871" w:rsidRDefault="00347871" w:rsidP="00347871">
      <w:pPr>
        <w:pStyle w:val="Heading2"/>
      </w:pPr>
      <w:bookmarkStart w:id="81" w:name="_83fe0e6c1023324f4ff77a689f4824f6"/>
      <w:r>
        <w:t>Class Focus Variable</w:t>
      </w:r>
      <w:bookmarkEnd w:id="81"/>
      <w:r w:rsidRPr="003A31EC">
        <w:rPr>
          <w:rFonts w:cs="Arial"/>
        </w:rPr>
        <w:t xml:space="preserve"> </w:t>
      </w:r>
      <w:r>
        <w:rPr>
          <w:rFonts w:cs="Arial"/>
        </w:rPr>
        <w:fldChar w:fldCharType="begin"/>
      </w:r>
      <w:r>
        <w:instrText>XE"</w:instrText>
      </w:r>
      <w:r w:rsidRPr="00413D75">
        <w:rPr>
          <w:rFonts w:cs="Arial"/>
        </w:rPr>
        <w:instrText>Focus Variable</w:instrText>
      </w:r>
      <w:r>
        <w:instrText>"</w:instrText>
      </w:r>
      <w:r>
        <w:rPr>
          <w:rFonts w:cs="Arial"/>
        </w:rPr>
        <w:fldChar w:fldCharType="end"/>
      </w:r>
      <w:r w:rsidR="009E71B4">
        <w:rPr>
          <w:rFonts w:cs="Arial"/>
        </w:rPr>
        <w:t xml:space="preserve"> </w:t>
      </w:r>
    </w:p>
    <w:p w:rsidR="00347871" w:rsidRDefault="00347871" w:rsidP="00F71BA8">
      <w:r>
        <w:t>A property variable of a pattern representing the extent of the subject type within the context of the owning pattern.</w:t>
      </w:r>
      <w:r>
        <w:br/>
        <w:t>The value of qualification shall be "Select".</w:t>
      </w:r>
      <w:r>
        <w:br/>
        <w:t>The &lt;has type&gt; of the variable is asserted be the same as the subject type of the pattern.</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e31b27a7745289f6f0e539acb4a8b867" w:history="1">
        <w:r w:rsidR="00347871">
          <w:rPr>
            <w:rStyle w:val="Hyperlink"/>
          </w:rPr>
          <w:t>Type Pattern Variable</w:t>
        </w:r>
      </w:hyperlink>
    </w:p>
    <w:p w:rsidR="00347871" w:rsidRDefault="00347871" w:rsidP="00347871"/>
    <w:p w:rsidR="00347871" w:rsidRDefault="00347871" w:rsidP="00347871">
      <w:pPr>
        <w:pStyle w:val="Heading2"/>
      </w:pPr>
      <w:bookmarkStart w:id="82" w:name="_1e33feddacadc61f30aaafa02fe01139"/>
      <w:r>
        <w:t>Association Match Rules</w:t>
      </w:r>
      <w:bookmarkEnd w:id="82"/>
      <w:r w:rsidRPr="003A31EC">
        <w:rPr>
          <w:rFonts w:cs="Arial"/>
        </w:rPr>
        <w:t xml:space="preserve"> </w:t>
      </w:r>
      <w:r>
        <w:rPr>
          <w:rFonts w:cs="Arial"/>
        </w:rPr>
        <w:fldChar w:fldCharType="begin"/>
      </w:r>
      <w:r>
        <w:instrText>XE"</w:instrText>
      </w:r>
      <w:r w:rsidRPr="00413D75">
        <w:rPr>
          <w:rFonts w:cs="Arial"/>
        </w:rPr>
        <w:instrText>Match Rules</w:instrText>
      </w:r>
      <w:r>
        <w:instrText>"</w:instrText>
      </w:r>
      <w:r>
        <w:rPr>
          <w:rFonts w:cs="Arial"/>
        </w:rPr>
        <w:fldChar w:fldCharType="end"/>
      </w:r>
      <w:r w:rsidR="009E71B4">
        <w:rPr>
          <w:rFonts w:cs="Arial"/>
        </w:rPr>
        <w:t xml:space="preserve"> </w:t>
      </w:r>
    </w:p>
    <w:p w:rsidR="00347871" w:rsidRDefault="00347871" w:rsidP="00F71BA8">
      <w:r>
        <w:t>Relationship defining the match rules for a mapping.</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9562d6c08cbe5eb32022ec9309bb6160" w:history="1">
        <w:r w:rsidR="00347871">
          <w:rPr>
            <w:rStyle w:val="Hyperlink"/>
          </w:rPr>
          <w:t>Rule Constrains</w:t>
        </w:r>
      </w:hyperlink>
      <w:r w:rsidR="00347871">
        <w:t xml:space="preserve">, </w:t>
      </w:r>
      <w:hyperlink w:anchor="_ae63cfff50cedcc072b5771554ea61a3" w:history="1">
        <w:r w:rsidR="00347871">
          <w:rPr>
            <w:rStyle w:val="Hyperlink"/>
          </w:rPr>
          <w:t>Statement</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221" type="#_x0000_t75" alt="2094629498.emf" style="width:12pt;height:12pt;visibility:visible;mso-wrap-style:square">
            <v:imagedata r:id="rId26" o:title="2094629498"/>
          </v:shape>
        </w:pict>
      </w:r>
      <w:r w:rsidR="00347871">
        <w:t xml:space="preserve"> has map rule</w:t>
      </w:r>
      <w:r w:rsidR="00347871">
        <w:rPr>
          <w:rFonts w:cs="Arial"/>
        </w:rPr>
        <w:fldChar w:fldCharType="begin"/>
      </w:r>
      <w:r w:rsidR="00347871">
        <w:instrText>XE"</w:instrText>
      </w:r>
      <w:r w:rsidR="00347871" w:rsidRPr="00413D75">
        <w:rPr>
          <w:rFonts w:cs="Arial"/>
        </w:rPr>
        <w:instrText>has map rule</w:instrText>
      </w:r>
      <w:r w:rsidR="00347871">
        <w:instrText>"</w:instrText>
      </w:r>
      <w:r w:rsidR="00347871">
        <w:rPr>
          <w:rFonts w:cs="Arial"/>
        </w:rPr>
        <w:fldChar w:fldCharType="end"/>
      </w:r>
      <w:r w:rsidR="00347871">
        <w:t xml:space="preserve"> : </w:t>
      </w:r>
      <w:hyperlink w:anchor="_63d69e49de8214503f0947e7f9dbc652" w:history="1">
        <w:r w:rsidR="00347871">
          <w:rPr>
            <w:rStyle w:val="Hyperlink"/>
          </w:rPr>
          <w:t>Match Rule</w:t>
        </w:r>
      </w:hyperlink>
      <w:r w:rsidR="00347871">
        <w:t xml:space="preserve"> [*]   </w:t>
      </w:r>
      <w:r w:rsidR="00347871" w:rsidRPr="00833C5F">
        <w:rPr>
          <w:i/>
        </w:rPr>
        <w:t>Subsets</w:t>
      </w:r>
      <w:r w:rsidR="00347871">
        <w:t>: about:</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E3AD0">
      <w:pPr>
        <w:pStyle w:val="BodyText"/>
        <w:spacing w:before="60" w:after="120"/>
        <w:ind w:firstLine="720"/>
      </w:pPr>
      <w:r>
        <w:t>Map rule that is asserted by a mapping.</w:t>
      </w:r>
    </w:p>
    <w:p w:rsidR="00347871" w:rsidRDefault="0063199A" w:rsidP="00347871">
      <w:pPr>
        <w:ind w:firstLine="720"/>
      </w:pPr>
      <w:r w:rsidRPr="00C00B6E">
        <w:rPr>
          <w:noProof/>
        </w:rPr>
        <w:pict>
          <v:shape id="_x0000_i1220" type="#_x0000_t75" alt="2094629498.emf" style="width:12pt;height:12pt;visibility:visible;mso-wrap-style:square">
            <v:imagedata r:id="rId26" o:title="2094629498"/>
          </v:shape>
        </w:pict>
      </w:r>
      <w:r w:rsidR="00347871">
        <w:t xml:space="preserve"> map rule of</w:t>
      </w:r>
      <w:r w:rsidR="00347871">
        <w:rPr>
          <w:rFonts w:cs="Arial"/>
        </w:rPr>
        <w:fldChar w:fldCharType="begin"/>
      </w:r>
      <w:r w:rsidR="00347871">
        <w:instrText>XE"</w:instrText>
      </w:r>
      <w:r w:rsidR="00347871" w:rsidRPr="00413D75">
        <w:rPr>
          <w:rFonts w:cs="Arial"/>
        </w:rPr>
        <w:instrText>map rule of</w:instrText>
      </w:r>
      <w:r w:rsidR="00347871">
        <w:instrText>"</w:instrText>
      </w:r>
      <w:r w:rsidR="00347871">
        <w:rPr>
          <w:rFonts w:cs="Arial"/>
        </w:rPr>
        <w:fldChar w:fldCharType="end"/>
      </w:r>
      <w:r w:rsidR="00347871">
        <w:t xml:space="preserve"> : </w:t>
      </w:r>
      <w:hyperlink w:anchor="_551417ad3c6e740d8b880bee8085a718" w:history="1">
        <w:r w:rsidR="00347871">
          <w:rPr>
            <w:rStyle w:val="Hyperlink"/>
          </w:rPr>
          <w:t>Mapping</w:t>
        </w:r>
      </w:hyperlink>
      <w:r w:rsidR="00347871">
        <w:t xml:space="preserve"> [1]   </w:t>
      </w:r>
      <w:r w:rsidR="00347871" w:rsidRPr="00833C5F">
        <w:rPr>
          <w:i/>
        </w:rPr>
        <w:t>Subsets</w:t>
      </w:r>
      <w:r w:rsidR="00347871">
        <w:t>: about:</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E3AD0">
      <w:pPr>
        <w:pStyle w:val="BodyText"/>
        <w:spacing w:before="60" w:after="120"/>
        <w:ind w:firstLine="720"/>
      </w:pPr>
      <w:r>
        <w:t>Mapping containing a map rule.</w:t>
      </w:r>
    </w:p>
    <w:p w:rsidR="00347871" w:rsidRDefault="00347871" w:rsidP="00347871"/>
    <w:p w:rsidR="00347871" w:rsidRDefault="00347871" w:rsidP="00347871">
      <w:pPr>
        <w:pStyle w:val="Heading2"/>
      </w:pPr>
      <w:bookmarkStart w:id="83" w:name="_77e24f666183243de30c7f285ef38731"/>
      <w:r>
        <w:lastRenderedPageBreak/>
        <w:t>Class Part Variable</w:t>
      </w:r>
      <w:bookmarkEnd w:id="83"/>
      <w:r w:rsidRPr="003A31EC">
        <w:rPr>
          <w:rFonts w:cs="Arial"/>
        </w:rPr>
        <w:t xml:space="preserve"> </w:t>
      </w:r>
      <w:r>
        <w:rPr>
          <w:rFonts w:cs="Arial"/>
        </w:rPr>
        <w:fldChar w:fldCharType="begin"/>
      </w:r>
      <w:r>
        <w:instrText>XE"</w:instrText>
      </w:r>
      <w:r w:rsidRPr="00413D75">
        <w:rPr>
          <w:rFonts w:cs="Arial"/>
        </w:rPr>
        <w:instrText>Part Variable</w:instrText>
      </w:r>
      <w:r>
        <w:instrText>"</w:instrText>
      </w:r>
      <w:r>
        <w:rPr>
          <w:rFonts w:cs="Arial"/>
        </w:rPr>
        <w:fldChar w:fldCharType="end"/>
      </w:r>
      <w:r w:rsidR="009E71B4">
        <w:rPr>
          <w:rFonts w:cs="Arial"/>
        </w:rPr>
        <w:t xml:space="preserve"> </w:t>
      </w:r>
    </w:p>
    <w:p w:rsidR="00347871" w:rsidRDefault="00347871" w:rsidP="00F71BA8">
      <w:r>
        <w:t>A pattern property variable representing a part of the subject type. Additional relations and rules may be made about the part. A type with parts is by its nature a composition.</w:t>
      </w:r>
      <w:r>
        <w:br/>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e31b27a7745289f6f0e539acb4a8b867" w:history="1">
        <w:r w:rsidR="00347871">
          <w:rPr>
            <w:rStyle w:val="Hyperlink"/>
          </w:rPr>
          <w:t>Type Pattern Variable</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rsidR="00347871" w:rsidRDefault="0063199A" w:rsidP="00E04E71">
      <w:pPr>
        <w:pStyle w:val="BodyText2"/>
        <w:spacing w:after="0" w:line="240" w:lineRule="auto"/>
      </w:pPr>
      <w:r w:rsidRPr="00C00B6E">
        <w:rPr>
          <w:noProof/>
        </w:rPr>
        <w:pict>
          <v:shape id="_x0000_i1219" type="#_x0000_t75" alt="76675802.emf" style="width:12pt;height:12pt;visibility:visible;mso-wrap-style:square">
            <v:imagedata r:id="rId13" o:title="76675802"/>
          </v:shape>
        </w:pict>
      </w:r>
      <w:r w:rsidR="00347871">
        <w:t xml:space="preserve"> is boundary part</w:t>
      </w:r>
      <w:r w:rsidR="00347871">
        <w:rPr>
          <w:rFonts w:cs="Arial"/>
        </w:rPr>
        <w:fldChar w:fldCharType="begin"/>
      </w:r>
      <w:r w:rsidR="00347871">
        <w:instrText>XE"</w:instrText>
      </w:r>
      <w:r w:rsidR="00347871" w:rsidRPr="00413D75">
        <w:rPr>
          <w:rFonts w:cs="Arial"/>
        </w:rPr>
        <w:instrText>is boundary part</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r w:rsidR="00347871">
        <w:t xml:space="preserve"> [0..1]</w:t>
      </w:r>
    </w:p>
    <w:p w:rsidR="00347871" w:rsidRDefault="00347871" w:rsidP="00E04E71">
      <w:pPr>
        <w:pStyle w:val="BodyText"/>
        <w:spacing w:before="0" w:after="120"/>
      </w:pPr>
      <w:r>
        <w:t>True if the property is on the boundary of the pattern and connectible (may have relationships) external to the pattern. e.g. "Port"</w:t>
      </w:r>
    </w:p>
    <w:p w:rsidR="00347871" w:rsidRDefault="00347871" w:rsidP="00347871"/>
    <w:p w:rsidR="00347871" w:rsidRDefault="00347871" w:rsidP="00347871">
      <w:pPr>
        <w:pStyle w:val="Heading2"/>
      </w:pPr>
      <w:bookmarkStart w:id="84" w:name="_8d9c945b6f864c34fdd7a91d4d62755f"/>
      <w:r>
        <w:t>Class Pattern</w:t>
      </w:r>
      <w:bookmarkEnd w:id="84"/>
      <w:r w:rsidRPr="003A31EC">
        <w:rPr>
          <w:rFonts w:cs="Arial"/>
        </w:rPr>
        <w:t xml:space="preserve"> </w:t>
      </w:r>
      <w:r>
        <w:rPr>
          <w:rFonts w:cs="Arial"/>
        </w:rPr>
        <w:fldChar w:fldCharType="begin"/>
      </w:r>
      <w:r>
        <w:instrText>XE"</w:instrText>
      </w:r>
      <w:r w:rsidRPr="00413D75">
        <w:rPr>
          <w:rFonts w:cs="Arial"/>
        </w:rPr>
        <w:instrText>Pattern</w:instrText>
      </w:r>
      <w:r>
        <w:instrText>"</w:instrText>
      </w:r>
      <w:r>
        <w:rPr>
          <w:rFonts w:cs="Arial"/>
        </w:rPr>
        <w:fldChar w:fldCharType="end"/>
      </w:r>
      <w:r w:rsidR="009E71B4">
        <w:rPr>
          <w:rFonts w:cs="Arial"/>
        </w:rPr>
        <w:t xml:space="preserve"> </w:t>
      </w:r>
      <w:r w:rsidR="006F72CA">
        <w:rPr>
          <w:rFonts w:cs="Arial"/>
        </w:rPr>
        <w:t>&lt;&lt;Intersection&gt;&gt;</w:t>
      </w:r>
    </w:p>
    <w:p w:rsidR="00347871" w:rsidRDefault="00347871" w:rsidP="00F71BA8">
      <w:r>
        <w:t>A pattern represents a set of assertions true about individuals or sets of individuals qualified by pattern properties. All propositions asserted or negated by a pattern (as a context) are considered "templates" where identity is not required to match.</w:t>
      </w:r>
      <w:r>
        <w:br/>
        <w:t xml:space="preserve"> </w:t>
      </w:r>
      <w:r>
        <w:br/>
        <w:t>The structure of the pattern is defined by the properties and asserted (sub) situations (including relationships) that are asserted by the pattern.</w:t>
      </w:r>
      <w:r>
        <w:br/>
      </w:r>
      <w:r>
        <w:br/>
        <w:t>In many cases the relationships and rules defined for a pattern will reference pattern properties. These relationships will hold for instances of the pattern where things are bound to the pattern properties.</w:t>
      </w:r>
      <w:r>
        <w:br/>
      </w:r>
      <w:r>
        <w:br/>
        <w:t>[DTV] general situation kind: situation kind that is not an individual situation kind. A situation kind is a general situation kind if it can be exemplified by more than one Event in some possible world, even when it cannot have more than one Event in the possible world chosen to be the universe of discourse.</w:t>
      </w:r>
      <w:r>
        <w:br/>
      </w:r>
      <w:r>
        <w:br/>
        <w:t xml:space="preserve">[UML] StructuredClassifier. Also Similarity with TemplateSignature </w:t>
      </w:r>
      <w:r>
        <w:br/>
      </w:r>
      <w:r>
        <w:br/>
        <w:t>[OWL] May be used to represent Class Expressions</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693daf0a0de3f4b82a04aee474c3f151" w:history="1">
        <w:r w:rsidR="00347871">
          <w:rPr>
            <w:rStyle w:val="Hyperlink"/>
          </w:rPr>
          <w:t>Lexical Scope</w:t>
        </w:r>
      </w:hyperlink>
      <w:r w:rsidR="00347871">
        <w:t xml:space="preserve">, </w:t>
      </w:r>
      <w:hyperlink w:anchor="_e60871f18b94666411d0d4023a66bd0b" w:history="1">
        <w:r w:rsidR="00347871">
          <w:rPr>
            <w:rStyle w:val="Hyperlink"/>
          </w:rPr>
          <w:t>Property Owner</w:t>
        </w:r>
      </w:hyperlink>
      <w:r w:rsidR="00347871">
        <w:t xml:space="preserve">, </w:t>
      </w:r>
      <w:hyperlink w:anchor="_8c517cf1950741c0f89edebf828214cc" w:history="1">
        <w:r w:rsidR="00347871">
          <w:rPr>
            <w:rStyle w:val="Hyperlink"/>
          </w:rPr>
          <w:t>Situation</w:t>
        </w:r>
      </w:hyperlink>
      <w:r w:rsidR="00347871">
        <w:t xml:space="preserve">, </w:t>
      </w:r>
      <w:hyperlink w:anchor="_50241f5936e61055293ca95f860768d8" w:history="1">
        <w:r w:rsidR="00347871">
          <w:rPr>
            <w:rStyle w:val="Hyperlink"/>
          </w:rPr>
          <w:t>Situation Type</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218" type="#_x0000_t75" alt="2094629498.emf" style="width:12pt;height:12pt;visibility:visible;mso-wrap-style:square">
            <v:imagedata r:id="rId26" o:title="2094629498"/>
          </v:shape>
        </w:pict>
      </w:r>
      <w:r w:rsidR="00347871">
        <w:t xml:space="preserve"> </w:t>
      </w:r>
      <w:r w:rsidR="007A366F">
        <w:t>&lt;&lt;Sufficient&gt;&gt;</w:t>
      </w:r>
      <w:r w:rsidR="0061586D">
        <w:t xml:space="preserve"> </w:t>
      </w:r>
      <w:r w:rsidR="00347871">
        <w:t>owns variable</w:t>
      </w:r>
      <w:r w:rsidR="00347871">
        <w:rPr>
          <w:rFonts w:cs="Arial"/>
        </w:rPr>
        <w:fldChar w:fldCharType="begin"/>
      </w:r>
      <w:r w:rsidR="00347871">
        <w:instrText>XE"</w:instrText>
      </w:r>
      <w:r w:rsidR="00347871" w:rsidRPr="00413D75">
        <w:rPr>
          <w:rFonts w:cs="Arial"/>
        </w:rPr>
        <w:instrText>owns variable</w:instrText>
      </w:r>
      <w:r w:rsidR="00347871">
        <w:instrText>"</w:instrText>
      </w:r>
      <w:r w:rsidR="00347871">
        <w:rPr>
          <w:rFonts w:cs="Arial"/>
        </w:rPr>
        <w:fldChar w:fldCharType="end"/>
      </w:r>
      <w:r w:rsidR="00347871">
        <w:t xml:space="preserve"> : </w:t>
      </w:r>
      <w:hyperlink w:anchor="_4d83e476040c7444758dda440d3096fc" w:history="1">
        <w:r w:rsidR="00347871">
          <w:rPr>
            <w:rStyle w:val="Hyperlink"/>
          </w:rPr>
          <w:t>Pattern Variable</w:t>
        </w:r>
      </w:hyperlink>
      <w:r w:rsidR="00347871">
        <w:t xml:space="preserve"> [*]   </w:t>
      </w:r>
      <w:r w:rsidR="00347871" w:rsidRPr="00833C5F">
        <w:rPr>
          <w:i/>
        </w:rPr>
        <w:t>Subsets</w:t>
      </w:r>
      <w:r w:rsidR="00347871">
        <w:t>: states:</w:t>
      </w:r>
      <w:hyperlink w:anchor="_a52cb0ff6e414b3170b58afe10b6afcb" w:history="1">
        <w:r w:rsidR="00347871">
          <w:rPr>
            <w:rStyle w:val="Hyperlink"/>
          </w:rPr>
          <w:t>Thing</w:t>
        </w:r>
      </w:hyperlink>
      <w:r w:rsidR="00347871">
        <w:rPr>
          <w:rStyle w:val="Hyperlink"/>
        </w:rPr>
        <w:t xml:space="preserve"> </w:t>
      </w:r>
      <w:r w:rsidR="00347871">
        <w:t xml:space="preserve">     </w:t>
      </w:r>
      <w:r w:rsidR="00347871" w:rsidRPr="00833C5F">
        <w:rPr>
          <w:i/>
        </w:rPr>
        <w:t>Redefines</w:t>
      </w:r>
      <w:r w:rsidR="00347871">
        <w:t>: has property:</w:t>
      </w:r>
      <w:hyperlink w:anchor="_aec2b4f875c8e48059ff0f3cf4fdb05d" w:history="1">
        <w:r w:rsidR="00347871">
          <w:rPr>
            <w:rStyle w:val="Hyperlink"/>
          </w:rPr>
          <w:t>Property Type</w:t>
        </w:r>
      </w:hyperlink>
      <w:r w:rsidR="00347871">
        <w:rPr>
          <w:rStyle w:val="Hyperlink"/>
        </w:rPr>
        <w:t xml:space="preserve">   </w:t>
      </w:r>
      <w:r w:rsidR="00347871">
        <w:t xml:space="preserve"> </w:t>
      </w:r>
    </w:p>
    <w:p w:rsidR="0061586D" w:rsidRDefault="0061586D" w:rsidP="0061586D">
      <w:r>
        <w:tab/>
      </w:r>
      <w:r w:rsidR="004241E6">
        <w:rPr>
          <w:i/>
        </w:rPr>
        <w:t>through</w:t>
      </w:r>
      <w:r w:rsidR="00102E5C">
        <w:rPr>
          <w:i/>
        </w:rPr>
        <w:t xml:space="preserve"> association</w:t>
      </w:r>
      <w:r w:rsidRPr="00446E2F">
        <w:rPr>
          <w:i/>
        </w:rPr>
        <w:t>:</w:t>
      </w:r>
      <w:r>
        <w:t xml:space="preserve"> </w:t>
      </w:r>
      <w:hyperlink w:anchor="_1ca0eead3b0232123ed6f8fbaf154524" w:history="1">
        <w:r w:rsidRPr="00446E2F">
          <w:rPr>
            <w:rStyle w:val="Hyperlink"/>
            <w:color w:val="0066FF"/>
          </w:rPr>
          <w:t>Pattern Variables</w:t>
        </w:r>
      </w:hyperlink>
      <w:r w:rsidR="00446E2F">
        <w:t xml:space="preserve"> </w:t>
      </w:r>
    </w:p>
    <w:p w:rsidR="00347871" w:rsidRDefault="00347871" w:rsidP="004E3AD0">
      <w:pPr>
        <w:pStyle w:val="BodyText"/>
        <w:spacing w:before="60" w:after="120"/>
        <w:ind w:firstLine="720"/>
      </w:pPr>
      <w:r>
        <w:t>A variable property defined within the context of a pattern that is used as part of the patterns definition.</w:t>
      </w:r>
      <w:r>
        <w:br/>
        <w:t>[UML] ownedAttribute</w:t>
      </w:r>
    </w:p>
    <w:p w:rsidR="00347871" w:rsidRDefault="0063199A" w:rsidP="00347871">
      <w:pPr>
        <w:ind w:left="605" w:hanging="245"/>
      </w:pPr>
      <w:r w:rsidRPr="00C00B6E">
        <w:rPr>
          <w:noProof/>
        </w:rPr>
        <w:pict>
          <v:shape id="_x0000_i1217" type="#_x0000_t75" alt="-796611095.emf" style="width:12pt;height:12pt;visibility:visible;mso-wrap-style:square">
            <v:imagedata r:id="rId10" o:title="-796611095"/>
          </v:shape>
        </w:pict>
      </w:r>
      <w:r w:rsidR="00347871">
        <w:t xml:space="preserve"> </w:t>
      </w:r>
      <w:r w:rsidR="0061586D">
        <w:t xml:space="preserve"> </w:t>
      </w:r>
      <w:r w:rsidR="00347871">
        <w:t>satisfied by</w:t>
      </w:r>
      <w:r w:rsidR="00347871">
        <w:rPr>
          <w:rFonts w:cs="Arial"/>
        </w:rPr>
        <w:fldChar w:fldCharType="begin"/>
      </w:r>
      <w:r w:rsidR="00347871">
        <w:instrText>XE"</w:instrText>
      </w:r>
      <w:r w:rsidR="00347871" w:rsidRPr="00413D75">
        <w:rPr>
          <w:rFonts w:cs="Arial"/>
        </w:rPr>
        <w:instrText>satisfied by</w:instrText>
      </w:r>
      <w:r w:rsidR="00347871">
        <w:instrText>"</w:instrText>
      </w:r>
      <w:r w:rsidR="00347871">
        <w:rPr>
          <w:rFonts w:cs="Arial"/>
        </w:rPr>
        <w:fldChar w:fldCharType="end"/>
      </w:r>
      <w:r w:rsidR="00347871">
        <w:t xml:space="preserve"> : </w:t>
      </w:r>
      <w:hyperlink w:anchor="_20441cde84fc110fd98c6fa01fbf663f" w:history="1">
        <w:r w:rsidR="00347871">
          <w:rPr>
            <w:rStyle w:val="Hyperlink"/>
          </w:rPr>
          <w:t>Pattern Match</w:t>
        </w:r>
      </w:hyperlink>
      <w:r w:rsidR="00347871">
        <w:t xml:space="preserve"> [*] </w:t>
      </w:r>
    </w:p>
    <w:p w:rsidR="0061586D" w:rsidRDefault="0061586D" w:rsidP="0061586D">
      <w:r>
        <w:tab/>
      </w:r>
      <w:r w:rsidR="004241E6">
        <w:rPr>
          <w:i/>
        </w:rPr>
        <w:t>through</w:t>
      </w:r>
      <w:r w:rsidR="00102E5C">
        <w:rPr>
          <w:i/>
        </w:rPr>
        <w:t xml:space="preserve"> association</w:t>
      </w:r>
      <w:r w:rsidRPr="00446E2F">
        <w:rPr>
          <w:i/>
        </w:rPr>
        <w:t>:</w:t>
      </w:r>
      <w:r>
        <w:t xml:space="preserve"> </w:t>
      </w:r>
      <w:hyperlink w:anchor="_7b9b536f391ef0e6d564ff2688a17b6c" w:history="1">
        <w:r w:rsidRPr="00446E2F">
          <w:rPr>
            <w:rStyle w:val="Hyperlink"/>
            <w:color w:val="0066FF"/>
          </w:rPr>
          <w:t>Pattern Matches</w:t>
        </w:r>
      </w:hyperlink>
      <w:r w:rsidR="00446E2F">
        <w:t xml:space="preserve"> </w:t>
      </w:r>
    </w:p>
    <w:p w:rsidR="00347871" w:rsidRDefault="00347871" w:rsidP="004E3AD0">
      <w:pPr>
        <w:pStyle w:val="BodyText"/>
        <w:spacing w:before="60" w:after="120"/>
        <w:ind w:firstLine="720"/>
      </w:pPr>
      <w:r>
        <w:t>Pattern match that satisfies a pattern.</w:t>
      </w:r>
    </w:p>
    <w:p w:rsidR="00347871" w:rsidRDefault="00347871" w:rsidP="00347871"/>
    <w:p w:rsidR="00347871" w:rsidRDefault="00347871" w:rsidP="00347871">
      <w:pPr>
        <w:pStyle w:val="Heading2"/>
      </w:pPr>
      <w:bookmarkStart w:id="85" w:name="_a03c330ee6bad05b889429f3ac24755e"/>
      <w:r>
        <w:t>Association Pattern Bindings</w:t>
      </w:r>
      <w:bookmarkEnd w:id="85"/>
      <w:r w:rsidRPr="003A31EC">
        <w:rPr>
          <w:rFonts w:cs="Arial"/>
        </w:rPr>
        <w:t xml:space="preserve"> </w:t>
      </w:r>
      <w:r>
        <w:rPr>
          <w:rFonts w:cs="Arial"/>
        </w:rPr>
        <w:fldChar w:fldCharType="begin"/>
      </w:r>
      <w:r>
        <w:instrText>XE"</w:instrText>
      </w:r>
      <w:r w:rsidRPr="00413D75">
        <w:rPr>
          <w:rFonts w:cs="Arial"/>
        </w:rPr>
        <w:instrText>Pattern Bindings</w:instrText>
      </w:r>
      <w:r>
        <w:instrText>"</w:instrText>
      </w:r>
      <w:r>
        <w:rPr>
          <w:rFonts w:cs="Arial"/>
        </w:rPr>
        <w:fldChar w:fldCharType="end"/>
      </w:r>
      <w:r w:rsidR="009E71B4">
        <w:rPr>
          <w:rFonts w:cs="Arial"/>
        </w:rPr>
        <w:t xml:space="preserve"> </w:t>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216" type="#_x0000_t75" alt="2094629498.emf" style="width:12pt;height:12pt;visibility:visible;mso-wrap-style:square">
            <v:imagedata r:id="rId26" o:title="2094629498"/>
          </v:shape>
        </w:pict>
      </w:r>
      <w:r w:rsidR="00347871">
        <w:t xml:space="preserve">  : </w:t>
      </w:r>
      <w:hyperlink w:anchor="_ac5a167de63e72c31b8944200289955d" w:history="1">
        <w:r w:rsidR="00347871">
          <w:rPr>
            <w:rStyle w:val="Hyperlink"/>
          </w:rPr>
          <w:t>Variable Binding</w:t>
        </w:r>
      </w:hyperlink>
      <w:r w:rsidR="00347871">
        <w:t xml:space="preserve"> [*] </w:t>
      </w:r>
    </w:p>
    <w:p w:rsidR="00347871" w:rsidRDefault="0063199A" w:rsidP="00347871">
      <w:pPr>
        <w:ind w:firstLine="720"/>
      </w:pPr>
      <w:r w:rsidRPr="00C00B6E">
        <w:rPr>
          <w:noProof/>
        </w:rPr>
        <w:lastRenderedPageBreak/>
        <w:pict>
          <v:shape id="_x0000_i1215" type="#_x0000_t75" alt="2094629498.emf" style="width:12pt;height:12pt;visibility:visible;mso-wrap-style:square">
            <v:imagedata r:id="rId26" o:title="2094629498"/>
          </v:shape>
        </w:pict>
      </w:r>
      <w:r w:rsidR="00347871">
        <w:t xml:space="preserve">  : </w:t>
      </w:r>
      <w:hyperlink w:anchor="_20441cde84fc110fd98c6fa01fbf663f" w:history="1">
        <w:r w:rsidR="00347871">
          <w:rPr>
            <w:rStyle w:val="Hyperlink"/>
          </w:rPr>
          <w:t>Pattern Match</w:t>
        </w:r>
      </w:hyperlink>
      <w:r w:rsidR="00347871">
        <w:t xml:space="preserve"> [1] </w:t>
      </w:r>
    </w:p>
    <w:p w:rsidR="00347871" w:rsidRDefault="00347871" w:rsidP="00347871"/>
    <w:p w:rsidR="00347871" w:rsidRDefault="00347871" w:rsidP="00347871">
      <w:pPr>
        <w:pStyle w:val="Heading2"/>
      </w:pPr>
      <w:bookmarkStart w:id="86" w:name="_20441cde84fc110fd98c6fa01fbf663f"/>
      <w:r>
        <w:t>Class Pattern Match</w:t>
      </w:r>
      <w:bookmarkEnd w:id="86"/>
      <w:r w:rsidRPr="003A31EC">
        <w:rPr>
          <w:rFonts w:cs="Arial"/>
        </w:rPr>
        <w:t xml:space="preserve"> </w:t>
      </w:r>
      <w:r>
        <w:rPr>
          <w:rFonts w:cs="Arial"/>
        </w:rPr>
        <w:fldChar w:fldCharType="begin"/>
      </w:r>
      <w:r>
        <w:instrText>XE"</w:instrText>
      </w:r>
      <w:r w:rsidRPr="00413D75">
        <w:rPr>
          <w:rFonts w:cs="Arial"/>
        </w:rPr>
        <w:instrText>Pattern Match</w:instrText>
      </w:r>
      <w:r>
        <w:instrText>"</w:instrText>
      </w:r>
      <w:r>
        <w:rPr>
          <w:rFonts w:cs="Arial"/>
        </w:rPr>
        <w:fldChar w:fldCharType="end"/>
      </w:r>
      <w:r w:rsidR="009E71B4">
        <w:rPr>
          <w:rFonts w:cs="Arial"/>
        </w:rPr>
        <w:t xml:space="preserve"> </w:t>
      </w:r>
    </w:p>
    <w:p w:rsidR="00347871" w:rsidRDefault="00347871" w:rsidP="00F71BA8">
      <w:r>
        <w:t xml:space="preserve">A pattern match provides the corespondents between a pattern and the situations it matches using variable bindings. </w:t>
      </w:r>
      <w:r>
        <w:br/>
        <w:t>A pattern match implies and proves that the pattern &lt;categorizes&gt; the situation.</w:t>
      </w:r>
      <w:r>
        <w:br/>
        <w:t>The matched pattern &lt;states&gt; any consequences of the matching, such as the pattern &lt;categorizes&gt; the pattern instance.</w:t>
      </w:r>
    </w:p>
    <w:p w:rsidR="00347871" w:rsidRDefault="0063199A" w:rsidP="00347871">
      <w:pPr>
        <w:jc w:val="center"/>
      </w:pPr>
      <w:r w:rsidRPr="00C00B6E">
        <w:rPr>
          <w:noProof/>
        </w:rPr>
        <w:pict>
          <v:shape id="Picture -1837247845.emf" o:spid="_x0000_i1214" type="#_x0000_t75" alt="-1837247845.emf" style="width:487.2pt;height:304.2pt;visibility:visible;mso-wrap-style:square">
            <v:imagedata r:id="rId34" o:title="-1837247845"/>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Pattern Match</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318306db8339a16351b356169444c6ed" w:history="1">
        <w:r w:rsidR="00347871">
          <w:rPr>
            <w:rStyle w:val="Hyperlink"/>
          </w:rPr>
          <w:t>Actual Situation</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213" type="#_x0000_t75" alt="2094629498.emf" style="width:12pt;height:12pt;visibility:visible;mso-wrap-style:square">
            <v:imagedata r:id="rId26" o:title="2094629498"/>
          </v:shape>
        </w:pict>
      </w:r>
      <w:r w:rsidR="00347871">
        <w:t xml:space="preserve">  : </w:t>
      </w:r>
      <w:hyperlink w:anchor="_ac5a167de63e72c31b8944200289955d" w:history="1">
        <w:r w:rsidR="00347871">
          <w:rPr>
            <w:rStyle w:val="Hyperlink"/>
          </w:rPr>
          <w:t>Variable Binding</w:t>
        </w:r>
      </w:hyperlink>
      <w:r w:rsidR="00347871">
        <w:t xml:space="preserve"> [*]   </w:t>
      </w:r>
      <w:r w:rsidR="00347871" w:rsidRPr="00833C5F">
        <w:rPr>
          <w:i/>
        </w:rPr>
        <w:t>Subsets</w:t>
      </w:r>
      <w:r w:rsidR="00347871">
        <w:t>: states:</w:t>
      </w:r>
      <w:hyperlink w:anchor="_a52cb0ff6e414b3170b58afe10b6afcb" w:history="1">
        <w:r w:rsidR="00347871">
          <w:rPr>
            <w:rStyle w:val="Hyperlink"/>
          </w:rPr>
          <w:t>Thing</w:t>
        </w:r>
      </w:hyperlink>
      <w:r w:rsidR="00347871">
        <w:rPr>
          <w:rStyle w:val="Hyperlink"/>
        </w:rPr>
        <w:t xml:space="preserve"> </w:t>
      </w:r>
      <w:r w:rsidR="00347871">
        <w:t xml:space="preserve">   </w:t>
      </w:r>
    </w:p>
    <w:p w:rsidR="0061586D" w:rsidRDefault="0061586D" w:rsidP="0061586D">
      <w:r>
        <w:tab/>
      </w:r>
      <w:r w:rsidR="004241E6">
        <w:rPr>
          <w:i/>
        </w:rPr>
        <w:t>through</w:t>
      </w:r>
      <w:r w:rsidR="00102E5C">
        <w:rPr>
          <w:i/>
        </w:rPr>
        <w:t xml:space="preserve"> association</w:t>
      </w:r>
      <w:r w:rsidRPr="00446E2F">
        <w:rPr>
          <w:i/>
        </w:rPr>
        <w:t>:</w:t>
      </w:r>
      <w:r>
        <w:t xml:space="preserve"> </w:t>
      </w:r>
      <w:hyperlink w:anchor="_a03c330ee6bad05b889429f3ac24755e" w:history="1">
        <w:r w:rsidRPr="00446E2F">
          <w:rPr>
            <w:rStyle w:val="Hyperlink"/>
            <w:color w:val="0066FF"/>
          </w:rPr>
          <w:t>Pattern Bindings</w:t>
        </w:r>
      </w:hyperlink>
      <w:r w:rsidR="00446E2F">
        <w:t xml:space="preserve"> </w:t>
      </w:r>
    </w:p>
    <w:p w:rsidR="00347871" w:rsidRDefault="0063199A" w:rsidP="00347871">
      <w:pPr>
        <w:ind w:left="605" w:hanging="245"/>
      </w:pPr>
      <w:r w:rsidRPr="00C00B6E">
        <w:rPr>
          <w:noProof/>
        </w:rPr>
        <w:pict>
          <v:shape id="_x0000_i1212" type="#_x0000_t75" alt="-796611095.emf" style="width:12pt;height:12pt;visibility:visible;mso-wrap-style:square">
            <v:imagedata r:id="rId10" o:title="-796611095"/>
          </v:shape>
        </w:pict>
      </w:r>
      <w:r w:rsidR="00347871">
        <w:t xml:space="preserve"> </w:t>
      </w:r>
      <w:r w:rsidR="0061586D">
        <w:t xml:space="preserve"> </w:t>
      </w:r>
      <w:r w:rsidR="00347871">
        <w:t>satisfies</w:t>
      </w:r>
      <w:r w:rsidR="00347871">
        <w:rPr>
          <w:rFonts w:cs="Arial"/>
        </w:rPr>
        <w:fldChar w:fldCharType="begin"/>
      </w:r>
      <w:r w:rsidR="00347871">
        <w:instrText>XE"</w:instrText>
      </w:r>
      <w:r w:rsidR="00347871" w:rsidRPr="00413D75">
        <w:rPr>
          <w:rFonts w:cs="Arial"/>
        </w:rPr>
        <w:instrText>satisfies</w:instrText>
      </w:r>
      <w:r w:rsidR="00347871">
        <w:instrText>"</w:instrText>
      </w:r>
      <w:r w:rsidR="00347871">
        <w:rPr>
          <w:rFonts w:cs="Arial"/>
        </w:rPr>
        <w:fldChar w:fldCharType="end"/>
      </w:r>
      <w:r w:rsidR="00347871">
        <w:t xml:space="preserve"> : </w:t>
      </w:r>
      <w:hyperlink w:anchor="_8d9c945b6f864c34fdd7a91d4d62755f" w:history="1">
        <w:r w:rsidR="00347871">
          <w:rPr>
            <w:rStyle w:val="Hyperlink"/>
          </w:rPr>
          <w:t>Pattern</w:t>
        </w:r>
      </w:hyperlink>
      <w:r w:rsidR="00347871">
        <w:t xml:space="preserve"> [1] </w:t>
      </w:r>
    </w:p>
    <w:p w:rsidR="0061586D" w:rsidRDefault="0061586D" w:rsidP="0061586D">
      <w:r>
        <w:tab/>
      </w:r>
      <w:r w:rsidR="004241E6">
        <w:rPr>
          <w:i/>
        </w:rPr>
        <w:t>through</w:t>
      </w:r>
      <w:r w:rsidR="00102E5C">
        <w:rPr>
          <w:i/>
        </w:rPr>
        <w:t xml:space="preserve"> association</w:t>
      </w:r>
      <w:r w:rsidRPr="00446E2F">
        <w:rPr>
          <w:i/>
        </w:rPr>
        <w:t>:</w:t>
      </w:r>
      <w:r>
        <w:t xml:space="preserve"> </w:t>
      </w:r>
      <w:hyperlink w:anchor="_7b9b536f391ef0e6d564ff2688a17b6c" w:history="1">
        <w:r w:rsidRPr="00446E2F">
          <w:rPr>
            <w:rStyle w:val="Hyperlink"/>
            <w:color w:val="0066FF"/>
          </w:rPr>
          <w:t>Pattern Matches</w:t>
        </w:r>
      </w:hyperlink>
      <w:r w:rsidR="00446E2F">
        <w:t xml:space="preserve"> </w:t>
      </w:r>
    </w:p>
    <w:p w:rsidR="00347871" w:rsidRDefault="00347871" w:rsidP="004E3AD0">
      <w:pPr>
        <w:pStyle w:val="BodyText"/>
        <w:spacing w:before="60" w:after="120"/>
        <w:ind w:firstLine="720"/>
      </w:pPr>
      <w:r>
        <w:t>Pattern that is satisfied by a "Pattern Match" based on a set of "Variable Bindings".</w:t>
      </w:r>
    </w:p>
    <w:p w:rsidR="00347871" w:rsidRDefault="0063199A" w:rsidP="00347871">
      <w:pPr>
        <w:ind w:left="605" w:hanging="245"/>
      </w:pPr>
      <w:r w:rsidRPr="00C00B6E">
        <w:rPr>
          <w:noProof/>
        </w:rPr>
        <w:pict>
          <v:shape id="_x0000_i1211" type="#_x0000_t75" alt="-796611095.emf" style="width:12pt;height:12pt;visibility:visible;mso-wrap-style:square">
            <v:imagedata r:id="rId10" o:title="-796611095"/>
          </v:shape>
        </w:pict>
      </w:r>
      <w:r w:rsidR="00347871">
        <w:t xml:space="preserve"> </w:t>
      </w:r>
      <w:r w:rsidR="0061586D">
        <w:t xml:space="preserve"> </w:t>
      </w:r>
      <w:r w:rsidR="00347871">
        <w:t>matches</w:t>
      </w:r>
      <w:r w:rsidR="00347871">
        <w:rPr>
          <w:rFonts w:cs="Arial"/>
        </w:rPr>
        <w:fldChar w:fldCharType="begin"/>
      </w:r>
      <w:r w:rsidR="00347871">
        <w:instrText>XE"</w:instrText>
      </w:r>
      <w:r w:rsidR="00347871" w:rsidRPr="00413D75">
        <w:rPr>
          <w:rFonts w:cs="Arial"/>
        </w:rPr>
        <w:instrText>matches</w:instrText>
      </w:r>
      <w:r w:rsidR="00347871">
        <w:instrText>"</w:instrText>
      </w:r>
      <w:r w:rsidR="00347871">
        <w:rPr>
          <w:rFonts w:cs="Arial"/>
        </w:rPr>
        <w:fldChar w:fldCharType="end"/>
      </w:r>
      <w:r w:rsidR="00347871">
        <w:t xml:space="preserve"> : </w:t>
      </w:r>
      <w:hyperlink w:anchor="_8c517cf1950741c0f89edebf828214cc" w:history="1">
        <w:r w:rsidR="00347871">
          <w:rPr>
            <w:rStyle w:val="Hyperlink"/>
          </w:rPr>
          <w:t>Situation</w:t>
        </w:r>
      </w:hyperlink>
      <w:r w:rsidR="00347871">
        <w:t xml:space="preserve"> [1] </w:t>
      </w:r>
    </w:p>
    <w:p w:rsidR="0061586D" w:rsidRDefault="0061586D" w:rsidP="0061586D">
      <w:r>
        <w:tab/>
      </w:r>
      <w:r w:rsidR="004241E6">
        <w:rPr>
          <w:i/>
        </w:rPr>
        <w:t>through</w:t>
      </w:r>
      <w:r w:rsidR="00102E5C">
        <w:rPr>
          <w:i/>
        </w:rPr>
        <w:t xml:space="preserve"> association</w:t>
      </w:r>
      <w:r w:rsidRPr="00446E2F">
        <w:rPr>
          <w:i/>
        </w:rPr>
        <w:t>:</w:t>
      </w:r>
      <w:r>
        <w:t xml:space="preserve"> </w:t>
      </w:r>
      <w:hyperlink w:anchor="_ce6e922a72c133e1ca5060d9703cff15" w:history="1">
        <w:r w:rsidRPr="00446E2F">
          <w:rPr>
            <w:rStyle w:val="Hyperlink"/>
            <w:color w:val="0066FF"/>
          </w:rPr>
          <w:t>Situation Matches</w:t>
        </w:r>
      </w:hyperlink>
      <w:r w:rsidR="00446E2F">
        <w:t xml:space="preserve"> </w:t>
      </w:r>
    </w:p>
    <w:p w:rsidR="00347871" w:rsidRDefault="00347871" w:rsidP="004E3AD0">
      <w:pPr>
        <w:pStyle w:val="BodyText"/>
        <w:spacing w:before="60" w:after="120"/>
        <w:ind w:firstLine="720"/>
      </w:pPr>
      <w:r>
        <w:t>The situation qualified as matching the &lt;satisfies&gt; pattern based on the set of "Variable Bindings" stated.</w:t>
      </w:r>
    </w:p>
    <w:p w:rsidR="00347871" w:rsidRDefault="00347871" w:rsidP="00347871"/>
    <w:p w:rsidR="00347871" w:rsidRDefault="00347871" w:rsidP="00347871">
      <w:pPr>
        <w:pStyle w:val="Heading2"/>
      </w:pPr>
      <w:bookmarkStart w:id="87" w:name="_7b9b536f391ef0e6d564ff2688a17b6c"/>
      <w:r>
        <w:t>Association Pattern Matches</w:t>
      </w:r>
      <w:bookmarkEnd w:id="87"/>
      <w:r w:rsidRPr="003A31EC">
        <w:rPr>
          <w:rFonts w:cs="Arial"/>
        </w:rPr>
        <w:t xml:space="preserve"> </w:t>
      </w:r>
      <w:r>
        <w:rPr>
          <w:rFonts w:cs="Arial"/>
        </w:rPr>
        <w:fldChar w:fldCharType="begin"/>
      </w:r>
      <w:r>
        <w:instrText>XE"</w:instrText>
      </w:r>
      <w:r w:rsidRPr="00413D75">
        <w:rPr>
          <w:rFonts w:cs="Arial"/>
        </w:rPr>
        <w:instrText>Pattern Matches</w:instrText>
      </w:r>
      <w:r>
        <w:instrText>"</w:instrText>
      </w:r>
      <w:r>
        <w:rPr>
          <w:rFonts w:cs="Arial"/>
        </w:rPr>
        <w:fldChar w:fldCharType="end"/>
      </w:r>
      <w:r w:rsidR="009E71B4">
        <w:rPr>
          <w:rFonts w:cs="Arial"/>
        </w:rPr>
        <w:t xml:space="preserve"> </w:t>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lastRenderedPageBreak/>
        <w:pict>
          <v:shape id="_x0000_i1210" type="#_x0000_t75" alt="-796611095.emf" style="width:12pt;height:12pt;visibility:visible;mso-wrap-style:square">
            <v:imagedata r:id="rId10" o:title="-796611095"/>
          </v:shape>
        </w:pict>
      </w:r>
      <w:r w:rsidR="00347871">
        <w:t xml:space="preserve"> satisfies</w:t>
      </w:r>
      <w:r w:rsidR="00347871">
        <w:rPr>
          <w:rFonts w:cs="Arial"/>
        </w:rPr>
        <w:fldChar w:fldCharType="begin"/>
      </w:r>
      <w:r w:rsidR="00347871">
        <w:instrText>XE"</w:instrText>
      </w:r>
      <w:r w:rsidR="00347871" w:rsidRPr="00413D75">
        <w:rPr>
          <w:rFonts w:cs="Arial"/>
        </w:rPr>
        <w:instrText>satisfies</w:instrText>
      </w:r>
      <w:r w:rsidR="00347871">
        <w:instrText>"</w:instrText>
      </w:r>
      <w:r w:rsidR="00347871">
        <w:rPr>
          <w:rFonts w:cs="Arial"/>
        </w:rPr>
        <w:fldChar w:fldCharType="end"/>
      </w:r>
      <w:r w:rsidR="00347871">
        <w:t xml:space="preserve"> : </w:t>
      </w:r>
      <w:hyperlink w:anchor="_8d9c945b6f864c34fdd7a91d4d62755f" w:history="1">
        <w:r w:rsidR="00347871">
          <w:rPr>
            <w:rStyle w:val="Hyperlink"/>
          </w:rPr>
          <w:t>Pattern</w:t>
        </w:r>
      </w:hyperlink>
      <w:r w:rsidR="00347871">
        <w:t xml:space="preserve"> [1] </w:t>
      </w:r>
    </w:p>
    <w:p w:rsidR="00347871" w:rsidRDefault="00347871" w:rsidP="004E3AD0">
      <w:pPr>
        <w:pStyle w:val="BodyText"/>
        <w:spacing w:before="60" w:after="120"/>
        <w:ind w:firstLine="720"/>
      </w:pPr>
      <w:r>
        <w:t>Pattern that is satisfied by a "Pattern Match" based on a set of "Variable Bindings".</w:t>
      </w:r>
    </w:p>
    <w:p w:rsidR="00347871" w:rsidRDefault="0063199A" w:rsidP="00347871">
      <w:pPr>
        <w:ind w:firstLine="720"/>
      </w:pPr>
      <w:r w:rsidRPr="00C00B6E">
        <w:rPr>
          <w:noProof/>
        </w:rPr>
        <w:pict>
          <v:shape id="_x0000_i1209" type="#_x0000_t75" alt="-796611095.emf" style="width:12pt;height:12pt;visibility:visible;mso-wrap-style:square">
            <v:imagedata r:id="rId10" o:title="-796611095"/>
          </v:shape>
        </w:pict>
      </w:r>
      <w:r w:rsidR="00347871">
        <w:t xml:space="preserve"> satisfied by</w:t>
      </w:r>
      <w:r w:rsidR="00347871">
        <w:rPr>
          <w:rFonts w:cs="Arial"/>
        </w:rPr>
        <w:fldChar w:fldCharType="begin"/>
      </w:r>
      <w:r w:rsidR="00347871">
        <w:instrText>XE"</w:instrText>
      </w:r>
      <w:r w:rsidR="00347871" w:rsidRPr="00413D75">
        <w:rPr>
          <w:rFonts w:cs="Arial"/>
        </w:rPr>
        <w:instrText>satisfied by</w:instrText>
      </w:r>
      <w:r w:rsidR="00347871">
        <w:instrText>"</w:instrText>
      </w:r>
      <w:r w:rsidR="00347871">
        <w:rPr>
          <w:rFonts w:cs="Arial"/>
        </w:rPr>
        <w:fldChar w:fldCharType="end"/>
      </w:r>
      <w:r w:rsidR="00347871">
        <w:t xml:space="preserve"> : </w:t>
      </w:r>
      <w:hyperlink w:anchor="_20441cde84fc110fd98c6fa01fbf663f" w:history="1">
        <w:r w:rsidR="00347871">
          <w:rPr>
            <w:rStyle w:val="Hyperlink"/>
          </w:rPr>
          <w:t>Pattern Match</w:t>
        </w:r>
      </w:hyperlink>
      <w:r w:rsidR="00347871">
        <w:t xml:space="preserve"> [*] </w:t>
      </w:r>
    </w:p>
    <w:p w:rsidR="00347871" w:rsidRDefault="00347871" w:rsidP="004E3AD0">
      <w:pPr>
        <w:pStyle w:val="BodyText"/>
        <w:spacing w:before="60" w:after="120"/>
        <w:ind w:firstLine="720"/>
      </w:pPr>
      <w:r>
        <w:t>Pattern match that satisfies a pattern.</w:t>
      </w:r>
    </w:p>
    <w:p w:rsidR="00347871" w:rsidRDefault="00347871" w:rsidP="00347871"/>
    <w:p w:rsidR="00347871" w:rsidRDefault="00347871" w:rsidP="00347871">
      <w:pPr>
        <w:pStyle w:val="Heading2"/>
      </w:pPr>
      <w:bookmarkStart w:id="88" w:name="_d887c32e4bfb53e43fcdbf0a0fa25c0f"/>
      <w:r>
        <w:t>Class Pattern of Type</w:t>
      </w:r>
      <w:bookmarkEnd w:id="88"/>
      <w:r w:rsidRPr="003A31EC">
        <w:rPr>
          <w:rFonts w:cs="Arial"/>
        </w:rPr>
        <w:t xml:space="preserve"> </w:t>
      </w:r>
      <w:r>
        <w:rPr>
          <w:rFonts w:cs="Arial"/>
        </w:rPr>
        <w:fldChar w:fldCharType="begin"/>
      </w:r>
      <w:r>
        <w:instrText>XE"</w:instrText>
      </w:r>
      <w:r w:rsidRPr="00413D75">
        <w:rPr>
          <w:rFonts w:cs="Arial"/>
        </w:rPr>
        <w:instrText>Pattern of Type</w:instrText>
      </w:r>
      <w:r>
        <w:instrText>"</w:instrText>
      </w:r>
      <w:r>
        <w:rPr>
          <w:rFonts w:cs="Arial"/>
        </w:rPr>
        <w:fldChar w:fldCharType="end"/>
      </w:r>
      <w:r w:rsidR="009E71B4">
        <w:rPr>
          <w:rFonts w:cs="Arial"/>
        </w:rPr>
        <w:t xml:space="preserve"> </w:t>
      </w:r>
    </w:p>
    <w:p w:rsidR="00347871" w:rsidRDefault="00347871" w:rsidP="00F71BA8">
      <w:r>
        <w:t>A pattern of type defines a set of properties and relationships that must hold true for all instances of a type. Where the pattern includes parts, the subject type is a composition.</w:t>
      </w:r>
      <w:r>
        <w:br/>
        <w:t>Patterns augment the semantics of th subject type in the context of the pattern.</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8d9c945b6f864c34fdd7a91d4d62755f" w:history="1">
        <w:r w:rsidR="00347871">
          <w:rPr>
            <w:rStyle w:val="Hyperlink"/>
          </w:rPr>
          <w:t>Pattern</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208" type="#_x0000_t75" alt="2094629498.emf" style="width:12pt;height:12pt;visibility:visible;mso-wrap-style:square">
            <v:imagedata r:id="rId26" o:title="2094629498"/>
          </v:shape>
        </w:pict>
      </w:r>
      <w:r w:rsidR="00347871">
        <w:t xml:space="preserve"> </w:t>
      </w:r>
      <w:r w:rsidR="007A366F">
        <w:t>&lt;&lt;Restriction&gt;&gt;</w:t>
      </w:r>
      <w:r w:rsidR="00347871">
        <w:t xml:space="preserve"> : </w:t>
      </w:r>
      <w:hyperlink w:anchor="_e31b27a7745289f6f0e539acb4a8b867" w:history="1">
        <w:r w:rsidR="00347871">
          <w:rPr>
            <w:rStyle w:val="Hyperlink"/>
          </w:rPr>
          <w:t>Type Pattern Variable</w:t>
        </w:r>
      </w:hyperlink>
      <w:r w:rsidR="00347871">
        <w:t xml:space="preserve">   </w:t>
      </w:r>
      <w:r w:rsidR="00347871" w:rsidRPr="00833C5F">
        <w:rPr>
          <w:i/>
        </w:rPr>
        <w:t>Subsets</w:t>
      </w:r>
      <w:r w:rsidR="00347871">
        <w:t>: owns variable:</w:t>
      </w:r>
      <w:hyperlink w:anchor="_4d83e476040c7444758dda440d3096fc" w:history="1">
        <w:r w:rsidR="00347871">
          <w:rPr>
            <w:rStyle w:val="Hyperlink"/>
          </w:rPr>
          <w:t>Pattern Variable</w:t>
        </w:r>
      </w:hyperlink>
      <w:r w:rsidR="00347871">
        <w:rPr>
          <w:rStyle w:val="Hyperlink"/>
        </w:rPr>
        <w:t xml:space="preserve"> </w:t>
      </w:r>
      <w:r w:rsidR="00347871">
        <w:t xml:space="preserve">   </w:t>
      </w:r>
    </w:p>
    <w:p w:rsidR="00347871" w:rsidRDefault="0063199A" w:rsidP="00347871">
      <w:pPr>
        <w:ind w:left="605" w:hanging="245"/>
      </w:pPr>
      <w:r w:rsidRPr="00C00B6E">
        <w:rPr>
          <w:noProof/>
        </w:rPr>
        <w:pict>
          <v:shape id="_x0000_i1207" type="#_x0000_t75" alt="-796611095.emf" style="width:12pt;height:12pt;visibility:visible;mso-wrap-style:square">
            <v:imagedata r:id="rId10" o:title="-796611095"/>
          </v:shape>
        </w:pict>
      </w:r>
      <w:r w:rsidR="00347871">
        <w:t xml:space="preserve"> </w:t>
      </w:r>
      <w:r w:rsidR="007A366F">
        <w:t>&lt;&lt;Sufficient&gt;&gt;</w:t>
      </w:r>
      <w:r w:rsidR="0061586D">
        <w:t xml:space="preserve"> </w:t>
      </w:r>
      <w:r w:rsidR="00347871">
        <w:t>subject type</w:t>
      </w:r>
      <w:r w:rsidR="00347871">
        <w:rPr>
          <w:rFonts w:cs="Arial"/>
        </w:rPr>
        <w:fldChar w:fldCharType="begin"/>
      </w:r>
      <w:r w:rsidR="00347871">
        <w:instrText>XE"</w:instrText>
      </w:r>
      <w:r w:rsidR="00347871" w:rsidRPr="00413D75">
        <w:rPr>
          <w:rFonts w:cs="Arial"/>
        </w:rPr>
        <w:instrText>subject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holds within:</w:t>
      </w:r>
      <w:hyperlink w:anchor="_66d62b068053cee3464e1e03e6035eed" w:history="1">
        <w:r w:rsidR="00347871">
          <w:rPr>
            <w:rStyle w:val="Hyperlink"/>
          </w:rPr>
          <w:t>Context</w:t>
        </w:r>
      </w:hyperlink>
      <w:r w:rsidR="00347871">
        <w:rPr>
          <w:rStyle w:val="Hyperlink"/>
        </w:rPr>
        <w:t xml:space="preserve">   </w:t>
      </w:r>
      <w:r w:rsidR="00347871">
        <w:t xml:space="preserve"> </w:t>
      </w:r>
    </w:p>
    <w:p w:rsidR="0061586D" w:rsidRDefault="0061586D" w:rsidP="0061586D">
      <w:r>
        <w:tab/>
      </w:r>
      <w:r w:rsidR="004241E6">
        <w:rPr>
          <w:i/>
        </w:rPr>
        <w:t>through</w:t>
      </w:r>
      <w:r w:rsidR="00102E5C">
        <w:rPr>
          <w:i/>
        </w:rPr>
        <w:t xml:space="preserve"> association</w:t>
      </w:r>
      <w:r w:rsidRPr="00446E2F">
        <w:rPr>
          <w:i/>
        </w:rPr>
        <w:t>:</w:t>
      </w:r>
      <w:r>
        <w:t xml:space="preserve"> </w:t>
      </w:r>
      <w:hyperlink w:anchor="_c626cad4685e2f60e9e1375bf07a99b6" w:history="1">
        <w:r w:rsidRPr="00446E2F">
          <w:rPr>
            <w:rStyle w:val="Hyperlink"/>
            <w:color w:val="0066FF"/>
          </w:rPr>
          <w:t>Subject of Pattern Relationship</w:t>
        </w:r>
      </w:hyperlink>
      <w:r w:rsidR="00446E2F">
        <w:t xml:space="preserve"> </w:t>
      </w:r>
    </w:p>
    <w:p w:rsidR="00347871" w:rsidRDefault="00347871" w:rsidP="004E3AD0">
      <w:pPr>
        <w:pStyle w:val="BodyText"/>
        <w:spacing w:before="60" w:after="120"/>
        <w:ind w:firstLine="720"/>
      </w:pPr>
      <w:r>
        <w:t>The type which is the context of a pattern of type. The pattern is "about" the subject type.</w:t>
      </w:r>
    </w:p>
    <w:p w:rsidR="00347871" w:rsidRDefault="00347871" w:rsidP="00347871"/>
    <w:p w:rsidR="00347871" w:rsidRDefault="00347871" w:rsidP="00347871">
      <w:pPr>
        <w:pStyle w:val="Heading2"/>
      </w:pPr>
      <w:bookmarkStart w:id="89" w:name="_4d83e476040c7444758dda440d3096fc"/>
      <w:r>
        <w:t>Class Pattern Variable</w:t>
      </w:r>
      <w:bookmarkEnd w:id="89"/>
      <w:r w:rsidRPr="003A31EC">
        <w:rPr>
          <w:rFonts w:cs="Arial"/>
        </w:rPr>
        <w:t xml:space="preserve"> </w:t>
      </w:r>
      <w:r>
        <w:rPr>
          <w:rFonts w:cs="Arial"/>
        </w:rPr>
        <w:fldChar w:fldCharType="begin"/>
      </w:r>
      <w:r>
        <w:instrText>XE"</w:instrText>
      </w:r>
      <w:r w:rsidRPr="00413D75">
        <w:rPr>
          <w:rFonts w:cs="Arial"/>
        </w:rPr>
        <w:instrText>Pattern Variable</w:instrText>
      </w:r>
      <w:r>
        <w:instrText>"</w:instrText>
      </w:r>
      <w:r>
        <w:rPr>
          <w:rFonts w:cs="Arial"/>
        </w:rPr>
        <w:fldChar w:fldCharType="end"/>
      </w:r>
      <w:r w:rsidR="009E71B4">
        <w:rPr>
          <w:rFonts w:cs="Arial"/>
        </w:rPr>
        <w:t xml:space="preserve"> </w:t>
      </w:r>
    </w:p>
    <w:p w:rsidR="00347871" w:rsidRDefault="00347871" w:rsidP="00F71BA8">
      <w:r>
        <w:t>A pattern variable is a property of a pattern that provides a contextual property within that pattern for rules and relationships to be bound to.</w:t>
      </w:r>
      <w:r>
        <w:br/>
        <w:t>A pattern variable is a placeholder for all or a subset of the instances of the variables type.</w:t>
      </w:r>
      <w:r>
        <w:br/>
        <w:t>Properties of an association or relationship may be bound to a pattern variable where the type of the pattern variable is compatible with the type of the relationship's property type.</w:t>
      </w:r>
      <w:r>
        <w:br/>
      </w:r>
      <w:r>
        <w:br/>
        <w:t>[UML] Similarity with TemplateParameter</w:t>
      </w:r>
      <w:r>
        <w:br/>
        <w:t>[CL] Functional Term</w:t>
      </w:r>
      <w:r>
        <w:br/>
      </w:r>
      <w:r>
        <w:br/>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427524974c4369f7794806aec01e4e88" w:history="1">
        <w:r w:rsidR="00347871">
          <w:rPr>
            <w:rStyle w:val="Hyperlink"/>
          </w:rPr>
          <w:t>Conditional</w:t>
        </w:r>
      </w:hyperlink>
      <w:r w:rsidR="00347871">
        <w:t xml:space="preserve">, </w:t>
      </w:r>
      <w:hyperlink w:anchor="_cc714987ac5e349f6ecd9f040ecbe525" w:history="1">
        <w:r w:rsidR="00347871">
          <w:rPr>
            <w:rStyle w:val="Hyperlink"/>
          </w:rPr>
          <w:t>Owned Property Type</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rsidR="00347871" w:rsidRDefault="0063199A" w:rsidP="00E04E71">
      <w:pPr>
        <w:pStyle w:val="BodyText2"/>
        <w:spacing w:after="0" w:line="240" w:lineRule="auto"/>
      </w:pPr>
      <w:r w:rsidRPr="00C00B6E">
        <w:rPr>
          <w:noProof/>
        </w:rPr>
        <w:pict>
          <v:shape id="_x0000_i1206" type="#_x0000_t75" alt="76675802.emf" style="width:12pt;height:12pt;visibility:visible;mso-wrap-style:square">
            <v:imagedata r:id="rId13" o:title="76675802"/>
          </v:shape>
        </w:pict>
      </w:r>
      <w:r w:rsidR="00347871">
        <w:t xml:space="preserve"> qualification</w:t>
      </w:r>
      <w:r w:rsidR="00347871">
        <w:rPr>
          <w:rFonts w:cs="Arial"/>
        </w:rPr>
        <w:fldChar w:fldCharType="begin"/>
      </w:r>
      <w:r w:rsidR="00347871">
        <w:instrText>XE"</w:instrText>
      </w:r>
      <w:r w:rsidR="00347871" w:rsidRPr="00413D75">
        <w:rPr>
          <w:rFonts w:cs="Arial"/>
        </w:rPr>
        <w:instrText>qualification</w:instrText>
      </w:r>
      <w:r w:rsidR="00347871">
        <w:instrText>"</w:instrText>
      </w:r>
      <w:r w:rsidR="00347871">
        <w:rPr>
          <w:rFonts w:cs="Arial"/>
        </w:rPr>
        <w:fldChar w:fldCharType="end"/>
      </w:r>
      <w:r w:rsidR="00347871">
        <w:t xml:space="preserve"> : </w:t>
      </w:r>
      <w:hyperlink w:anchor="_8e8a996acf04b8f7f4fbad8fd901f2c2" w:history="1">
        <w:r w:rsidR="00347871">
          <w:rPr>
            <w:rStyle w:val="Hyperlink"/>
          </w:rPr>
          <w:t>Variable Qualification</w:t>
        </w:r>
      </w:hyperlink>
      <w:r w:rsidR="00347871">
        <w:t xml:space="preserve"> [1]</w:t>
      </w:r>
    </w:p>
    <w:p w:rsidR="00347871" w:rsidRDefault="00347871" w:rsidP="00E04E71">
      <w:pPr>
        <w:pStyle w:val="BodyText"/>
        <w:spacing w:before="0" w:after="120"/>
      </w:pPr>
      <w:r>
        <w:t>&lt;qualification&gt; defines the behavior of an element with respect to a pattern - how the variable impacts the selection, evaluation or assertion of the pattern.</w:t>
      </w:r>
    </w:p>
    <w:p w:rsidR="00347871" w:rsidRDefault="0063199A" w:rsidP="00E04E71">
      <w:pPr>
        <w:pStyle w:val="BodyText2"/>
        <w:spacing w:after="0" w:line="240" w:lineRule="auto"/>
      </w:pPr>
      <w:r w:rsidRPr="00C00B6E">
        <w:rPr>
          <w:noProof/>
        </w:rPr>
        <w:pict>
          <v:shape id="_x0000_i1205" type="#_x0000_t75" alt="76675802.emf" style="width:12pt;height:12pt;visibility:visible;mso-wrap-style:square">
            <v:imagedata r:id="rId13" o:title="76675802"/>
          </v:shape>
        </w:pict>
      </w:r>
      <w:r w:rsidR="00347871">
        <w:t xml:space="preserve"> explicit</w:t>
      </w:r>
      <w:r w:rsidR="00347871">
        <w:rPr>
          <w:rFonts w:cs="Arial"/>
        </w:rPr>
        <w:fldChar w:fldCharType="begin"/>
      </w:r>
      <w:r w:rsidR="00347871">
        <w:instrText>XE"</w:instrText>
      </w:r>
      <w:r w:rsidR="00347871" w:rsidRPr="00413D75">
        <w:rPr>
          <w:rFonts w:cs="Arial"/>
        </w:rPr>
        <w:instrText>explicit</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E04E71">
      <w:pPr>
        <w:pStyle w:val="BodyText"/>
        <w:spacing w:before="0" w:after="120"/>
      </w:pPr>
      <w:r>
        <w:t>If true, Element must be explicitly asserted as the indicted type, not derived or inferred from a supertype or super property.</w:t>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204" type="#_x0000_t75" alt="-796611095.emf" style="width:12pt;height:12pt;visibility:visible;mso-wrap-style:square">
            <v:imagedata r:id="rId10" o:title="-796611095"/>
          </v:shape>
        </w:pict>
      </w:r>
      <w:r w:rsidR="00347871">
        <w:t xml:space="preserve"> </w:t>
      </w:r>
      <w:r w:rsidR="007A366F">
        <w:t>&lt;&lt;Restriction&gt;&gt;</w:t>
      </w:r>
      <w:r w:rsidR="00347871">
        <w:t xml:space="preserve"> : </w:t>
      </w:r>
      <w:hyperlink w:anchor="_ac5a167de63e72c31b8944200289955d" w:history="1">
        <w:r w:rsidR="00347871">
          <w:rPr>
            <w:rStyle w:val="Hyperlink"/>
          </w:rPr>
          <w:t>Variable Binding</w:t>
        </w:r>
      </w:hyperlink>
      <w:r w:rsidR="00347871">
        <w:t xml:space="preserve"> [*]   </w:t>
      </w:r>
      <w:r w:rsidR="00347871" w:rsidRPr="00833C5F">
        <w:rPr>
          <w:i/>
        </w:rPr>
        <w:t>Redefines</w:t>
      </w:r>
      <w:r w:rsidR="00347871">
        <w:t>: has binding:</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63199A" w:rsidP="00347871">
      <w:pPr>
        <w:ind w:left="605" w:hanging="245"/>
      </w:pPr>
      <w:r w:rsidRPr="00C00B6E">
        <w:rPr>
          <w:noProof/>
        </w:rPr>
        <w:pict>
          <v:shape id="_x0000_i1203" type="#_x0000_t75" alt="2094629498.emf" style="width:12pt;height:12pt;visibility:visible;mso-wrap-style:square">
            <v:imagedata r:id="rId26" o:title="2094629498"/>
          </v:shape>
        </w:pict>
      </w:r>
      <w:r w:rsidR="00347871">
        <w:t xml:space="preserve"> </w:t>
      </w:r>
      <w:r w:rsidR="007A366F">
        <w:t>&lt;&lt;Sufficient&gt;&gt;</w:t>
      </w:r>
      <w:r w:rsidR="0061586D">
        <w:t xml:space="preserve"> </w:t>
      </w:r>
      <w:r w:rsidR="00347871">
        <w:t>has owning pattern</w:t>
      </w:r>
      <w:r w:rsidR="00347871">
        <w:rPr>
          <w:rFonts w:cs="Arial"/>
        </w:rPr>
        <w:fldChar w:fldCharType="begin"/>
      </w:r>
      <w:r w:rsidR="00347871">
        <w:instrText>XE"</w:instrText>
      </w:r>
      <w:r w:rsidR="00347871" w:rsidRPr="00413D75">
        <w:rPr>
          <w:rFonts w:cs="Arial"/>
        </w:rPr>
        <w:instrText>has owning pattern</w:instrText>
      </w:r>
      <w:r w:rsidR="00347871">
        <w:instrText>"</w:instrText>
      </w:r>
      <w:r w:rsidR="00347871">
        <w:rPr>
          <w:rFonts w:cs="Arial"/>
        </w:rPr>
        <w:fldChar w:fldCharType="end"/>
      </w:r>
      <w:r w:rsidR="00347871">
        <w:t xml:space="preserve"> : </w:t>
      </w:r>
      <w:hyperlink w:anchor="_8d9c945b6f864c34fdd7a91d4d62755f" w:history="1">
        <w:r w:rsidR="00347871">
          <w:rPr>
            <w:rStyle w:val="Hyperlink"/>
          </w:rPr>
          <w:t>Pattern</w:t>
        </w:r>
      </w:hyperlink>
      <w:r w:rsidR="00347871">
        <w:t xml:space="preserve"> [1]   </w:t>
      </w:r>
      <w:r w:rsidR="00347871" w:rsidRPr="00833C5F">
        <w:rPr>
          <w:i/>
        </w:rPr>
        <w:t>Redefines</w:t>
      </w:r>
      <w:r w:rsidR="00347871">
        <w:t>: property of:</w:t>
      </w:r>
      <w:hyperlink w:anchor="_dfe1514224ca21cedba7b2b29802db50" w:history="1">
        <w:r w:rsidR="00347871">
          <w:rPr>
            <w:rStyle w:val="Hyperlink"/>
          </w:rPr>
          <w:t>Type</w:t>
        </w:r>
      </w:hyperlink>
      <w:r w:rsidR="00347871">
        <w:rPr>
          <w:rStyle w:val="Hyperlink"/>
        </w:rPr>
        <w:t xml:space="preserve">   </w:t>
      </w:r>
      <w:r w:rsidR="00347871">
        <w:t>stated by:</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61586D" w:rsidRDefault="0061586D" w:rsidP="0061586D">
      <w:r>
        <w:tab/>
      </w:r>
      <w:r w:rsidR="004241E6">
        <w:rPr>
          <w:i/>
        </w:rPr>
        <w:t>through</w:t>
      </w:r>
      <w:r w:rsidR="00102E5C">
        <w:rPr>
          <w:i/>
        </w:rPr>
        <w:t xml:space="preserve"> association</w:t>
      </w:r>
      <w:r w:rsidRPr="00446E2F">
        <w:rPr>
          <w:i/>
        </w:rPr>
        <w:t>:</w:t>
      </w:r>
      <w:r>
        <w:t xml:space="preserve"> </w:t>
      </w:r>
      <w:hyperlink w:anchor="_1ca0eead3b0232123ed6f8fbaf154524" w:history="1">
        <w:r w:rsidRPr="00446E2F">
          <w:rPr>
            <w:rStyle w:val="Hyperlink"/>
            <w:color w:val="0066FF"/>
          </w:rPr>
          <w:t>Pattern Variables</w:t>
        </w:r>
      </w:hyperlink>
      <w:r w:rsidR="00446E2F">
        <w:t xml:space="preserve"> </w:t>
      </w:r>
    </w:p>
    <w:p w:rsidR="00347871" w:rsidRDefault="00347871" w:rsidP="004E3AD0">
      <w:pPr>
        <w:pStyle w:val="BodyText"/>
        <w:spacing w:before="60" w:after="120"/>
        <w:ind w:firstLine="720"/>
      </w:pPr>
      <w:r>
        <w:t>Pattern owning a pattern variable.</w:t>
      </w:r>
    </w:p>
    <w:p w:rsidR="00347871" w:rsidRDefault="0063199A" w:rsidP="00347871">
      <w:pPr>
        <w:ind w:left="605" w:hanging="245"/>
      </w:pPr>
      <w:r w:rsidRPr="00C00B6E">
        <w:rPr>
          <w:noProof/>
        </w:rPr>
        <w:lastRenderedPageBreak/>
        <w:pict>
          <v:shape id="_x0000_i1202" type="#_x0000_t75" alt="-796611095.emf" style="width:12pt;height:12pt;visibility:visible;mso-wrap-style:square">
            <v:imagedata r:id="rId10" o:title="-796611095"/>
          </v:shape>
        </w:pict>
      </w:r>
      <w:r w:rsidR="00347871">
        <w:t xml:space="preserve"> </w:t>
      </w:r>
      <w:r w:rsidR="0061586D">
        <w:t xml:space="preserve"> </w:t>
      </w:r>
      <w:r w:rsidR="00347871">
        <w:t>has subset</w:t>
      </w:r>
      <w:r w:rsidR="00347871">
        <w:rPr>
          <w:rFonts w:cs="Arial"/>
        </w:rPr>
        <w:fldChar w:fldCharType="begin"/>
      </w:r>
      <w:r w:rsidR="00347871">
        <w:instrText>XE"</w:instrText>
      </w:r>
      <w:r w:rsidR="00347871" w:rsidRPr="00413D75">
        <w:rPr>
          <w:rFonts w:cs="Arial"/>
        </w:rPr>
        <w:instrText>has subset</w:instrText>
      </w:r>
      <w:r w:rsidR="00347871">
        <w:instrText>"</w:instrText>
      </w:r>
      <w:r w:rsidR="00347871">
        <w:rPr>
          <w:rFonts w:cs="Arial"/>
        </w:rPr>
        <w:fldChar w:fldCharType="end"/>
      </w:r>
      <w:r w:rsidR="00347871">
        <w:t xml:space="preserve"> : </w:t>
      </w:r>
      <w:hyperlink w:anchor="_8d9c945b6f864c34fdd7a91d4d62755f" w:history="1">
        <w:r w:rsidR="00347871">
          <w:rPr>
            <w:rStyle w:val="Hyperlink"/>
          </w:rPr>
          <w:t>Pattern</w:t>
        </w:r>
      </w:hyperlink>
      <w:r w:rsidR="00347871">
        <w:t xml:space="preserve"> [1]   </w:t>
      </w:r>
      <w:r w:rsidR="00347871" w:rsidRPr="00833C5F">
        <w:rPr>
          <w:i/>
        </w:rPr>
        <w:t>Redefines</w:t>
      </w:r>
      <w:r w:rsidR="00347871">
        <w:t>: property of:</w:t>
      </w:r>
      <w:hyperlink w:anchor="_dfe1514224ca21cedba7b2b29802db50" w:history="1">
        <w:r w:rsidR="00347871">
          <w:rPr>
            <w:rStyle w:val="Hyperlink"/>
          </w:rPr>
          <w:t>Type</w:t>
        </w:r>
      </w:hyperlink>
      <w:r w:rsidR="00347871">
        <w:rPr>
          <w:rStyle w:val="Hyperlink"/>
        </w:rPr>
        <w:t xml:space="preserve">   </w:t>
      </w:r>
      <w:r w:rsidR="00347871">
        <w:t>stated by:</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61586D" w:rsidRDefault="0061586D" w:rsidP="0061586D">
      <w:r>
        <w:tab/>
      </w:r>
      <w:r w:rsidR="004241E6">
        <w:rPr>
          <w:i/>
        </w:rPr>
        <w:t>through</w:t>
      </w:r>
      <w:r w:rsidR="00102E5C">
        <w:rPr>
          <w:i/>
        </w:rPr>
        <w:t xml:space="preserve"> association</w:t>
      </w:r>
      <w:r w:rsidRPr="00446E2F">
        <w:rPr>
          <w:i/>
        </w:rPr>
        <w:t>:</w:t>
      </w:r>
      <w:r>
        <w:t xml:space="preserve"> </w:t>
      </w:r>
      <w:hyperlink w:anchor="_db3584921c2bbbb3ffc7bb9b672cb4c2" w:history="1">
        <w:r w:rsidRPr="00446E2F">
          <w:rPr>
            <w:rStyle w:val="Hyperlink"/>
            <w:color w:val="0066FF"/>
          </w:rPr>
          <w:t>Subsetting</w:t>
        </w:r>
      </w:hyperlink>
      <w:r w:rsidR="00446E2F">
        <w:t xml:space="preserve"> </w:t>
      </w:r>
    </w:p>
    <w:p w:rsidR="00347871" w:rsidRDefault="00347871" w:rsidP="004E3AD0">
      <w:pPr>
        <w:pStyle w:val="BodyText"/>
        <w:spacing w:before="60" w:after="120"/>
        <w:ind w:firstLine="720"/>
      </w:pPr>
      <w:r>
        <w:t>Subsets of the variable.</w:t>
      </w:r>
    </w:p>
    <w:p w:rsidR="00347871" w:rsidRDefault="0063199A" w:rsidP="00347871">
      <w:pPr>
        <w:ind w:left="605" w:hanging="245"/>
      </w:pPr>
      <w:r w:rsidRPr="00C00B6E">
        <w:rPr>
          <w:noProof/>
        </w:rPr>
        <w:pict>
          <v:shape id="_x0000_i1201" type="#_x0000_t75" alt="-796611095.emf" style="width:12pt;height:12pt;visibility:visible;mso-wrap-style:square">
            <v:imagedata r:id="rId10" o:title="-796611095"/>
          </v:shape>
        </w:pict>
      </w:r>
      <w:r w:rsidR="00347871">
        <w:t xml:space="preserve"> </w:t>
      </w:r>
      <w:r w:rsidR="0061586D">
        <w:t xml:space="preserve"> </w:t>
      </w:r>
      <w:r w:rsidR="00347871">
        <w:t>maps to</w:t>
      </w:r>
      <w:r w:rsidR="00347871">
        <w:rPr>
          <w:rFonts w:cs="Arial"/>
        </w:rPr>
        <w:fldChar w:fldCharType="begin"/>
      </w:r>
      <w:r w:rsidR="00347871">
        <w:instrText>XE"</w:instrText>
      </w:r>
      <w:r w:rsidR="00347871" w:rsidRPr="00413D75">
        <w:rPr>
          <w:rFonts w:cs="Arial"/>
        </w:rPr>
        <w:instrText>maps to</w:instrText>
      </w:r>
      <w:r w:rsidR="00347871">
        <w:instrText>"</w:instrText>
      </w:r>
      <w:r w:rsidR="00347871">
        <w:rPr>
          <w:rFonts w:cs="Arial"/>
        </w:rPr>
        <w:fldChar w:fldCharType="end"/>
      </w:r>
      <w:r w:rsidR="00347871">
        <w:t xml:space="preserve"> : </w:t>
      </w:r>
      <w:hyperlink w:anchor="_0d8a19bfafdae6e590a12e54ebcff122" w:history="1">
        <w:r w:rsidR="00347871">
          <w:rPr>
            <w:rStyle w:val="Hyperlink"/>
          </w:rPr>
          <w:t>Match End</w:t>
        </w:r>
      </w:hyperlink>
      <w:r w:rsidR="00347871">
        <w:t xml:space="preserve"> [*] </w:t>
      </w:r>
    </w:p>
    <w:p w:rsidR="0061586D" w:rsidRDefault="0061586D" w:rsidP="0061586D">
      <w:r>
        <w:tab/>
      </w:r>
      <w:r w:rsidR="004241E6">
        <w:rPr>
          <w:i/>
        </w:rPr>
        <w:t>through</w:t>
      </w:r>
      <w:r w:rsidR="00102E5C">
        <w:rPr>
          <w:i/>
        </w:rPr>
        <w:t xml:space="preserve"> association</w:t>
      </w:r>
      <w:r w:rsidRPr="00446E2F">
        <w:rPr>
          <w:i/>
        </w:rPr>
        <w:t>:</w:t>
      </w:r>
      <w:r>
        <w:t xml:space="preserve"> </w:t>
      </w:r>
      <w:hyperlink w:anchor="_91103665260372b118a216a1491f090f" w:history="1">
        <w:r w:rsidRPr="00446E2F">
          <w:rPr>
            <w:rStyle w:val="Hyperlink"/>
            <w:color w:val="0066FF"/>
          </w:rPr>
          <w:t>Mapped variable</w:t>
        </w:r>
      </w:hyperlink>
      <w:r w:rsidR="00446E2F">
        <w:t xml:space="preserve"> </w:t>
      </w:r>
    </w:p>
    <w:p w:rsidR="00347871" w:rsidRDefault="00347871" w:rsidP="004E3AD0">
      <w:pPr>
        <w:pStyle w:val="BodyText"/>
        <w:spacing w:before="60" w:after="120"/>
        <w:ind w:firstLine="720"/>
      </w:pPr>
      <w:r>
        <w:t>Map rule end for a property</w:t>
      </w:r>
    </w:p>
    <w:p w:rsidR="00347871" w:rsidRDefault="0063199A" w:rsidP="00347871">
      <w:pPr>
        <w:ind w:left="605" w:hanging="245"/>
      </w:pPr>
      <w:r w:rsidRPr="00C00B6E">
        <w:rPr>
          <w:noProof/>
        </w:rPr>
        <w:pict>
          <v:shape id="_x0000_i1200" type="#_x0000_t75" alt="-796611095.emf" style="width:12pt;height:12pt;visibility:visible;mso-wrap-style:square">
            <v:imagedata r:id="rId10" o:title="-796611095"/>
          </v:shape>
        </w:pict>
      </w:r>
      <w:r w:rsidR="00347871">
        <w:t xml:space="preserve"> </w:t>
      </w:r>
      <w:r w:rsidR="0061586D">
        <w:t xml:space="preserve"> </w:t>
      </w:r>
      <w:r w:rsidR="00347871">
        <w:t>subsets</w:t>
      </w:r>
      <w:r w:rsidR="00347871">
        <w:rPr>
          <w:rFonts w:cs="Arial"/>
        </w:rPr>
        <w:fldChar w:fldCharType="begin"/>
      </w:r>
      <w:r w:rsidR="00347871">
        <w:instrText>XE"</w:instrText>
      </w:r>
      <w:r w:rsidR="00347871" w:rsidRPr="00413D75">
        <w:rPr>
          <w:rFonts w:cs="Arial"/>
        </w:rPr>
        <w:instrText>subsets</w:instrText>
      </w:r>
      <w:r w:rsidR="00347871">
        <w:instrText>"</w:instrText>
      </w:r>
      <w:r w:rsidR="00347871">
        <w:rPr>
          <w:rFonts w:cs="Arial"/>
        </w:rPr>
        <w:fldChar w:fldCharType="end"/>
      </w:r>
      <w:r w:rsidR="00347871">
        <w:t xml:space="preserve"> : </w:t>
      </w:r>
      <w:hyperlink w:anchor="_0d8a19bfafdae6e590a12e54ebcff122" w:history="1">
        <w:r w:rsidR="00347871">
          <w:rPr>
            <w:rStyle w:val="Hyperlink"/>
          </w:rPr>
          <w:t>Match End</w:t>
        </w:r>
      </w:hyperlink>
      <w:r w:rsidR="00347871">
        <w:t xml:space="preserve"> [*] </w:t>
      </w:r>
    </w:p>
    <w:p w:rsidR="0061586D" w:rsidRDefault="0061586D" w:rsidP="0061586D">
      <w:r>
        <w:tab/>
      </w:r>
      <w:r w:rsidR="004241E6">
        <w:rPr>
          <w:i/>
        </w:rPr>
        <w:t>through</w:t>
      </w:r>
      <w:r w:rsidR="00102E5C">
        <w:rPr>
          <w:i/>
        </w:rPr>
        <w:t xml:space="preserve"> association</w:t>
      </w:r>
      <w:r w:rsidRPr="00446E2F">
        <w:rPr>
          <w:i/>
        </w:rPr>
        <w:t>:</w:t>
      </w:r>
      <w:r>
        <w:t xml:space="preserve"> </w:t>
      </w:r>
      <w:hyperlink w:anchor="_db3584921c2bbbb3ffc7bb9b672cb4c2" w:history="1">
        <w:r w:rsidRPr="00446E2F">
          <w:rPr>
            <w:rStyle w:val="Hyperlink"/>
            <w:color w:val="0066FF"/>
          </w:rPr>
          <w:t>Subsetting</w:t>
        </w:r>
      </w:hyperlink>
      <w:r w:rsidR="00446E2F">
        <w:t xml:space="preserve"> </w:t>
      </w:r>
    </w:p>
    <w:p w:rsidR="00347871" w:rsidRDefault="00347871" w:rsidP="004E3AD0">
      <w:pPr>
        <w:pStyle w:val="BodyText"/>
        <w:spacing w:before="60" w:after="120"/>
        <w:ind w:firstLine="720"/>
      </w:pPr>
      <w:r>
        <w:t>Variable that a subset variable subsets. The subset variable shall be populated by a subset of the &lt;subsets&gt; variable based on the type and constraints of the subset variable.</w:t>
      </w:r>
    </w:p>
    <w:p w:rsidR="00347871" w:rsidRDefault="0063199A" w:rsidP="00347871">
      <w:pPr>
        <w:ind w:left="605" w:hanging="245"/>
      </w:pPr>
      <w:r w:rsidRPr="00C00B6E">
        <w:rPr>
          <w:noProof/>
        </w:rPr>
        <w:pict>
          <v:shape id="_x0000_i1199" type="#_x0000_t75" alt="-796611095.emf" style="width:12pt;height:12pt;visibility:visible;mso-wrap-style:square">
            <v:imagedata r:id="rId10" o:title="-796611095"/>
          </v:shape>
        </w:pict>
      </w:r>
      <w:r w:rsidR="00347871">
        <w:t xml:space="preserve"> </w:t>
      </w:r>
      <w:r w:rsidR="0061586D">
        <w:t xml:space="preserve"> </w:t>
      </w:r>
      <w:r w:rsidR="00347871">
        <w:t>excluded by</w:t>
      </w:r>
      <w:r w:rsidR="00347871">
        <w:rPr>
          <w:rFonts w:cs="Arial"/>
        </w:rPr>
        <w:fldChar w:fldCharType="begin"/>
      </w:r>
      <w:r w:rsidR="00347871">
        <w:instrText>XE"</w:instrText>
      </w:r>
      <w:r w:rsidR="00347871" w:rsidRPr="00413D75">
        <w:rPr>
          <w:rFonts w:cs="Arial"/>
        </w:rPr>
        <w:instrText>excluded by</w:instrText>
      </w:r>
      <w:r w:rsidR="00347871">
        <w:instrText>"</w:instrText>
      </w:r>
      <w:r w:rsidR="00347871">
        <w:rPr>
          <w:rFonts w:cs="Arial"/>
        </w:rPr>
        <w:fldChar w:fldCharType="end"/>
      </w:r>
      <w:r w:rsidR="00347871">
        <w:t xml:space="preserve"> : </w:t>
      </w:r>
      <w:hyperlink w:anchor="_0d8a19bfafdae6e590a12e54ebcff122" w:history="1">
        <w:r w:rsidR="00347871">
          <w:rPr>
            <w:rStyle w:val="Hyperlink"/>
          </w:rPr>
          <w:t>Match End</w:t>
        </w:r>
      </w:hyperlink>
      <w:r w:rsidR="00347871">
        <w:t xml:space="preserve"> [*] </w:t>
      </w:r>
    </w:p>
    <w:p w:rsidR="0061586D" w:rsidRDefault="0061586D" w:rsidP="0061586D">
      <w:r>
        <w:tab/>
      </w:r>
      <w:r w:rsidR="004241E6">
        <w:rPr>
          <w:i/>
        </w:rPr>
        <w:t>through</w:t>
      </w:r>
      <w:r w:rsidR="00102E5C">
        <w:rPr>
          <w:i/>
        </w:rPr>
        <w:t xml:space="preserve"> association</w:t>
      </w:r>
      <w:r w:rsidRPr="00446E2F">
        <w:rPr>
          <w:i/>
        </w:rPr>
        <w:t>:</w:t>
      </w:r>
      <w:r>
        <w:t xml:space="preserve"> </w:t>
      </w:r>
      <w:hyperlink w:anchor="_e9aa91a37dccbb98a7afa8915ae49efa" w:history="1">
        <w:r w:rsidRPr="00446E2F">
          <w:rPr>
            <w:rStyle w:val="Hyperlink"/>
            <w:color w:val="0066FF"/>
          </w:rPr>
          <w:t>Exclusion</w:t>
        </w:r>
      </w:hyperlink>
      <w:r w:rsidR="00446E2F">
        <w:t xml:space="preserve"> </w:t>
      </w:r>
    </w:p>
    <w:p w:rsidR="00347871" w:rsidRDefault="0063199A" w:rsidP="00347871">
      <w:pPr>
        <w:ind w:left="605" w:hanging="245"/>
      </w:pPr>
      <w:r w:rsidRPr="00C00B6E">
        <w:rPr>
          <w:noProof/>
        </w:rPr>
        <w:pict>
          <v:shape id="_x0000_i1198" type="#_x0000_t75" alt="-796611095.emf" style="width:12pt;height:12pt;visibility:visible;mso-wrap-style:square">
            <v:imagedata r:id="rId10" o:title="-796611095"/>
          </v:shape>
        </w:pict>
      </w:r>
      <w:r w:rsidR="00347871">
        <w:t xml:space="preserve"> </w:t>
      </w:r>
      <w:r w:rsidR="0061586D">
        <w:t xml:space="preserve"> </w:t>
      </w:r>
      <w:r w:rsidR="00347871">
        <w:t>excludes</w:t>
      </w:r>
      <w:r w:rsidR="00347871">
        <w:rPr>
          <w:rFonts w:cs="Arial"/>
        </w:rPr>
        <w:fldChar w:fldCharType="begin"/>
      </w:r>
      <w:r w:rsidR="00347871">
        <w:instrText>XE"</w:instrText>
      </w:r>
      <w:r w:rsidR="00347871" w:rsidRPr="00413D75">
        <w:rPr>
          <w:rFonts w:cs="Arial"/>
        </w:rPr>
        <w:instrText>excludes</w:instrText>
      </w:r>
      <w:r w:rsidR="00347871">
        <w:instrText>"</w:instrText>
      </w:r>
      <w:r w:rsidR="00347871">
        <w:rPr>
          <w:rFonts w:cs="Arial"/>
        </w:rPr>
        <w:fldChar w:fldCharType="end"/>
      </w:r>
      <w:r w:rsidR="00347871">
        <w:t xml:space="preserve"> : </w:t>
      </w:r>
      <w:hyperlink w:anchor="_0d8a19bfafdae6e590a12e54ebcff122" w:history="1">
        <w:r w:rsidR="00347871">
          <w:rPr>
            <w:rStyle w:val="Hyperlink"/>
          </w:rPr>
          <w:t>Match End</w:t>
        </w:r>
      </w:hyperlink>
      <w:r w:rsidR="00347871">
        <w:t xml:space="preserve"> [*] </w:t>
      </w:r>
    </w:p>
    <w:p w:rsidR="0061586D" w:rsidRDefault="0061586D" w:rsidP="0061586D">
      <w:r>
        <w:tab/>
      </w:r>
      <w:r w:rsidR="004241E6">
        <w:rPr>
          <w:i/>
        </w:rPr>
        <w:t>through</w:t>
      </w:r>
      <w:r w:rsidR="00102E5C">
        <w:rPr>
          <w:i/>
        </w:rPr>
        <w:t xml:space="preserve"> association</w:t>
      </w:r>
      <w:r w:rsidRPr="00446E2F">
        <w:rPr>
          <w:i/>
        </w:rPr>
        <w:t>:</w:t>
      </w:r>
      <w:r>
        <w:t xml:space="preserve"> </w:t>
      </w:r>
      <w:hyperlink w:anchor="_e9aa91a37dccbb98a7afa8915ae49efa" w:history="1">
        <w:r w:rsidRPr="00446E2F">
          <w:rPr>
            <w:rStyle w:val="Hyperlink"/>
            <w:color w:val="0066FF"/>
          </w:rPr>
          <w:t>Exclusion</w:t>
        </w:r>
      </w:hyperlink>
      <w:r w:rsidR="00446E2F">
        <w:t xml:space="preserve"> </w:t>
      </w:r>
    </w:p>
    <w:p w:rsidR="00347871" w:rsidRDefault="00347871" w:rsidP="00347871"/>
    <w:p w:rsidR="00347871" w:rsidRDefault="00347871" w:rsidP="00347871">
      <w:pPr>
        <w:pStyle w:val="Heading2"/>
      </w:pPr>
      <w:bookmarkStart w:id="90" w:name="_1ca0eead3b0232123ed6f8fbaf154524"/>
      <w:r>
        <w:t>Association Pattern Variables</w:t>
      </w:r>
      <w:bookmarkEnd w:id="90"/>
      <w:r w:rsidRPr="003A31EC">
        <w:rPr>
          <w:rFonts w:cs="Arial"/>
        </w:rPr>
        <w:t xml:space="preserve"> </w:t>
      </w:r>
      <w:r>
        <w:rPr>
          <w:rFonts w:cs="Arial"/>
        </w:rPr>
        <w:fldChar w:fldCharType="begin"/>
      </w:r>
      <w:r>
        <w:instrText>XE"</w:instrText>
      </w:r>
      <w:r w:rsidRPr="00413D75">
        <w:rPr>
          <w:rFonts w:cs="Arial"/>
        </w:rPr>
        <w:instrText>Pattern Variables</w:instrText>
      </w:r>
      <w:r>
        <w:instrText>"</w:instrText>
      </w:r>
      <w:r>
        <w:rPr>
          <w:rFonts w:cs="Arial"/>
        </w:rPr>
        <w:fldChar w:fldCharType="end"/>
      </w:r>
      <w:r w:rsidR="009E71B4">
        <w:rPr>
          <w:rFonts w:cs="Arial"/>
        </w:rPr>
        <w:t xml:space="preserve"> </w:t>
      </w:r>
    </w:p>
    <w:p w:rsidR="00347871" w:rsidRDefault="00347871" w:rsidP="00F71BA8">
      <w:r>
        <w:t>Relationship defining variable properties within a pattern.</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ae63cfff50cedcc072b5771554ea61a3" w:history="1">
        <w:r w:rsidR="00347871">
          <w:rPr>
            <w:rStyle w:val="Hyperlink"/>
          </w:rPr>
          <w:t>Statement</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197" type="#_x0000_t75" alt="2094629498.emf" style="width:12pt;height:12pt;visibility:visible;mso-wrap-style:square">
            <v:imagedata r:id="rId26" o:title="2094629498"/>
          </v:shape>
        </w:pict>
      </w:r>
      <w:r w:rsidR="00347871">
        <w:t xml:space="preserve"> owns variable</w:t>
      </w:r>
      <w:r w:rsidR="00347871">
        <w:rPr>
          <w:rFonts w:cs="Arial"/>
        </w:rPr>
        <w:fldChar w:fldCharType="begin"/>
      </w:r>
      <w:r w:rsidR="00347871">
        <w:instrText>XE"</w:instrText>
      </w:r>
      <w:r w:rsidR="00347871" w:rsidRPr="00413D75">
        <w:rPr>
          <w:rFonts w:cs="Arial"/>
        </w:rPr>
        <w:instrText>owns variable</w:instrText>
      </w:r>
      <w:r w:rsidR="00347871">
        <w:instrText>"</w:instrText>
      </w:r>
      <w:r w:rsidR="00347871">
        <w:rPr>
          <w:rFonts w:cs="Arial"/>
        </w:rPr>
        <w:fldChar w:fldCharType="end"/>
      </w:r>
      <w:r w:rsidR="00347871">
        <w:t xml:space="preserve"> : </w:t>
      </w:r>
      <w:hyperlink w:anchor="_4d83e476040c7444758dda440d3096fc" w:history="1">
        <w:r w:rsidR="00347871">
          <w:rPr>
            <w:rStyle w:val="Hyperlink"/>
          </w:rPr>
          <w:t>Pattern Variable</w:t>
        </w:r>
      </w:hyperlink>
      <w:r w:rsidR="00347871">
        <w:t xml:space="preserve"> [*] </w:t>
      </w:r>
    </w:p>
    <w:p w:rsidR="00347871" w:rsidRDefault="00347871" w:rsidP="004E3AD0">
      <w:pPr>
        <w:pStyle w:val="BodyText"/>
        <w:spacing w:before="60" w:after="120"/>
        <w:ind w:firstLine="720"/>
      </w:pPr>
      <w:r>
        <w:t>A variable property defined within the context of a pattern that is used as part of the patterns definition.</w:t>
      </w:r>
      <w:r>
        <w:br/>
        <w:t>[UML] ownedAttribute</w:t>
      </w:r>
    </w:p>
    <w:p w:rsidR="00347871" w:rsidRDefault="0063199A" w:rsidP="00347871">
      <w:pPr>
        <w:ind w:firstLine="720"/>
      </w:pPr>
      <w:r w:rsidRPr="00C00B6E">
        <w:rPr>
          <w:noProof/>
        </w:rPr>
        <w:pict>
          <v:shape id="_x0000_i1196" type="#_x0000_t75" alt="2094629498.emf" style="width:12pt;height:12pt;visibility:visible;mso-wrap-style:square">
            <v:imagedata r:id="rId26" o:title="2094629498"/>
          </v:shape>
        </w:pict>
      </w:r>
      <w:r w:rsidR="00347871">
        <w:t xml:space="preserve"> has owning pattern</w:t>
      </w:r>
      <w:r w:rsidR="00347871">
        <w:rPr>
          <w:rFonts w:cs="Arial"/>
        </w:rPr>
        <w:fldChar w:fldCharType="begin"/>
      </w:r>
      <w:r w:rsidR="00347871">
        <w:instrText>XE"</w:instrText>
      </w:r>
      <w:r w:rsidR="00347871" w:rsidRPr="00413D75">
        <w:rPr>
          <w:rFonts w:cs="Arial"/>
        </w:rPr>
        <w:instrText>has owning pattern</w:instrText>
      </w:r>
      <w:r w:rsidR="00347871">
        <w:instrText>"</w:instrText>
      </w:r>
      <w:r w:rsidR="00347871">
        <w:rPr>
          <w:rFonts w:cs="Arial"/>
        </w:rPr>
        <w:fldChar w:fldCharType="end"/>
      </w:r>
      <w:r w:rsidR="00347871">
        <w:t xml:space="preserve"> : </w:t>
      </w:r>
      <w:hyperlink w:anchor="_8d9c945b6f864c34fdd7a91d4d62755f" w:history="1">
        <w:r w:rsidR="00347871">
          <w:rPr>
            <w:rStyle w:val="Hyperlink"/>
          </w:rPr>
          <w:t>Pattern</w:t>
        </w:r>
      </w:hyperlink>
      <w:r w:rsidR="00347871">
        <w:t xml:space="preserve"> [1] </w:t>
      </w:r>
    </w:p>
    <w:p w:rsidR="00347871" w:rsidRDefault="00347871" w:rsidP="004E3AD0">
      <w:pPr>
        <w:pStyle w:val="BodyText"/>
        <w:spacing w:before="60" w:after="120"/>
        <w:ind w:firstLine="720"/>
      </w:pPr>
      <w:r>
        <w:t>Pattern owning a pattern variable.</w:t>
      </w:r>
    </w:p>
    <w:p w:rsidR="00347871" w:rsidRDefault="00347871" w:rsidP="00347871"/>
    <w:p w:rsidR="00347871" w:rsidRDefault="00347871" w:rsidP="00347871">
      <w:pPr>
        <w:pStyle w:val="Heading2"/>
      </w:pPr>
      <w:bookmarkStart w:id="91" w:name="_ef18e024624b062995d1bb5acd223c15"/>
      <w:r>
        <w:t>Class Proposition Variable</w:t>
      </w:r>
      <w:bookmarkEnd w:id="91"/>
      <w:r w:rsidRPr="003A31EC">
        <w:rPr>
          <w:rFonts w:cs="Arial"/>
        </w:rPr>
        <w:t xml:space="preserve"> </w:t>
      </w:r>
      <w:r>
        <w:rPr>
          <w:rFonts w:cs="Arial"/>
        </w:rPr>
        <w:fldChar w:fldCharType="begin"/>
      </w:r>
      <w:r>
        <w:instrText>XE"</w:instrText>
      </w:r>
      <w:r w:rsidRPr="00413D75">
        <w:rPr>
          <w:rFonts w:cs="Arial"/>
        </w:rPr>
        <w:instrText>Proposition Variable</w:instrText>
      </w:r>
      <w:r>
        <w:instrText>"</w:instrText>
      </w:r>
      <w:r>
        <w:rPr>
          <w:rFonts w:cs="Arial"/>
        </w:rPr>
        <w:fldChar w:fldCharType="end"/>
      </w:r>
      <w:r w:rsidR="009E71B4">
        <w:rPr>
          <w:rFonts w:cs="Arial"/>
        </w:rPr>
        <w:t xml:space="preserve"> </w:t>
      </w:r>
    </w:p>
    <w:p w:rsidR="00347871" w:rsidRDefault="00347871" w:rsidP="00F71BA8">
      <w:r>
        <w:t>A proposition variable utilizes some proposition (e.g. relationships) as a part of the definition of a pattern, it extends a basic proposition in that it adds properties to determine the effect the assertion has on pattern instances.</w:t>
      </w:r>
      <w:r>
        <w:br/>
        <w:t>A Proposition Variable is a lexical scope context that &lt;asserts&gt; or &lt;negates&gt; other propositions qualified by &lt;has strength&gt; and &lt;explicit&gt;. As a lexical scope it may "own" the asserted propositions.</w:t>
      </w:r>
      <w:r>
        <w:br/>
        <w:t>Proposition Variable is often used with associations and relationships to define the way pattern properties are related to other pattern properties or actual entities.</w:t>
      </w:r>
      <w:r>
        <w:br/>
        <w:t>For a pattern associations, [UML] Connector. (type = has type). Each ConnectorEnd corresponds with a Structured Property Binding.</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4d83e476040c7444758dda440d3096fc" w:history="1">
        <w:r w:rsidR="00347871">
          <w:rPr>
            <w:rStyle w:val="Hyperlink"/>
          </w:rPr>
          <w:t>Pattern Variable</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195" type="#_x0000_t75" alt="-796611095.emf" style="width:12pt;height:12pt;visibility:visible;mso-wrap-style:square">
            <v:imagedata r:id="rId10" o:title="-796611095"/>
          </v:shape>
        </w:pict>
      </w:r>
      <w:r w:rsidR="00347871">
        <w:t xml:space="preserve"> </w:t>
      </w:r>
      <w:r w:rsidR="0061586D">
        <w:t xml:space="preserve"> </w:t>
      </w:r>
      <w:r w:rsidR="00347871">
        <w:t>qualifies</w:t>
      </w:r>
      <w:r w:rsidR="00347871">
        <w:rPr>
          <w:rFonts w:cs="Arial"/>
        </w:rPr>
        <w:fldChar w:fldCharType="begin"/>
      </w:r>
      <w:r w:rsidR="00347871">
        <w:instrText>XE"</w:instrText>
      </w:r>
      <w:r w:rsidR="00347871" w:rsidRPr="00413D75">
        <w:rPr>
          <w:rFonts w:cs="Arial"/>
        </w:rPr>
        <w:instrText>qualifies</w:instrText>
      </w:r>
      <w:r w:rsidR="00347871">
        <w:instrText>"</w:instrText>
      </w:r>
      <w:r w:rsidR="00347871">
        <w:rPr>
          <w:rFonts w:cs="Arial"/>
        </w:rPr>
        <w:fldChar w:fldCharType="end"/>
      </w:r>
      <w:r w:rsidR="00347871">
        <w:t xml:space="preserve"> : </w:t>
      </w:r>
      <w:hyperlink w:anchor="_3bd7c7d249201ad6f2447c6d182ba7f1" w:history="1">
        <w:r w:rsidR="00347871">
          <w:rPr>
            <w:rStyle w:val="Hyperlink"/>
          </w:rPr>
          <w:t>Proposition</w:t>
        </w:r>
      </w:hyperlink>
      <w:r w:rsidR="00347871">
        <w:t xml:space="preserve"> [1] </w:t>
      </w:r>
    </w:p>
    <w:p w:rsidR="0061586D" w:rsidRDefault="0061586D" w:rsidP="0061586D">
      <w:r>
        <w:tab/>
      </w:r>
      <w:r w:rsidR="004241E6">
        <w:rPr>
          <w:i/>
        </w:rPr>
        <w:t>through</w:t>
      </w:r>
      <w:r w:rsidR="00102E5C">
        <w:rPr>
          <w:i/>
        </w:rPr>
        <w:t xml:space="preserve"> association</w:t>
      </w:r>
      <w:r w:rsidRPr="00446E2F">
        <w:rPr>
          <w:i/>
        </w:rPr>
        <w:t>:</w:t>
      </w:r>
      <w:r>
        <w:t xml:space="preserve"> </w:t>
      </w:r>
      <w:hyperlink w:anchor="_198cd837d516346ff8e3a9ae24a3caf2" w:history="1">
        <w:r w:rsidRPr="00446E2F">
          <w:rPr>
            <w:rStyle w:val="Hyperlink"/>
            <w:color w:val="0066FF"/>
          </w:rPr>
          <w:t>Qualified Proposition</w:t>
        </w:r>
      </w:hyperlink>
      <w:r w:rsidR="00446E2F">
        <w:t xml:space="preserve"> </w:t>
      </w:r>
    </w:p>
    <w:p w:rsidR="00347871" w:rsidRDefault="00347871" w:rsidP="00347871"/>
    <w:p w:rsidR="00347871" w:rsidRDefault="00347871" w:rsidP="00347871">
      <w:pPr>
        <w:pStyle w:val="Heading2"/>
      </w:pPr>
      <w:bookmarkStart w:id="92" w:name="_198cd837d516346ff8e3a9ae24a3caf2"/>
      <w:r>
        <w:lastRenderedPageBreak/>
        <w:t>Association Qualified Proposition</w:t>
      </w:r>
      <w:bookmarkEnd w:id="92"/>
      <w:r w:rsidRPr="003A31EC">
        <w:rPr>
          <w:rFonts w:cs="Arial"/>
        </w:rPr>
        <w:t xml:space="preserve"> </w:t>
      </w:r>
      <w:r>
        <w:rPr>
          <w:rFonts w:cs="Arial"/>
        </w:rPr>
        <w:fldChar w:fldCharType="begin"/>
      </w:r>
      <w:r>
        <w:instrText>XE"</w:instrText>
      </w:r>
      <w:r w:rsidRPr="00413D75">
        <w:rPr>
          <w:rFonts w:cs="Arial"/>
        </w:rPr>
        <w:instrText>Qualified Proposition</w:instrText>
      </w:r>
      <w:r>
        <w:instrText>"</w:instrText>
      </w:r>
      <w:r>
        <w:rPr>
          <w:rFonts w:cs="Arial"/>
        </w:rPr>
        <w:fldChar w:fldCharType="end"/>
      </w:r>
      <w:r w:rsidR="009E71B4">
        <w:rPr>
          <w:rFonts w:cs="Arial"/>
        </w:rPr>
        <w:t xml:space="preserve"> </w:t>
      </w:r>
    </w:p>
    <w:p w:rsidR="00347871" w:rsidRDefault="00347871" w:rsidP="00F71BA8">
      <w:r>
        <w:t>Association defining exactly one proposition (such as an association) qualified by a qualified proposition variable.</w:t>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194" type="#_x0000_t75" alt="-796611095.emf" style="width:12pt;height:12pt;visibility:visible;mso-wrap-style:square">
            <v:imagedata r:id="rId10" o:title="-796611095"/>
          </v:shape>
        </w:pict>
      </w:r>
      <w:r w:rsidR="00347871">
        <w:t xml:space="preserve"> qualifies</w:t>
      </w:r>
      <w:r w:rsidR="00347871">
        <w:rPr>
          <w:rFonts w:cs="Arial"/>
        </w:rPr>
        <w:fldChar w:fldCharType="begin"/>
      </w:r>
      <w:r w:rsidR="00347871">
        <w:instrText>XE"</w:instrText>
      </w:r>
      <w:r w:rsidR="00347871" w:rsidRPr="00413D75">
        <w:rPr>
          <w:rFonts w:cs="Arial"/>
        </w:rPr>
        <w:instrText>qualifies</w:instrText>
      </w:r>
      <w:r w:rsidR="00347871">
        <w:instrText>"</w:instrText>
      </w:r>
      <w:r w:rsidR="00347871">
        <w:rPr>
          <w:rFonts w:cs="Arial"/>
        </w:rPr>
        <w:fldChar w:fldCharType="end"/>
      </w:r>
      <w:r w:rsidR="00347871">
        <w:t xml:space="preserve"> : </w:t>
      </w:r>
      <w:hyperlink w:anchor="_3bd7c7d249201ad6f2447c6d182ba7f1" w:history="1">
        <w:r w:rsidR="00347871">
          <w:rPr>
            <w:rStyle w:val="Hyperlink"/>
          </w:rPr>
          <w:t>Proposition</w:t>
        </w:r>
      </w:hyperlink>
      <w:r w:rsidR="00347871">
        <w:t xml:space="preserve"> [1] </w:t>
      </w:r>
    </w:p>
    <w:p w:rsidR="00347871" w:rsidRDefault="0063199A" w:rsidP="00347871">
      <w:pPr>
        <w:ind w:firstLine="720"/>
      </w:pPr>
      <w:r w:rsidRPr="00C00B6E">
        <w:rPr>
          <w:noProof/>
        </w:rPr>
        <w:pict>
          <v:shape id="_x0000_i1193" type="#_x0000_t75" alt="-796611095.emf" style="width:12pt;height:12pt;visibility:visible;mso-wrap-style:square">
            <v:imagedata r:id="rId10" o:title="-796611095"/>
          </v:shape>
        </w:pict>
      </w:r>
      <w:r w:rsidR="00347871">
        <w:t xml:space="preserve"> qualified within</w:t>
      </w:r>
      <w:r w:rsidR="00347871">
        <w:rPr>
          <w:rFonts w:cs="Arial"/>
        </w:rPr>
        <w:fldChar w:fldCharType="begin"/>
      </w:r>
      <w:r w:rsidR="00347871">
        <w:instrText>XE"</w:instrText>
      </w:r>
      <w:r w:rsidR="00347871" w:rsidRPr="00413D75">
        <w:rPr>
          <w:rFonts w:cs="Arial"/>
        </w:rPr>
        <w:instrText>qualified within</w:instrText>
      </w:r>
      <w:r w:rsidR="00347871">
        <w:instrText>"</w:instrText>
      </w:r>
      <w:r w:rsidR="00347871">
        <w:rPr>
          <w:rFonts w:cs="Arial"/>
        </w:rPr>
        <w:fldChar w:fldCharType="end"/>
      </w:r>
      <w:r w:rsidR="00347871">
        <w:t xml:space="preserve"> : </w:t>
      </w:r>
      <w:hyperlink w:anchor="_ef18e024624b062995d1bb5acd223c15" w:history="1">
        <w:r w:rsidR="00347871">
          <w:rPr>
            <w:rStyle w:val="Hyperlink"/>
          </w:rPr>
          <w:t>Proposition Variable</w:t>
        </w:r>
      </w:hyperlink>
      <w:r w:rsidR="00347871">
        <w:t xml:space="preserve"> [0..1] </w:t>
      </w:r>
    </w:p>
    <w:p w:rsidR="00347871" w:rsidRDefault="00347871" w:rsidP="00347871"/>
    <w:p w:rsidR="00347871" w:rsidRDefault="00347871" w:rsidP="00347871">
      <w:pPr>
        <w:pStyle w:val="Heading2"/>
      </w:pPr>
      <w:bookmarkStart w:id="93" w:name="_ce6e922a72c133e1ca5060d9703cff15"/>
      <w:r>
        <w:t>Association Situation Matches</w:t>
      </w:r>
      <w:bookmarkEnd w:id="93"/>
      <w:r w:rsidRPr="003A31EC">
        <w:rPr>
          <w:rFonts w:cs="Arial"/>
        </w:rPr>
        <w:t xml:space="preserve"> </w:t>
      </w:r>
      <w:r>
        <w:rPr>
          <w:rFonts w:cs="Arial"/>
        </w:rPr>
        <w:fldChar w:fldCharType="begin"/>
      </w:r>
      <w:r>
        <w:instrText>XE"</w:instrText>
      </w:r>
      <w:r w:rsidRPr="00413D75">
        <w:rPr>
          <w:rFonts w:cs="Arial"/>
        </w:rPr>
        <w:instrText>Situation Matches</w:instrText>
      </w:r>
      <w:r>
        <w:instrText>"</w:instrText>
      </w:r>
      <w:r>
        <w:rPr>
          <w:rFonts w:cs="Arial"/>
        </w:rPr>
        <w:fldChar w:fldCharType="end"/>
      </w:r>
      <w:r w:rsidR="009E71B4">
        <w:rPr>
          <w:rFonts w:cs="Arial"/>
        </w:rPr>
        <w:t xml:space="preserve"> </w:t>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192" type="#_x0000_t75" alt="-796611095.emf" style="width:12pt;height:12pt;visibility:visible;mso-wrap-style:square">
            <v:imagedata r:id="rId10" o:title="-796611095"/>
          </v:shape>
        </w:pict>
      </w:r>
      <w:r w:rsidR="00347871">
        <w:t xml:space="preserve"> matches</w:t>
      </w:r>
      <w:r w:rsidR="00347871">
        <w:rPr>
          <w:rFonts w:cs="Arial"/>
        </w:rPr>
        <w:fldChar w:fldCharType="begin"/>
      </w:r>
      <w:r w:rsidR="00347871">
        <w:instrText>XE"</w:instrText>
      </w:r>
      <w:r w:rsidR="00347871" w:rsidRPr="00413D75">
        <w:rPr>
          <w:rFonts w:cs="Arial"/>
        </w:rPr>
        <w:instrText>matches</w:instrText>
      </w:r>
      <w:r w:rsidR="00347871">
        <w:instrText>"</w:instrText>
      </w:r>
      <w:r w:rsidR="00347871">
        <w:rPr>
          <w:rFonts w:cs="Arial"/>
        </w:rPr>
        <w:fldChar w:fldCharType="end"/>
      </w:r>
      <w:r w:rsidR="00347871">
        <w:t xml:space="preserve"> : </w:t>
      </w:r>
      <w:hyperlink w:anchor="_8c517cf1950741c0f89edebf828214cc" w:history="1">
        <w:r w:rsidR="00347871">
          <w:rPr>
            <w:rStyle w:val="Hyperlink"/>
          </w:rPr>
          <w:t>Situation</w:t>
        </w:r>
      </w:hyperlink>
      <w:r w:rsidR="00347871">
        <w:t xml:space="preserve"> [1] </w:t>
      </w:r>
    </w:p>
    <w:p w:rsidR="00347871" w:rsidRDefault="00347871" w:rsidP="004E3AD0">
      <w:pPr>
        <w:pStyle w:val="BodyText"/>
        <w:spacing w:before="60" w:after="120"/>
        <w:ind w:firstLine="720"/>
      </w:pPr>
      <w:r>
        <w:t>The situation qualified as matching the &lt;satisfies&gt; pattern based on the set of "Variable Bindings" stated.</w:t>
      </w:r>
    </w:p>
    <w:p w:rsidR="00347871" w:rsidRDefault="0063199A" w:rsidP="00347871">
      <w:pPr>
        <w:ind w:firstLine="720"/>
      </w:pPr>
      <w:r w:rsidRPr="00C00B6E">
        <w:rPr>
          <w:noProof/>
        </w:rPr>
        <w:pict>
          <v:shape id="_x0000_i1191" type="#_x0000_t75" alt="-796611095.emf" style="width:12pt;height:12pt;visibility:visible;mso-wrap-style:square">
            <v:imagedata r:id="rId10" o:title="-796611095"/>
          </v:shape>
        </w:pict>
      </w:r>
      <w:r w:rsidR="00347871">
        <w:t xml:space="preserve"> matched by</w:t>
      </w:r>
      <w:r w:rsidR="00347871">
        <w:rPr>
          <w:rFonts w:cs="Arial"/>
        </w:rPr>
        <w:fldChar w:fldCharType="begin"/>
      </w:r>
      <w:r w:rsidR="00347871">
        <w:instrText>XE"</w:instrText>
      </w:r>
      <w:r w:rsidR="00347871" w:rsidRPr="00413D75">
        <w:rPr>
          <w:rFonts w:cs="Arial"/>
        </w:rPr>
        <w:instrText>matched by</w:instrText>
      </w:r>
      <w:r w:rsidR="00347871">
        <w:instrText>"</w:instrText>
      </w:r>
      <w:r w:rsidR="00347871">
        <w:rPr>
          <w:rFonts w:cs="Arial"/>
        </w:rPr>
        <w:fldChar w:fldCharType="end"/>
      </w:r>
      <w:r w:rsidR="00347871">
        <w:t xml:space="preserve"> : </w:t>
      </w:r>
      <w:hyperlink w:anchor="_20441cde84fc110fd98c6fa01fbf663f" w:history="1">
        <w:r w:rsidR="00347871">
          <w:rPr>
            <w:rStyle w:val="Hyperlink"/>
          </w:rPr>
          <w:t>Pattern Match</w:t>
        </w:r>
      </w:hyperlink>
      <w:r w:rsidR="00347871">
        <w:t xml:space="preserve"> [*] </w:t>
      </w:r>
    </w:p>
    <w:p w:rsidR="00347871" w:rsidRDefault="00347871" w:rsidP="004E3AD0">
      <w:pPr>
        <w:pStyle w:val="BodyText"/>
        <w:spacing w:before="60" w:after="120"/>
        <w:ind w:firstLine="720"/>
      </w:pPr>
      <w:r>
        <w:t>Pattern matches that match the subject situation.</w:t>
      </w:r>
    </w:p>
    <w:p w:rsidR="00347871" w:rsidRDefault="00347871" w:rsidP="00347871"/>
    <w:p w:rsidR="00347871" w:rsidRDefault="00347871" w:rsidP="00347871">
      <w:pPr>
        <w:pStyle w:val="Heading2"/>
      </w:pPr>
      <w:bookmarkStart w:id="94" w:name="_c626cad4685e2f60e9e1375bf07a99b6"/>
      <w:r>
        <w:t>Association Subject of Pattern Relationship</w:t>
      </w:r>
      <w:bookmarkEnd w:id="94"/>
      <w:r w:rsidRPr="003A31EC">
        <w:rPr>
          <w:rFonts w:cs="Arial"/>
        </w:rPr>
        <w:t xml:space="preserve"> </w:t>
      </w:r>
      <w:r>
        <w:rPr>
          <w:rFonts w:cs="Arial"/>
        </w:rPr>
        <w:fldChar w:fldCharType="begin"/>
      </w:r>
      <w:r>
        <w:instrText>XE"</w:instrText>
      </w:r>
      <w:r w:rsidRPr="00413D75">
        <w:rPr>
          <w:rFonts w:cs="Arial"/>
        </w:rPr>
        <w:instrText>Subject of Pattern Relationship</w:instrText>
      </w:r>
      <w:r>
        <w:instrText>"</w:instrText>
      </w:r>
      <w:r>
        <w:rPr>
          <w:rFonts w:cs="Arial"/>
        </w:rPr>
        <w:fldChar w:fldCharType="end"/>
      </w:r>
      <w:r w:rsidR="009E71B4">
        <w:rPr>
          <w:rFonts w:cs="Arial"/>
        </w:rPr>
        <w:t xml:space="preserve"> </w:t>
      </w:r>
    </w:p>
    <w:p w:rsidR="00347871" w:rsidRDefault="00347871" w:rsidP="00F71BA8">
      <w:r>
        <w:t>Relationship defining the subject pattern of a type specific pattern.</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98ff7066ce9f28f3ab4a80f88bc3fddc" w:history="1">
        <w:r w:rsidR="00347871">
          <w:rPr>
            <w:rStyle w:val="Hyperlink"/>
          </w:rPr>
          <w:t>Assertion</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190" type="#_x0000_t75" alt="-796611095.emf" style="width:12pt;height:12pt;visibility:visible;mso-wrap-style:square">
            <v:imagedata r:id="rId10" o:title="-796611095"/>
          </v:shape>
        </w:pict>
      </w:r>
      <w:r w:rsidR="00347871">
        <w:t xml:space="preserve"> asserts pattern</w:t>
      </w:r>
      <w:r w:rsidR="00347871">
        <w:rPr>
          <w:rFonts w:cs="Arial"/>
        </w:rPr>
        <w:fldChar w:fldCharType="begin"/>
      </w:r>
      <w:r w:rsidR="00347871">
        <w:instrText>XE"</w:instrText>
      </w:r>
      <w:r w:rsidR="00347871" w:rsidRPr="00413D75">
        <w:rPr>
          <w:rFonts w:cs="Arial"/>
        </w:rPr>
        <w:instrText>asserts pattern</w:instrText>
      </w:r>
      <w:r w:rsidR="00347871">
        <w:instrText>"</w:instrText>
      </w:r>
      <w:r w:rsidR="00347871">
        <w:rPr>
          <w:rFonts w:cs="Arial"/>
        </w:rPr>
        <w:fldChar w:fldCharType="end"/>
      </w:r>
      <w:r w:rsidR="00347871">
        <w:t xml:space="preserve"> : </w:t>
      </w:r>
      <w:hyperlink w:anchor="_d887c32e4bfb53e43fcdbf0a0fa25c0f" w:history="1">
        <w:r w:rsidR="00347871">
          <w:rPr>
            <w:rStyle w:val="Hyperlink"/>
          </w:rPr>
          <w:t>Pattern of Type</w:t>
        </w:r>
      </w:hyperlink>
      <w:r w:rsidR="00347871">
        <w:t xml:space="preserve"> [0..*] </w:t>
      </w:r>
    </w:p>
    <w:p w:rsidR="00347871" w:rsidRDefault="00347871" w:rsidP="004E3AD0">
      <w:pPr>
        <w:pStyle w:val="BodyText"/>
        <w:spacing w:before="60" w:after="120"/>
        <w:ind w:firstLine="720"/>
      </w:pPr>
      <w:r>
        <w:t>A pattern asserted for all instances of a type. Where the pattern includes parts, the type defines a composition.</w:t>
      </w:r>
    </w:p>
    <w:p w:rsidR="00347871" w:rsidRDefault="0063199A" w:rsidP="00347871">
      <w:pPr>
        <w:ind w:firstLine="720"/>
      </w:pPr>
      <w:r w:rsidRPr="00C00B6E">
        <w:rPr>
          <w:noProof/>
        </w:rPr>
        <w:pict>
          <v:shape id="_x0000_i1189" type="#_x0000_t75" alt="-796611095.emf" style="width:12pt;height:12pt;visibility:visible;mso-wrap-style:square">
            <v:imagedata r:id="rId10" o:title="-796611095"/>
          </v:shape>
        </w:pict>
      </w:r>
      <w:r w:rsidR="00347871">
        <w:t xml:space="preserve"> subject type</w:t>
      </w:r>
      <w:r w:rsidR="00347871">
        <w:rPr>
          <w:rFonts w:cs="Arial"/>
        </w:rPr>
        <w:fldChar w:fldCharType="begin"/>
      </w:r>
      <w:r w:rsidR="00347871">
        <w:instrText>XE"</w:instrText>
      </w:r>
      <w:r w:rsidR="00347871" w:rsidRPr="00413D75">
        <w:rPr>
          <w:rFonts w:cs="Arial"/>
        </w:rPr>
        <w:instrText>subject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4E3AD0">
      <w:pPr>
        <w:pStyle w:val="BodyText"/>
        <w:spacing w:before="60" w:after="120"/>
        <w:ind w:firstLine="720"/>
      </w:pPr>
      <w:r>
        <w:t>The type which is the context of a pattern of type. The pattern is "about" the subject type.</w:t>
      </w:r>
    </w:p>
    <w:p w:rsidR="00347871" w:rsidRDefault="00347871" w:rsidP="00347871"/>
    <w:p w:rsidR="00347871" w:rsidRDefault="00347871" w:rsidP="00347871">
      <w:pPr>
        <w:pStyle w:val="Heading2"/>
      </w:pPr>
      <w:bookmarkStart w:id="95" w:name="_db3584921c2bbbb3ffc7bb9b672cb4c2"/>
      <w:r>
        <w:t>Association Subsetting</w:t>
      </w:r>
      <w:bookmarkEnd w:id="95"/>
      <w:r w:rsidRPr="003A31EC">
        <w:rPr>
          <w:rFonts w:cs="Arial"/>
        </w:rPr>
        <w:t xml:space="preserve"> </w:t>
      </w:r>
      <w:r>
        <w:rPr>
          <w:rFonts w:cs="Arial"/>
        </w:rPr>
        <w:fldChar w:fldCharType="begin"/>
      </w:r>
      <w:r>
        <w:instrText>XE"</w:instrText>
      </w:r>
      <w:r w:rsidRPr="00413D75">
        <w:rPr>
          <w:rFonts w:cs="Arial"/>
        </w:rPr>
        <w:instrText>Subsetting</w:instrText>
      </w:r>
      <w:r>
        <w:instrText>"</w:instrText>
      </w:r>
      <w:r>
        <w:rPr>
          <w:rFonts w:cs="Arial"/>
        </w:rPr>
        <w:fldChar w:fldCharType="end"/>
      </w:r>
      <w:r w:rsidR="009E71B4">
        <w:rPr>
          <w:rFonts w:cs="Arial"/>
        </w:rPr>
        <w:t xml:space="preserve"> </w:t>
      </w:r>
    </w:p>
    <w:p w:rsidR="00347871" w:rsidRDefault="00347871" w:rsidP="00F71BA8">
      <w:r>
        <w:t>In a pattern or mapping rule, defines a variable that represents a subset of another property (or if multiple, their union). The subset may be constrained by a more specific type, expressions or required cardinalities.</w:t>
      </w:r>
      <w:r>
        <w:br/>
        <w:t>Subset: Set A is a subset of set B if all of the elements (if any) of set A are contained in set B</w:t>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188" type="#_x0000_t75" alt="-796611095.emf" style="width:12pt;height:12pt;visibility:visible;mso-wrap-style:square">
            <v:imagedata r:id="rId10" o:title="-796611095"/>
          </v:shape>
        </w:pict>
      </w:r>
      <w:r w:rsidR="00347871">
        <w:t xml:space="preserve"> subsets</w:t>
      </w:r>
      <w:r w:rsidR="00347871">
        <w:rPr>
          <w:rFonts w:cs="Arial"/>
        </w:rPr>
        <w:fldChar w:fldCharType="begin"/>
      </w:r>
      <w:r w:rsidR="00347871">
        <w:instrText>XE"</w:instrText>
      </w:r>
      <w:r w:rsidR="00347871" w:rsidRPr="00413D75">
        <w:rPr>
          <w:rFonts w:cs="Arial"/>
        </w:rPr>
        <w:instrText>subsets</w:instrText>
      </w:r>
      <w:r w:rsidR="00347871">
        <w:instrText>"</w:instrText>
      </w:r>
      <w:r w:rsidR="00347871">
        <w:rPr>
          <w:rFonts w:cs="Arial"/>
        </w:rPr>
        <w:fldChar w:fldCharType="end"/>
      </w:r>
      <w:r w:rsidR="00347871">
        <w:t xml:space="preserve"> : </w:t>
      </w:r>
      <w:hyperlink w:anchor="_4d83e476040c7444758dda440d3096fc" w:history="1">
        <w:r w:rsidR="00347871">
          <w:rPr>
            <w:rStyle w:val="Hyperlink"/>
          </w:rPr>
          <w:t>Pattern Variable</w:t>
        </w:r>
      </w:hyperlink>
      <w:r w:rsidR="00347871">
        <w:t xml:space="preserve"> [*] </w:t>
      </w:r>
    </w:p>
    <w:p w:rsidR="00347871" w:rsidRDefault="00347871" w:rsidP="004E3AD0">
      <w:pPr>
        <w:pStyle w:val="BodyText"/>
        <w:spacing w:before="60" w:after="120"/>
        <w:ind w:firstLine="720"/>
      </w:pPr>
      <w:r>
        <w:t>Variable that a subset variable subsets. The subset variable shall be populated by a subset of the &lt;subsets&gt; variable based on the type and constraints of the subset variable.</w:t>
      </w:r>
    </w:p>
    <w:p w:rsidR="00347871" w:rsidRDefault="0063199A" w:rsidP="00347871">
      <w:pPr>
        <w:ind w:firstLine="720"/>
      </w:pPr>
      <w:r w:rsidRPr="00C00B6E">
        <w:rPr>
          <w:noProof/>
        </w:rPr>
        <w:pict>
          <v:shape id="_x0000_i1187" type="#_x0000_t75" alt="-796611095.emf" style="width:12pt;height:12pt;visibility:visible;mso-wrap-style:square">
            <v:imagedata r:id="rId10" o:title="-796611095"/>
          </v:shape>
        </w:pict>
      </w:r>
      <w:r w:rsidR="00347871">
        <w:t xml:space="preserve"> has subset</w:t>
      </w:r>
      <w:r w:rsidR="00347871">
        <w:rPr>
          <w:rFonts w:cs="Arial"/>
        </w:rPr>
        <w:fldChar w:fldCharType="begin"/>
      </w:r>
      <w:r w:rsidR="00347871">
        <w:instrText>XE"</w:instrText>
      </w:r>
      <w:r w:rsidR="00347871" w:rsidRPr="00413D75">
        <w:rPr>
          <w:rFonts w:cs="Arial"/>
        </w:rPr>
        <w:instrText>has subset</w:instrText>
      </w:r>
      <w:r w:rsidR="00347871">
        <w:instrText>"</w:instrText>
      </w:r>
      <w:r w:rsidR="00347871">
        <w:rPr>
          <w:rFonts w:cs="Arial"/>
        </w:rPr>
        <w:fldChar w:fldCharType="end"/>
      </w:r>
      <w:r w:rsidR="00347871">
        <w:t xml:space="preserve"> : </w:t>
      </w:r>
      <w:hyperlink w:anchor="_4d83e476040c7444758dda440d3096fc" w:history="1">
        <w:r w:rsidR="00347871">
          <w:rPr>
            <w:rStyle w:val="Hyperlink"/>
          </w:rPr>
          <w:t>Pattern Variable</w:t>
        </w:r>
      </w:hyperlink>
      <w:r w:rsidR="00347871">
        <w:t xml:space="preserve"> [*] </w:t>
      </w:r>
    </w:p>
    <w:p w:rsidR="00347871" w:rsidRDefault="00347871" w:rsidP="004E3AD0">
      <w:pPr>
        <w:pStyle w:val="BodyText"/>
        <w:spacing w:before="60" w:after="120"/>
        <w:ind w:firstLine="720"/>
      </w:pPr>
      <w:r>
        <w:t>Subsets of the variable.</w:t>
      </w:r>
    </w:p>
    <w:p w:rsidR="00347871" w:rsidRDefault="00347871" w:rsidP="00347871"/>
    <w:p w:rsidR="00347871" w:rsidRDefault="00347871" w:rsidP="00347871">
      <w:pPr>
        <w:pStyle w:val="Heading2"/>
      </w:pPr>
      <w:bookmarkStart w:id="96" w:name="_e31b27a7745289f6f0e539acb4a8b867"/>
      <w:r>
        <w:t>Class Type Pattern Variable</w:t>
      </w:r>
      <w:bookmarkEnd w:id="96"/>
      <w:r w:rsidRPr="003A31EC">
        <w:rPr>
          <w:rFonts w:cs="Arial"/>
        </w:rPr>
        <w:t xml:space="preserve"> </w:t>
      </w:r>
      <w:r>
        <w:rPr>
          <w:rFonts w:cs="Arial"/>
        </w:rPr>
        <w:fldChar w:fldCharType="begin"/>
      </w:r>
      <w:r>
        <w:instrText>XE"</w:instrText>
      </w:r>
      <w:r w:rsidRPr="00413D75">
        <w:rPr>
          <w:rFonts w:cs="Arial"/>
        </w:rPr>
        <w:instrText>Type Pattern Variable</w:instrText>
      </w:r>
      <w:r>
        <w:instrText>"</w:instrText>
      </w:r>
      <w:r>
        <w:rPr>
          <w:rFonts w:cs="Arial"/>
        </w:rPr>
        <w:fldChar w:fldCharType="end"/>
      </w:r>
      <w:r w:rsidR="009E71B4">
        <w:rPr>
          <w:rFonts w:cs="Arial"/>
        </w:rPr>
        <w:t xml:space="preserve"> </w:t>
      </w:r>
    </w:p>
    <w:p w:rsidR="00347871" w:rsidRDefault="00347871" w:rsidP="00F71BA8">
      <w:r>
        <w:t>Type Pattern variable is an abstract supertype that provides for a restriction that parts and focus properties must be owned by a pattern of a type.</w:t>
      </w:r>
    </w:p>
    <w:p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Direct Supertypes</w:t>
      </w:r>
    </w:p>
    <w:p w:rsidR="00347871" w:rsidRDefault="0063199A" w:rsidP="00347871">
      <w:pPr>
        <w:ind w:left="360"/>
      </w:pPr>
      <w:hyperlink w:anchor="_4d83e476040c7444758dda440d3096fc" w:history="1">
        <w:r w:rsidR="00347871">
          <w:rPr>
            <w:rStyle w:val="Hyperlink"/>
          </w:rPr>
          <w:t>Pattern Variable</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186" type="#_x0000_t75" alt="2094629498.emf" style="width:12pt;height:12pt;visibility:visible;mso-wrap-style:square">
            <v:imagedata r:id="rId26" o:title="2094629498"/>
          </v:shape>
        </w:pict>
      </w:r>
      <w:r w:rsidR="00347871">
        <w:t xml:space="preserve"> </w:t>
      </w:r>
      <w:r w:rsidR="007A366F">
        <w:t>&lt;&lt;Restriction&gt;&gt;</w:t>
      </w:r>
      <w:r w:rsidR="00347871">
        <w:t xml:space="preserve"> : </w:t>
      </w:r>
      <w:hyperlink w:anchor="_d887c32e4bfb53e43fcdbf0a0fa25c0f" w:history="1">
        <w:r w:rsidR="00347871">
          <w:rPr>
            <w:rStyle w:val="Hyperlink"/>
          </w:rPr>
          <w:t>Pattern of Type</w:t>
        </w:r>
      </w:hyperlink>
      <w:r w:rsidR="00347871">
        <w:t xml:space="preserve">   </w:t>
      </w:r>
      <w:r w:rsidR="00347871" w:rsidRPr="00833C5F">
        <w:rPr>
          <w:i/>
        </w:rPr>
        <w:t>Redefines</w:t>
      </w:r>
      <w:r w:rsidR="00347871">
        <w:t>: has owning pattern:</w:t>
      </w:r>
      <w:hyperlink w:anchor="_8d9c945b6f864c34fdd7a91d4d62755f" w:history="1">
        <w:r w:rsidR="00347871">
          <w:rPr>
            <w:rStyle w:val="Hyperlink"/>
          </w:rPr>
          <w:t>Pattern</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97" w:name="_ac5a167de63e72c31b8944200289955d"/>
      <w:r>
        <w:t>Class Variable Binding</w:t>
      </w:r>
      <w:bookmarkEnd w:id="97"/>
      <w:r w:rsidRPr="003A31EC">
        <w:rPr>
          <w:rFonts w:cs="Arial"/>
        </w:rPr>
        <w:t xml:space="preserve"> </w:t>
      </w:r>
      <w:r>
        <w:rPr>
          <w:rFonts w:cs="Arial"/>
        </w:rPr>
        <w:fldChar w:fldCharType="begin"/>
      </w:r>
      <w:r>
        <w:instrText>XE"</w:instrText>
      </w:r>
      <w:r w:rsidRPr="00413D75">
        <w:rPr>
          <w:rFonts w:cs="Arial"/>
        </w:rPr>
        <w:instrText>Variable Binding</w:instrText>
      </w:r>
      <w:r>
        <w:instrText>"</w:instrText>
      </w:r>
      <w:r>
        <w:rPr>
          <w:rFonts w:cs="Arial"/>
        </w:rPr>
        <w:fldChar w:fldCharType="end"/>
      </w:r>
      <w:r w:rsidR="009E71B4">
        <w:rPr>
          <w:rFonts w:cs="Arial"/>
        </w:rPr>
        <w:t xml:space="preserve"> </w:t>
      </w:r>
    </w:p>
    <w:p w:rsidR="00347871" w:rsidRDefault="00347871" w:rsidP="00F71BA8">
      <w:r>
        <w:t>A variable binding defines a value for a particular variable of a particular owning pattern as part of a pattern match.</w:t>
      </w:r>
      <w:r>
        <w:br/>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fc2f0705a64d5c70ef77abee949487df" w:history="1">
        <w:r w:rsidR="00347871">
          <w:rPr>
            <w:rStyle w:val="Hyperlink"/>
          </w:rPr>
          <w:t>Owned Property Binding</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185" type="#_x0000_t75" alt="-796611095.emf" style="width:12pt;height:12pt;visibility:visible;mso-wrap-style:square">
            <v:imagedata r:id="rId10" o:title="-796611095"/>
          </v:shape>
        </w:pict>
      </w:r>
      <w:r w:rsidR="00347871">
        <w:t xml:space="preserve"> </w:t>
      </w:r>
      <w:r w:rsidR="007A366F">
        <w:t>&lt;&lt;Restriction&gt;&gt;</w:t>
      </w:r>
      <w:r w:rsidR="00347871">
        <w:t xml:space="preserve"> : </w:t>
      </w:r>
      <w:hyperlink w:anchor="_4d83e476040c7444758dda440d3096fc" w:history="1">
        <w:r w:rsidR="00347871">
          <w:rPr>
            <w:rStyle w:val="Hyperlink"/>
          </w:rPr>
          <w:t>Pattern Variable</w:t>
        </w:r>
      </w:hyperlink>
      <w:r w:rsidR="00347871">
        <w:t xml:space="preserve"> [1]   </w:t>
      </w:r>
      <w:r w:rsidR="00347871" w:rsidRPr="00833C5F">
        <w:rPr>
          <w:i/>
        </w:rPr>
        <w:t>Redefines</w:t>
      </w:r>
      <w:r w:rsidR="00347871">
        <w:t>: bound by:</w:t>
      </w:r>
      <w:hyperlink w:anchor="_aec2b4f875c8e48059ff0f3cf4fdb05d" w:history="1">
        <w:r w:rsidR="00347871">
          <w:rPr>
            <w:rStyle w:val="Hyperlink"/>
          </w:rPr>
          <w:t>Property Type</w:t>
        </w:r>
      </w:hyperlink>
      <w:r w:rsidR="00347871">
        <w:rPr>
          <w:rStyle w:val="Hyperlink"/>
        </w:rPr>
        <w:t xml:space="preserve">   </w:t>
      </w:r>
      <w:r w:rsidR="00347871">
        <w:t xml:space="preserve"> </w:t>
      </w:r>
    </w:p>
    <w:p w:rsidR="00347871" w:rsidRDefault="0063199A" w:rsidP="00347871">
      <w:pPr>
        <w:ind w:left="605" w:hanging="245"/>
      </w:pPr>
      <w:r w:rsidRPr="00C00B6E">
        <w:rPr>
          <w:noProof/>
        </w:rPr>
        <w:pict>
          <v:shape id="_x0000_i1184" type="#_x0000_t75" alt="2094629498.emf" style="width:12pt;height:12pt;visibility:visible;mso-wrap-style:square">
            <v:imagedata r:id="rId26" o:title="2094629498"/>
          </v:shape>
        </w:pict>
      </w:r>
      <w:r w:rsidR="00347871">
        <w:t xml:space="preserve">  : </w:t>
      </w:r>
      <w:hyperlink w:anchor="_20441cde84fc110fd98c6fa01fbf663f" w:history="1">
        <w:r w:rsidR="00347871">
          <w:rPr>
            <w:rStyle w:val="Hyperlink"/>
          </w:rPr>
          <w:t>Pattern Match</w:t>
        </w:r>
      </w:hyperlink>
      <w:r w:rsidR="00347871">
        <w:t xml:space="preserve"> [1]   </w:t>
      </w:r>
      <w:r w:rsidR="00347871" w:rsidRPr="00833C5F">
        <w:rPr>
          <w:i/>
        </w:rPr>
        <w:t>Redefines</w:t>
      </w:r>
      <w:r w:rsidR="00347871">
        <w:t>: stated by:</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61586D" w:rsidRDefault="0061586D" w:rsidP="0061586D">
      <w:r>
        <w:tab/>
      </w:r>
      <w:r w:rsidR="004241E6">
        <w:rPr>
          <w:i/>
        </w:rPr>
        <w:t>through</w:t>
      </w:r>
      <w:r w:rsidR="00102E5C">
        <w:rPr>
          <w:i/>
        </w:rPr>
        <w:t xml:space="preserve"> association</w:t>
      </w:r>
      <w:r w:rsidRPr="00446E2F">
        <w:rPr>
          <w:i/>
        </w:rPr>
        <w:t>:</w:t>
      </w:r>
      <w:r>
        <w:t xml:space="preserve"> </w:t>
      </w:r>
      <w:hyperlink w:anchor="_a03c330ee6bad05b889429f3ac24755e" w:history="1">
        <w:r w:rsidRPr="00446E2F">
          <w:rPr>
            <w:rStyle w:val="Hyperlink"/>
            <w:color w:val="0066FF"/>
          </w:rPr>
          <w:t>Pattern Bindings</w:t>
        </w:r>
      </w:hyperlink>
      <w:r w:rsidR="00446E2F">
        <w:t xml:space="preserve"> </w:t>
      </w:r>
    </w:p>
    <w:p w:rsidR="00347871" w:rsidRDefault="00347871" w:rsidP="00347871"/>
    <w:p w:rsidR="00347871" w:rsidRDefault="00347871" w:rsidP="00347871">
      <w:pPr>
        <w:pStyle w:val="Heading3"/>
      </w:pPr>
      <w:bookmarkStart w:id="98" w:name="_8e8a996acf04b8f7f4fbad8fd901f2c2"/>
      <w:r>
        <w:t>Enumeration Variable Qualification</w:t>
      </w:r>
      <w:bookmarkEnd w:id="98"/>
      <w:r w:rsidRPr="003A31EC">
        <w:rPr>
          <w:rFonts w:cs="Arial"/>
        </w:rPr>
        <w:t xml:space="preserve"> </w:t>
      </w:r>
      <w:r w:rsidR="00951276">
        <w:rPr>
          <w:rFonts w:cs="Arial"/>
        </w:rPr>
        <w:fldChar w:fldCharType="begin"/>
      </w:r>
      <w:r w:rsidR="00951276">
        <w:instrText>XE"</w:instrText>
      </w:r>
      <w:r w:rsidR="00951276" w:rsidRPr="00413D75">
        <w:rPr>
          <w:rFonts w:cs="Arial"/>
        </w:rPr>
        <w:instrText>Variable Qualification</w:instrText>
      </w:r>
      <w:r w:rsidR="00951276">
        <w:instrText>"</w:instrText>
      </w:r>
      <w:r w:rsidR="00951276">
        <w:rPr>
          <w:rFonts w:cs="Arial"/>
        </w:rPr>
        <w:fldChar w:fldCharType="end"/>
      </w:r>
      <w:r w:rsidR="000C6CB8">
        <w:rPr>
          <w:rFonts w:cs="Arial"/>
        </w:rPr>
        <w:t xml:space="preserve"> </w:t>
      </w:r>
    </w:p>
    <w:p w:rsidR="00347871" w:rsidRDefault="00347871" w:rsidP="00A318C1">
      <w:pPr>
        <w:pStyle w:val="BodyText"/>
      </w:pPr>
      <w:r>
        <w:t>Variable qualification values define the behavior of an element with respect to a pattern - how it impacts the selection, evaluation or assertion of the pattern.</w:t>
      </w:r>
    </w:p>
    <w:p w:rsidR="00347871" w:rsidRDefault="00347871" w:rsidP="00347871">
      <w:pPr>
        <w:pStyle w:val="Code0"/>
      </w:pPr>
      <w:r>
        <w:t>package SMIF Conceptual Model::Patterns</w:t>
      </w:r>
    </w:p>
    <w:p w:rsidR="00347871" w:rsidRDefault="00347871" w:rsidP="00347871">
      <w:pPr>
        <w:pStyle w:val="Code0"/>
      </w:pPr>
      <w:r>
        <w:t>public enum Variable Qualification</w:t>
      </w:r>
    </w:p>
    <w:p w:rsidR="00347871" w:rsidRDefault="00347871" w:rsidP="00347871">
      <w:pPr>
        <w:pStyle w:val="Code0"/>
      </w:pPr>
      <w:r>
        <w:t>{Select, Optional, Assert, Negate, Exactly One, There Exists, All}</w:t>
      </w:r>
    </w:p>
    <w:p w:rsidR="00347871" w:rsidRDefault="00347871" w:rsidP="00347871">
      <w:pPr>
        <w:pStyle w:val="Code0"/>
      </w:pPr>
    </w:p>
    <w:p w:rsidR="00347871" w:rsidRPr="002A7C0D" w:rsidRDefault="00347871" w:rsidP="00232C10">
      <w:pPr>
        <w:pStyle w:val="Subtitle"/>
        <w:spacing w:before="120"/>
        <w:rPr>
          <w:rStyle w:val="IntenseEmphasis"/>
          <w:sz w:val="24"/>
          <w:szCs w:val="24"/>
        </w:rPr>
      </w:pPr>
      <w:r w:rsidRPr="002A7C0D">
        <w:rPr>
          <w:rStyle w:val="IntenseEmphasis"/>
          <w:sz w:val="24"/>
          <w:szCs w:val="24"/>
        </w:rPr>
        <w:t>Literals</w:t>
      </w:r>
    </w:p>
    <w:p w:rsidR="00347871" w:rsidRDefault="0063199A" w:rsidP="00347871">
      <w:pPr>
        <w:ind w:left="605" w:hanging="245"/>
      </w:pPr>
      <w:r w:rsidRPr="00C00B6E">
        <w:rPr>
          <w:noProof/>
        </w:rPr>
        <w:pict>
          <v:shape id="_x0000_i1183" type="#_x0000_t75" alt="-2119591614.emf" style="width:12pt;height:12pt;visibility:visible;mso-wrap-style:square">
            <v:imagedata r:id="rId31" o:title="-2119591614"/>
          </v:shape>
        </w:pict>
      </w:r>
      <w:r w:rsidR="00347871">
        <w:t xml:space="preserve"> Select</w:t>
      </w:r>
      <w:r w:rsidR="00347871">
        <w:rPr>
          <w:rFonts w:cs="Arial"/>
        </w:rPr>
        <w:fldChar w:fldCharType="begin"/>
      </w:r>
      <w:r w:rsidR="00347871">
        <w:instrText>XE"</w:instrText>
      </w:r>
      <w:r w:rsidR="00347871" w:rsidRPr="00413D75">
        <w:rPr>
          <w:rFonts w:cs="Arial"/>
        </w:rPr>
        <w:instrText>Select</w:instrText>
      </w:r>
      <w:r w:rsidR="00347871">
        <w:instrText>"</w:instrText>
      </w:r>
      <w:r w:rsidR="00347871">
        <w:rPr>
          <w:rFonts w:cs="Arial"/>
        </w:rPr>
        <w:fldChar w:fldCharType="end"/>
      </w:r>
    </w:p>
    <w:p w:rsidR="00347871" w:rsidRDefault="00347871" w:rsidP="00A318C1">
      <w:pPr>
        <w:pStyle w:val="BodyText"/>
      </w:pPr>
      <w:r>
        <w:t>Select is used in query and mapping patterns, all elements of the classified type that match the pattern are selected as instances of the pattern.</w:t>
      </w:r>
      <w:r>
        <w:br/>
        <w:t>Select may be considered a qualified "All". Select does not assert the existence of something, it determines the existence of a pattern match such that other assertions may be made.</w:t>
      </w:r>
      <w:r>
        <w:br/>
        <w:t>Where a pattern is asserted, "Select" variables shall be asserted.</w:t>
      </w:r>
      <w:r>
        <w:br/>
        <w:t>Relationships between properties with &lt;quantifier&gt;=Select must hold between the selected properties for the pattern to be asserted.</w:t>
      </w:r>
      <w:r>
        <w:br/>
      </w:r>
      <w:r>
        <w:br/>
      </w:r>
    </w:p>
    <w:p w:rsidR="00347871" w:rsidRDefault="0063199A" w:rsidP="00347871">
      <w:pPr>
        <w:ind w:left="605" w:hanging="245"/>
      </w:pPr>
      <w:r w:rsidRPr="00C00B6E">
        <w:rPr>
          <w:noProof/>
        </w:rPr>
        <w:pict>
          <v:shape id="_x0000_i1182" type="#_x0000_t75" alt="-2119591614.emf" style="width:12pt;height:12pt;visibility:visible;mso-wrap-style:square">
            <v:imagedata r:id="rId31" o:title="-2119591614"/>
          </v:shape>
        </w:pict>
      </w:r>
      <w:r w:rsidR="00347871">
        <w:t xml:space="preserve"> Optional</w:t>
      </w:r>
      <w:r w:rsidR="00347871">
        <w:rPr>
          <w:rFonts w:cs="Arial"/>
        </w:rPr>
        <w:fldChar w:fldCharType="begin"/>
      </w:r>
      <w:r w:rsidR="00347871">
        <w:instrText>XE"</w:instrText>
      </w:r>
      <w:r w:rsidR="00347871" w:rsidRPr="00413D75">
        <w:rPr>
          <w:rFonts w:cs="Arial"/>
        </w:rPr>
        <w:instrText>Optional</w:instrText>
      </w:r>
      <w:r w:rsidR="00347871">
        <w:instrText>"</w:instrText>
      </w:r>
      <w:r w:rsidR="00347871">
        <w:rPr>
          <w:rFonts w:cs="Arial"/>
        </w:rPr>
        <w:fldChar w:fldCharType="end"/>
      </w:r>
    </w:p>
    <w:p w:rsidR="00347871" w:rsidRDefault="00347871" w:rsidP="00A318C1">
      <w:pPr>
        <w:pStyle w:val="BodyText"/>
      </w:pPr>
      <w:r>
        <w:t>Optional is used in query and mapping patterns, the property shall be populated as a consequence of the pattern matching.</w:t>
      </w:r>
      <w:r>
        <w:br/>
        <w:t>Where a pattern is asserted, "Optional" variables shall not be asserted.</w:t>
      </w:r>
      <w:r>
        <w:br/>
        <w:t>Optional is the default if no qualification is stated.</w:t>
      </w:r>
    </w:p>
    <w:p w:rsidR="00347871" w:rsidRDefault="0063199A" w:rsidP="00347871">
      <w:pPr>
        <w:ind w:left="605" w:hanging="245"/>
      </w:pPr>
      <w:r w:rsidRPr="00C00B6E">
        <w:rPr>
          <w:noProof/>
        </w:rPr>
        <w:pict>
          <v:shape id="_x0000_i1181" type="#_x0000_t75" alt="-2119591614.emf" style="width:12pt;height:12pt;visibility:visible;mso-wrap-style:square">
            <v:imagedata r:id="rId31" o:title="-2119591614"/>
          </v:shape>
        </w:pict>
      </w:r>
      <w:r w:rsidR="00347871">
        <w:t xml:space="preserve"> Assert</w:t>
      </w:r>
      <w:r w:rsidR="00347871">
        <w:rPr>
          <w:rFonts w:cs="Arial"/>
        </w:rPr>
        <w:fldChar w:fldCharType="begin"/>
      </w:r>
      <w:r w:rsidR="00347871">
        <w:instrText>XE"</w:instrText>
      </w:r>
      <w:r w:rsidR="00347871" w:rsidRPr="00413D75">
        <w:rPr>
          <w:rFonts w:cs="Arial"/>
        </w:rPr>
        <w:instrText>Assert</w:instrText>
      </w:r>
      <w:r w:rsidR="00347871">
        <w:instrText>"</w:instrText>
      </w:r>
      <w:r w:rsidR="00347871">
        <w:rPr>
          <w:rFonts w:cs="Arial"/>
        </w:rPr>
        <w:fldChar w:fldCharType="end"/>
      </w:r>
    </w:p>
    <w:p w:rsidR="00347871" w:rsidRDefault="00347871" w:rsidP="00A318C1">
      <w:pPr>
        <w:pStyle w:val="BodyText"/>
      </w:pPr>
      <w:r>
        <w:t>The property does not impact the selection of the pattern, it is an asserted consequence of the pattern.</w:t>
      </w:r>
    </w:p>
    <w:p w:rsidR="00347871" w:rsidRDefault="0063199A" w:rsidP="00347871">
      <w:pPr>
        <w:ind w:left="605" w:hanging="245"/>
      </w:pPr>
      <w:r w:rsidRPr="00C00B6E">
        <w:rPr>
          <w:noProof/>
        </w:rPr>
        <w:pict>
          <v:shape id="_x0000_i1180" type="#_x0000_t75" alt="-2119591614.emf" style="width:12pt;height:12pt;visibility:visible;mso-wrap-style:square">
            <v:imagedata r:id="rId31" o:title="-2119591614"/>
          </v:shape>
        </w:pict>
      </w:r>
      <w:r w:rsidR="00347871">
        <w:t xml:space="preserve"> Negate</w:t>
      </w:r>
      <w:r w:rsidR="00347871">
        <w:rPr>
          <w:rFonts w:cs="Arial"/>
        </w:rPr>
        <w:fldChar w:fldCharType="begin"/>
      </w:r>
      <w:r w:rsidR="00347871">
        <w:instrText>XE"</w:instrText>
      </w:r>
      <w:r w:rsidR="00347871" w:rsidRPr="00413D75">
        <w:rPr>
          <w:rFonts w:cs="Arial"/>
        </w:rPr>
        <w:instrText>Negate</w:instrText>
      </w:r>
      <w:r w:rsidR="00347871">
        <w:instrText>"</w:instrText>
      </w:r>
      <w:r w:rsidR="00347871">
        <w:rPr>
          <w:rFonts w:cs="Arial"/>
        </w:rPr>
        <w:fldChar w:fldCharType="end"/>
      </w:r>
    </w:p>
    <w:p w:rsidR="00347871" w:rsidRDefault="00347871" w:rsidP="00A318C1">
      <w:pPr>
        <w:pStyle w:val="BodyText"/>
      </w:pPr>
      <w:r>
        <w:t>The property does not impact the selection of the pattern, it is negated consequence of the pattern - it may not exist.</w:t>
      </w:r>
    </w:p>
    <w:p w:rsidR="00347871" w:rsidRDefault="0063199A" w:rsidP="00347871">
      <w:pPr>
        <w:ind w:left="605" w:hanging="245"/>
      </w:pPr>
      <w:r w:rsidRPr="00C00B6E">
        <w:rPr>
          <w:noProof/>
        </w:rPr>
        <w:pict>
          <v:shape id="_x0000_i1179" type="#_x0000_t75" alt="-2119591614.emf" style="width:12pt;height:12pt;visibility:visible;mso-wrap-style:square">
            <v:imagedata r:id="rId31" o:title="-2119591614"/>
          </v:shape>
        </w:pict>
      </w:r>
      <w:r w:rsidR="00347871">
        <w:t xml:space="preserve"> Exactly One</w:t>
      </w:r>
      <w:r w:rsidR="00347871">
        <w:rPr>
          <w:rFonts w:cs="Arial"/>
        </w:rPr>
        <w:fldChar w:fldCharType="begin"/>
      </w:r>
      <w:r w:rsidR="00347871">
        <w:instrText>XE"</w:instrText>
      </w:r>
      <w:r w:rsidR="00347871" w:rsidRPr="00413D75">
        <w:rPr>
          <w:rFonts w:cs="Arial"/>
        </w:rPr>
        <w:instrText>Exactly One</w:instrText>
      </w:r>
      <w:r w:rsidR="00347871">
        <w:instrText>"</w:instrText>
      </w:r>
      <w:r w:rsidR="00347871">
        <w:rPr>
          <w:rFonts w:cs="Arial"/>
        </w:rPr>
        <w:fldChar w:fldCharType="end"/>
      </w:r>
    </w:p>
    <w:p w:rsidR="00347871" w:rsidRDefault="00347871" w:rsidP="00A318C1">
      <w:pPr>
        <w:pStyle w:val="BodyText"/>
      </w:pPr>
      <w:r>
        <w:t>The existential quantifier limited to exactly one of a potentially larger set of the properties type.</w:t>
      </w:r>
    </w:p>
    <w:p w:rsidR="00347871" w:rsidRDefault="0063199A" w:rsidP="00347871">
      <w:pPr>
        <w:ind w:left="605" w:hanging="245"/>
      </w:pPr>
      <w:r w:rsidRPr="00C00B6E">
        <w:rPr>
          <w:noProof/>
        </w:rPr>
        <w:lastRenderedPageBreak/>
        <w:pict>
          <v:shape id="_x0000_i1178" type="#_x0000_t75" alt="-2119591614.emf" style="width:12pt;height:12pt;visibility:visible;mso-wrap-style:square">
            <v:imagedata r:id="rId31" o:title="-2119591614"/>
          </v:shape>
        </w:pict>
      </w:r>
      <w:r w:rsidR="00347871">
        <w:t xml:space="preserve"> There Exists</w:t>
      </w:r>
      <w:r w:rsidR="00347871">
        <w:rPr>
          <w:rFonts w:cs="Arial"/>
        </w:rPr>
        <w:fldChar w:fldCharType="begin"/>
      </w:r>
      <w:r w:rsidR="00347871">
        <w:instrText>XE"</w:instrText>
      </w:r>
      <w:r w:rsidR="00347871" w:rsidRPr="00413D75">
        <w:rPr>
          <w:rFonts w:cs="Arial"/>
        </w:rPr>
        <w:instrText>There Exists</w:instrText>
      </w:r>
      <w:r w:rsidR="00347871">
        <w:instrText>"</w:instrText>
      </w:r>
      <w:r w:rsidR="00347871">
        <w:rPr>
          <w:rFonts w:cs="Arial"/>
        </w:rPr>
        <w:fldChar w:fldCharType="end"/>
      </w:r>
    </w:p>
    <w:p w:rsidR="00347871" w:rsidRDefault="00347871" w:rsidP="00A318C1">
      <w:pPr>
        <w:pStyle w:val="BodyText"/>
      </w:pPr>
      <w:r>
        <w:t xml:space="preserve">The existential quantifier - at least one of the properties type.  </w:t>
      </w:r>
    </w:p>
    <w:p w:rsidR="00347871" w:rsidRDefault="0063199A" w:rsidP="00347871">
      <w:pPr>
        <w:ind w:left="605" w:hanging="245"/>
      </w:pPr>
      <w:r w:rsidRPr="00C00B6E">
        <w:rPr>
          <w:noProof/>
        </w:rPr>
        <w:pict>
          <v:shape id="Picture -2119591614.emf" o:spid="_x0000_i1177" type="#_x0000_t75" alt="-2119591614.emf" style="width:12pt;height:12pt;visibility:visible;mso-wrap-style:square">
            <v:imagedata r:id="rId31" o:title="-2119591614"/>
          </v:shape>
        </w:pict>
      </w:r>
      <w:r w:rsidR="00347871">
        <w:t xml:space="preserve"> All</w:t>
      </w:r>
      <w:r w:rsidR="00347871">
        <w:rPr>
          <w:rFonts w:cs="Arial"/>
        </w:rPr>
        <w:fldChar w:fldCharType="begin"/>
      </w:r>
      <w:r w:rsidR="00347871">
        <w:instrText>XE"</w:instrText>
      </w:r>
      <w:r w:rsidR="00347871" w:rsidRPr="00413D75">
        <w:rPr>
          <w:rFonts w:cs="Arial"/>
        </w:rPr>
        <w:instrText>All</w:instrText>
      </w:r>
      <w:r w:rsidR="00347871">
        <w:instrText>"</w:instrText>
      </w:r>
      <w:r w:rsidR="00347871">
        <w:rPr>
          <w:rFonts w:cs="Arial"/>
        </w:rPr>
        <w:fldChar w:fldCharType="end"/>
      </w:r>
    </w:p>
    <w:p w:rsidR="00347871" w:rsidRDefault="00347871" w:rsidP="00A318C1">
      <w:pPr>
        <w:pStyle w:val="BodyText"/>
      </w:pPr>
      <w:r>
        <w:t>The universal quantifier - the quantified property is a stand-in for all elements of  the existent of the quantified type</w:t>
      </w:r>
    </w:p>
    <w:p w:rsidR="00347871" w:rsidRDefault="0063199A" w:rsidP="00347871">
      <w:pPr>
        <w:jc w:val="center"/>
      </w:pPr>
      <w:r w:rsidRPr="00C00B6E">
        <w:rPr>
          <w:noProof/>
        </w:rPr>
        <w:pict>
          <v:shape id="Picture 1441964904.emf" o:spid="_x0000_i1176" type="#_x0000_t75" alt="1441964904.emf" style="width:487.2pt;height:460.8pt;visibility:visible;mso-wrap-style:square">
            <v:imagedata r:id="rId33" o:title="1441964904"/>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Patterns</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r>
        <w:t>SMIF Conceptual Model::Properties</w:t>
      </w:r>
    </w:p>
    <w:p w:rsidR="00347871" w:rsidRDefault="00347871" w:rsidP="00A318C1">
      <w:pPr>
        <w:pStyle w:val="BodyText"/>
      </w:pPr>
      <w:r>
        <w:t>Properties define the most granular connections between entities or values. Properties may be used as the ends of relationships, to represent individual characteristics or as elements of a data structure.</w:t>
      </w:r>
    </w:p>
    <w:p w:rsidR="00347871" w:rsidRDefault="00347871" w:rsidP="00347871">
      <w:pPr>
        <w:pStyle w:val="Heading2"/>
      </w:pPr>
      <w:r>
        <w:t>Diagram: Characteristics</w:t>
      </w:r>
    </w:p>
    <w:p w:rsidR="00347871" w:rsidRDefault="0063199A" w:rsidP="00347871">
      <w:pPr>
        <w:jc w:val="center"/>
        <w:rPr>
          <w:rFonts w:cs="Arial"/>
        </w:rPr>
      </w:pPr>
      <w:r w:rsidRPr="00C00B6E">
        <w:rPr>
          <w:noProof/>
        </w:rPr>
        <w:pict>
          <v:shape id="Picture -878115595.emf" o:spid="_x0000_i1175" type="#_x0000_t75" alt="-878115595.emf" style="width:487.2pt;height:394.8pt;visibility:visible;mso-wrap-style:square">
            <v:imagedata r:id="rId35" o:title="-87811559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Characteristics</w:t>
      </w:r>
    </w:p>
    <w:p w:rsidR="00347871" w:rsidRDefault="00347871" w:rsidP="00347871">
      <w:pPr>
        <w:pStyle w:val="Heading2"/>
      </w:pPr>
      <w:r>
        <w:lastRenderedPageBreak/>
        <w:t>Diagram: Properties</w:t>
      </w:r>
    </w:p>
    <w:p w:rsidR="00347871" w:rsidRDefault="0063199A" w:rsidP="00347871">
      <w:pPr>
        <w:jc w:val="center"/>
        <w:rPr>
          <w:rFonts w:cs="Arial"/>
        </w:rPr>
      </w:pPr>
      <w:r w:rsidRPr="00C00B6E">
        <w:rPr>
          <w:noProof/>
        </w:rPr>
        <w:pict>
          <v:shape id="Picture 1387659996.emf" o:spid="_x0000_i1174" type="#_x0000_t75" alt="1387659996.emf" style="width:487.2pt;height:424.8pt;visibility:visible;mso-wrap-style:square">
            <v:imagedata r:id="rId36" o:title="1387659996"/>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Properties</w:t>
      </w:r>
    </w:p>
    <w:p w:rsidR="00347871" w:rsidRDefault="00347871" w:rsidP="00347871">
      <w:r>
        <w:t xml:space="preserve"> </w:t>
      </w:r>
    </w:p>
    <w:p w:rsidR="00347871" w:rsidRDefault="00347871" w:rsidP="00347871"/>
    <w:p w:rsidR="00347871" w:rsidRDefault="00347871" w:rsidP="00347871">
      <w:pPr>
        <w:pStyle w:val="Heading2"/>
      </w:pPr>
      <w:bookmarkStart w:id="99" w:name="_630a40beaf4bbbac635cfcacaaf353d1"/>
      <w:r>
        <w:t>Class Annotation Property</w:t>
      </w:r>
      <w:bookmarkEnd w:id="99"/>
      <w:r w:rsidRPr="003A31EC">
        <w:rPr>
          <w:rFonts w:cs="Arial"/>
        </w:rPr>
        <w:t xml:space="preserve"> </w:t>
      </w:r>
      <w:r>
        <w:rPr>
          <w:rFonts w:cs="Arial"/>
        </w:rPr>
        <w:fldChar w:fldCharType="begin"/>
      </w:r>
      <w:r>
        <w:instrText>XE"</w:instrText>
      </w:r>
      <w:r w:rsidRPr="00413D75">
        <w:rPr>
          <w:rFonts w:cs="Arial"/>
        </w:rPr>
        <w:instrText>Annotation Property</w:instrText>
      </w:r>
      <w:r>
        <w:instrText>"</w:instrText>
      </w:r>
      <w:r>
        <w:rPr>
          <w:rFonts w:cs="Arial"/>
        </w:rPr>
        <w:fldChar w:fldCharType="end"/>
      </w:r>
      <w:r w:rsidR="009E71B4">
        <w:rPr>
          <w:rFonts w:cs="Arial"/>
        </w:rPr>
        <w:t xml:space="preserve"> </w:t>
      </w:r>
    </w:p>
    <w:p w:rsidR="00347871" w:rsidRDefault="00347871" w:rsidP="00F71BA8">
      <w:r>
        <w:t>An annotation property is a specialization of property where the referenced elements represent metadata about the related proposition, structure or information (or model element) rather than a fact or condition of the domain being represented.</w:t>
      </w:r>
      <w:r>
        <w:br/>
        <w:t>For an annotation property, &lt;is of type&gt; describes instances of the structured type for which the property is defined.</w:t>
      </w:r>
      <w:r>
        <w:br/>
        <w:t>Typical uses of annotations include provenance of information, when a record was created, etc.</w:t>
      </w:r>
      <w:r>
        <w:br/>
        <w:t>[ISO11404] annotation: descriptive information unit attached to a datatype, or a component of a datatype, or a procedure (value), to characterize some aspect of the representations, variables, or operations associated with values of the datatype</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9ee6787ca6750591f74aeb580057443b" w:history="1">
        <w:r w:rsidR="00347871">
          <w:rPr>
            <w:rStyle w:val="Hyperlink"/>
          </w:rPr>
          <w:t>Characteristic Type</w:t>
        </w:r>
      </w:hyperlink>
    </w:p>
    <w:p w:rsidR="00347871" w:rsidRDefault="00347871" w:rsidP="00347871"/>
    <w:p w:rsidR="00347871" w:rsidRDefault="00347871" w:rsidP="00347871">
      <w:pPr>
        <w:pStyle w:val="Heading2"/>
      </w:pPr>
      <w:bookmarkStart w:id="100" w:name="_444acb79998335389f7e87d5befeeb68"/>
      <w:r>
        <w:lastRenderedPageBreak/>
        <w:t>Association Bound Individual</w:t>
      </w:r>
      <w:bookmarkEnd w:id="100"/>
      <w:r w:rsidRPr="003A31EC">
        <w:rPr>
          <w:rFonts w:cs="Arial"/>
        </w:rPr>
        <w:t xml:space="preserve"> </w:t>
      </w:r>
      <w:r>
        <w:rPr>
          <w:rFonts w:cs="Arial"/>
        </w:rPr>
        <w:fldChar w:fldCharType="begin"/>
      </w:r>
      <w:r>
        <w:instrText>XE"</w:instrText>
      </w:r>
      <w:r w:rsidRPr="00413D75">
        <w:rPr>
          <w:rFonts w:cs="Arial"/>
        </w:rPr>
        <w:instrText>Bound Individual</w:instrText>
      </w:r>
      <w:r>
        <w:instrText>"</w:instrText>
      </w:r>
      <w:r>
        <w:rPr>
          <w:rFonts w:cs="Arial"/>
        </w:rPr>
        <w:fldChar w:fldCharType="end"/>
      </w:r>
      <w:r w:rsidR="009E71B4">
        <w:rPr>
          <w:rFonts w:cs="Arial"/>
        </w:rPr>
        <w:t xml:space="preserve"> </w:t>
      </w:r>
    </w:p>
    <w:p w:rsidR="00347871" w:rsidRDefault="00347871" w:rsidP="00F71BA8">
      <w:r>
        <w:t>Relationship defining the thing bound to a subject based on a bound property - the "object" of the property binding.</w:t>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173" type="#_x0000_t75" alt="1351710331.emf" style="width:12pt;height:12pt;visibility:visible;mso-wrap-style:square">
            <v:imagedata r:id="rId12" o:title="1351710331"/>
          </v:shape>
        </w:pict>
      </w:r>
      <w:r w:rsidR="00347871">
        <w:t xml:space="preserve"> binds</w:t>
      </w:r>
      <w:r w:rsidR="00347871">
        <w:rPr>
          <w:rFonts w:cs="Arial"/>
        </w:rPr>
        <w:fldChar w:fldCharType="begin"/>
      </w:r>
      <w:r w:rsidR="00347871">
        <w:instrText>XE"</w:instrText>
      </w:r>
      <w:r w:rsidR="00347871" w:rsidRPr="00413D75">
        <w:rPr>
          <w:rFonts w:cs="Arial"/>
        </w:rPr>
        <w:instrText>binds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[1]   </w:t>
      </w:r>
      <w:r w:rsidR="00347871" w:rsidRPr="00833C5F">
        <w:rPr>
          <w:i/>
        </w:rPr>
        <w:t>Redefines</w:t>
      </w:r>
      <w:r w:rsidR="00347871">
        <w:t xml:space="preserve">: stated by: </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347871" w:rsidP="004E3AD0">
      <w:pPr>
        <w:pStyle w:val="BodyText"/>
        <w:spacing w:before="60" w:after="120"/>
        <w:ind w:firstLine="720"/>
      </w:pPr>
      <w:r>
        <w:t>The thing bound to a property in a specific situation. E.g. if the weight of truck-XYZ is 4500 LBS, the bound individual would be "4500 LBS".</w:t>
      </w:r>
      <w:r>
        <w:br/>
        <w:t>[FUML] value</w:t>
      </w:r>
      <w:r>
        <w:br/>
        <w:t>[OWL] rdf:object</w:t>
      </w:r>
    </w:p>
    <w:p w:rsidR="00347871" w:rsidRDefault="0063199A" w:rsidP="00347871">
      <w:pPr>
        <w:ind w:firstLine="720"/>
      </w:pPr>
      <w:r w:rsidRPr="00C00B6E">
        <w:rPr>
          <w:noProof/>
        </w:rPr>
        <w:pict>
          <v:shape id="_x0000_i1172" type="#_x0000_t75" alt="1351710331.emf" style="width:12pt;height:12pt;visibility:visible;mso-wrap-style:square">
            <v:imagedata r:id="rId12" o:title="1351710331"/>
          </v:shape>
        </w:pict>
      </w:r>
      <w:r w:rsidR="00347871">
        <w:t xml:space="preserve"> bound in</w:t>
      </w:r>
      <w:r w:rsidR="00347871">
        <w:rPr>
          <w:rFonts w:cs="Arial"/>
        </w:rPr>
        <w:fldChar w:fldCharType="begin"/>
      </w:r>
      <w:r w:rsidR="00347871">
        <w:instrText>XE"</w:instrText>
      </w:r>
      <w:r w:rsidR="00347871" w:rsidRPr="00413D75">
        <w:rPr>
          <w:rFonts w:cs="Arial"/>
        </w:rPr>
        <w:instrText>bound in</w:instrText>
      </w:r>
      <w:r w:rsidR="00347871">
        <w:instrText>"</w:instrText>
      </w:r>
      <w:r w:rsidR="00347871">
        <w:rPr>
          <w:rFonts w:cs="Arial"/>
        </w:rPr>
        <w:fldChar w:fldCharType="end"/>
      </w:r>
      <w:r w:rsidR="00347871">
        <w:t xml:space="preserve"> : </w:t>
      </w:r>
      <w:hyperlink w:anchor="_e829344c78ea1a9e5e18c7bc51ff8f64" w:history="1">
        <w:r w:rsidR="00347871">
          <w:rPr>
            <w:rStyle w:val="Hyperlink"/>
          </w:rPr>
          <w:t>Property Binding</w:t>
        </w:r>
      </w:hyperlink>
      <w:r w:rsidR="00347871">
        <w:t xml:space="preserve"> [*]   </w:t>
      </w:r>
      <w:r w:rsidR="00347871" w:rsidRPr="00833C5F">
        <w:rPr>
          <w:i/>
        </w:rPr>
        <w:t>Redefines</w:t>
      </w:r>
      <w:r w:rsidR="00347871">
        <w:t xml:space="preserve">: stated by: </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347871" w:rsidP="004E3AD0">
      <w:pPr>
        <w:pStyle w:val="BodyText"/>
        <w:spacing w:before="60" w:after="120"/>
        <w:ind w:firstLine="720"/>
      </w:pPr>
      <w:r>
        <w:t>Bindings in which a thing participates.</w:t>
      </w:r>
    </w:p>
    <w:p w:rsidR="00347871" w:rsidRDefault="00347871" w:rsidP="00347871"/>
    <w:p w:rsidR="00347871" w:rsidRDefault="00347871" w:rsidP="00347871">
      <w:pPr>
        <w:pStyle w:val="Heading2"/>
      </w:pPr>
      <w:bookmarkStart w:id="101" w:name="_05fe47ba9f82b41047c153424cdf5894"/>
      <w:r>
        <w:t>Association Bound Property</w:t>
      </w:r>
      <w:bookmarkEnd w:id="101"/>
      <w:r w:rsidRPr="003A31EC">
        <w:rPr>
          <w:rFonts w:cs="Arial"/>
        </w:rPr>
        <w:t xml:space="preserve"> </w:t>
      </w:r>
      <w:r>
        <w:rPr>
          <w:rFonts w:cs="Arial"/>
        </w:rPr>
        <w:fldChar w:fldCharType="begin"/>
      </w:r>
      <w:r>
        <w:instrText>XE"</w:instrText>
      </w:r>
      <w:r w:rsidRPr="00413D75">
        <w:rPr>
          <w:rFonts w:cs="Arial"/>
        </w:rPr>
        <w:instrText>Bound Property</w:instrText>
      </w:r>
      <w:r>
        <w:instrText>"</w:instrText>
      </w:r>
      <w:r>
        <w:rPr>
          <w:rFonts w:cs="Arial"/>
        </w:rPr>
        <w:fldChar w:fldCharType="end"/>
      </w:r>
      <w:r w:rsidR="009E71B4">
        <w:rPr>
          <w:rFonts w:cs="Arial"/>
        </w:rPr>
        <w:t xml:space="preserve"> </w:t>
      </w:r>
    </w:p>
    <w:p w:rsidR="00347871" w:rsidRDefault="00347871" w:rsidP="00F71BA8">
      <w:r>
        <w:t>Relationship defining the property type that defines the semantics of a property binding. E.g. if the weight of truck-XYZ is 4500 LBS, the bound property could be "has weight".</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7930d7b301f56f0155603422a27ad833" w:history="1">
        <w:r w:rsidR="00347871">
          <w:rPr>
            <w:rStyle w:val="Hyperlink"/>
          </w:rPr>
          <w:t>Extent of Type</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171" type="#_x0000_t75" alt="1351710331.emf" style="width:12pt;height:12pt;visibility:visible;mso-wrap-style:square">
            <v:imagedata r:id="rId12" o:title="1351710331"/>
          </v:shape>
        </w:pict>
      </w:r>
      <w:r w:rsidR="00347871">
        <w:t xml:space="preserve"> has binding</w:t>
      </w:r>
      <w:r w:rsidR="00347871">
        <w:rPr>
          <w:rFonts w:cs="Arial"/>
        </w:rPr>
        <w:fldChar w:fldCharType="begin"/>
      </w:r>
      <w:r w:rsidR="00347871">
        <w:instrText>XE"</w:instrText>
      </w:r>
      <w:r w:rsidR="00347871" w:rsidRPr="00413D75">
        <w:rPr>
          <w:rFonts w:cs="Arial"/>
        </w:rPr>
        <w:instrText>has binding</w:instrText>
      </w:r>
      <w:r w:rsidR="00347871">
        <w:instrText>"</w:instrText>
      </w:r>
      <w:r w:rsidR="00347871">
        <w:rPr>
          <w:rFonts w:cs="Arial"/>
        </w:rPr>
        <w:fldChar w:fldCharType="end"/>
      </w:r>
      <w:r w:rsidR="00347871">
        <w:t xml:space="preserve"> : </w:t>
      </w:r>
      <w:hyperlink w:anchor="_e829344c78ea1a9e5e18c7bc51ff8f64" w:history="1">
        <w:r w:rsidR="00347871">
          <w:rPr>
            <w:rStyle w:val="Hyperlink"/>
          </w:rPr>
          <w:t>Property Binding</w:t>
        </w:r>
      </w:hyperlink>
      <w:r w:rsidR="00347871">
        <w:t xml:space="preserve"> [*]   </w:t>
      </w:r>
      <w:r w:rsidR="00347871" w:rsidRPr="00833C5F">
        <w:rPr>
          <w:i/>
        </w:rPr>
        <w:t>Redefines</w:t>
      </w:r>
      <w:r w:rsidR="00347871">
        <w:t xml:space="preserve">: stated by: </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347871" w:rsidP="004E3AD0">
      <w:pPr>
        <w:pStyle w:val="BodyText"/>
        <w:spacing w:before="60" w:after="120"/>
        <w:ind w:firstLine="720"/>
      </w:pPr>
      <w:r>
        <w:t>Bindings referencing a property.</w:t>
      </w:r>
    </w:p>
    <w:p w:rsidR="00347871" w:rsidRDefault="0063199A" w:rsidP="00347871">
      <w:pPr>
        <w:ind w:firstLine="720"/>
      </w:pPr>
      <w:r w:rsidRPr="00C00B6E">
        <w:rPr>
          <w:noProof/>
        </w:rPr>
        <w:pict>
          <v:shape id="_x0000_i1170" type="#_x0000_t75" alt="1351710331.emf" style="width:12pt;height:12pt;visibility:visible;mso-wrap-style:square">
            <v:imagedata r:id="rId12" o:title="1351710331"/>
          </v:shape>
        </w:pict>
      </w:r>
      <w:r w:rsidR="00347871">
        <w:t xml:space="preserve"> bound by</w:t>
      </w:r>
      <w:r w:rsidR="00347871">
        <w:rPr>
          <w:rFonts w:cs="Arial"/>
        </w:rPr>
        <w:fldChar w:fldCharType="begin"/>
      </w:r>
      <w:r w:rsidR="00347871">
        <w:instrText>XE"</w:instrText>
      </w:r>
      <w:r w:rsidR="00347871" w:rsidRPr="00413D75">
        <w:rPr>
          <w:rFonts w:cs="Arial"/>
        </w:rPr>
        <w:instrText>bound by</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r w:rsidR="00347871" w:rsidRPr="00833C5F">
        <w:rPr>
          <w:i/>
        </w:rPr>
        <w:t>Redefines</w:t>
      </w:r>
      <w:r w:rsidR="00347871">
        <w:t xml:space="preserve">: stated by: </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347871" w:rsidP="004E3AD0">
      <w:pPr>
        <w:pStyle w:val="BodyText"/>
        <w:spacing w:before="60" w:after="120"/>
        <w:ind w:firstLine="720"/>
      </w:pPr>
      <w:r>
        <w:t>The property a binding binds a thing to.</w:t>
      </w:r>
      <w:r>
        <w:br/>
        <w:t>[FUML] definingFeature</w:t>
      </w:r>
      <w:r>
        <w:br/>
        <w:t>[OWL] rdf:predicate</w:t>
      </w:r>
    </w:p>
    <w:p w:rsidR="00347871" w:rsidRDefault="00347871" w:rsidP="00347871"/>
    <w:p w:rsidR="00347871" w:rsidRDefault="00347871" w:rsidP="00347871">
      <w:pPr>
        <w:pStyle w:val="Heading2"/>
      </w:pPr>
      <w:bookmarkStart w:id="102" w:name="_cecbcb963a1ccbfd64958a6886273e2c"/>
      <w:r>
        <w:t>Association Bound Subject</w:t>
      </w:r>
      <w:bookmarkEnd w:id="102"/>
      <w:r w:rsidRPr="003A31EC">
        <w:rPr>
          <w:rFonts w:cs="Arial"/>
        </w:rPr>
        <w:t xml:space="preserve"> </w:t>
      </w:r>
      <w:r>
        <w:rPr>
          <w:rFonts w:cs="Arial"/>
        </w:rPr>
        <w:fldChar w:fldCharType="begin"/>
      </w:r>
      <w:r>
        <w:instrText>XE"</w:instrText>
      </w:r>
      <w:r w:rsidRPr="00413D75">
        <w:rPr>
          <w:rFonts w:cs="Arial"/>
        </w:rPr>
        <w:instrText>Bound Subject</w:instrText>
      </w:r>
      <w:r>
        <w:instrText>"</w:instrText>
      </w:r>
      <w:r>
        <w:rPr>
          <w:rFonts w:cs="Arial"/>
        </w:rPr>
        <w:fldChar w:fldCharType="end"/>
      </w:r>
      <w:r w:rsidR="009E71B4">
        <w:rPr>
          <w:rFonts w:cs="Arial"/>
        </w:rPr>
        <w:t xml:space="preserve"> </w:t>
      </w:r>
    </w:p>
    <w:p w:rsidR="00347871" w:rsidRDefault="00347871" w:rsidP="00F71BA8">
      <w:r>
        <w:t>Relationship defining the subject of a bound property. Where the subject is a relationship, the relationship becomes transparent and the applicable subject(s) are the other ends of the relationship. E.g. if the weight of truck-XYZ is 4500 LBS, the bound subject would be Truck-XYZ".</w:t>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169" type="#_x0000_t75" alt="-796611095.emf" style="width:12pt;height:12pt;visibility:visible;mso-wrap-style:square">
            <v:imagedata r:id="rId10" o:title="-796611095"/>
          </v:shape>
        </w:pict>
      </w:r>
      <w:r w:rsidR="00347871">
        <w:t xml:space="preserve"> has binding</w:t>
      </w:r>
      <w:r w:rsidR="00347871">
        <w:rPr>
          <w:rFonts w:cs="Arial"/>
        </w:rPr>
        <w:fldChar w:fldCharType="begin"/>
      </w:r>
      <w:r w:rsidR="00347871">
        <w:instrText>XE"</w:instrText>
      </w:r>
      <w:r w:rsidR="00347871" w:rsidRPr="00413D75">
        <w:rPr>
          <w:rFonts w:cs="Arial"/>
        </w:rPr>
        <w:instrText>has binding</w:instrText>
      </w:r>
      <w:r w:rsidR="00347871">
        <w:instrText>"</w:instrText>
      </w:r>
      <w:r w:rsidR="00347871">
        <w:rPr>
          <w:rFonts w:cs="Arial"/>
        </w:rPr>
        <w:fldChar w:fldCharType="end"/>
      </w:r>
      <w:r w:rsidR="00347871">
        <w:t xml:space="preserve"> : </w:t>
      </w:r>
      <w:hyperlink w:anchor="_e829344c78ea1a9e5e18c7bc51ff8f64" w:history="1">
        <w:r w:rsidR="00347871">
          <w:rPr>
            <w:rStyle w:val="Hyperlink"/>
          </w:rPr>
          <w:t>Property Binding</w:t>
        </w:r>
      </w:hyperlink>
      <w:r w:rsidR="00347871">
        <w:t xml:space="preserve"> [*]   </w:t>
      </w:r>
      <w:r w:rsidR="00347871" w:rsidRPr="00833C5F">
        <w:rPr>
          <w:i/>
        </w:rPr>
        <w:t>Redefines</w:t>
      </w:r>
      <w:r w:rsidR="00347871">
        <w:t xml:space="preserve">: stated by: </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347871" w:rsidP="004E3AD0">
      <w:pPr>
        <w:pStyle w:val="BodyText"/>
        <w:spacing w:before="60" w:after="120"/>
        <w:ind w:firstLine="720"/>
      </w:pPr>
      <w:r>
        <w:t>Bindings asserted for properties within a situation.</w:t>
      </w:r>
    </w:p>
    <w:p w:rsidR="00347871" w:rsidRDefault="0063199A" w:rsidP="00347871">
      <w:pPr>
        <w:ind w:firstLine="720"/>
      </w:pPr>
      <w:r w:rsidRPr="00C00B6E">
        <w:rPr>
          <w:noProof/>
        </w:rPr>
        <w:pict>
          <v:shape id="_x0000_i1168" type="#_x0000_t75" alt="-796611095.emf" style="width:12pt;height:12pt;visibility:visible;mso-wrap-style:square">
            <v:imagedata r:id="rId10" o:title="-796611095"/>
          </v:shape>
        </w:pict>
      </w:r>
      <w:r w:rsidR="00347871">
        <w:t xml:space="preserve"> bound to</w:t>
      </w:r>
      <w:r w:rsidR="00347871">
        <w:rPr>
          <w:rFonts w:cs="Arial"/>
        </w:rPr>
        <w:fldChar w:fldCharType="begin"/>
      </w:r>
      <w:r w:rsidR="00347871">
        <w:instrText>XE"</w:instrText>
      </w:r>
      <w:r w:rsidR="00347871" w:rsidRPr="00413D75">
        <w:rPr>
          <w:rFonts w:cs="Arial"/>
        </w:rPr>
        <w:instrText>bound to</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r w:rsidR="00347871" w:rsidRPr="00833C5F">
        <w:rPr>
          <w:i/>
        </w:rPr>
        <w:t>Redefines</w:t>
      </w:r>
      <w:r w:rsidR="00347871">
        <w:t xml:space="preserve">: stated by: </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347871" w:rsidP="004E3AD0">
      <w:pPr>
        <w:pStyle w:val="BodyText"/>
        <w:spacing w:before="60" w:after="120"/>
        <w:ind w:firstLine="720"/>
      </w:pPr>
      <w:r>
        <w:t>The subject of a property binding.</w:t>
      </w:r>
      <w:r>
        <w:br/>
        <w:t>[FUML] owningInstance (note that in SMIF the owner and subject may not be the same). Where the are the same, the semantics are the same as FUML.</w:t>
      </w:r>
      <w:r>
        <w:br/>
        <w:t>[OWL] rdf:subject</w:t>
      </w:r>
    </w:p>
    <w:p w:rsidR="00347871" w:rsidRDefault="00347871" w:rsidP="00347871"/>
    <w:p w:rsidR="00347871" w:rsidRDefault="00347871" w:rsidP="00347871">
      <w:pPr>
        <w:pStyle w:val="Heading2"/>
      </w:pPr>
      <w:bookmarkStart w:id="103" w:name="_5c6d6f43423a3230f0d5ed0876850222"/>
      <w:r>
        <w:t>Class Characteristic Binding</w:t>
      </w:r>
      <w:bookmarkEnd w:id="103"/>
      <w:r w:rsidRPr="003A31EC">
        <w:rPr>
          <w:rFonts w:cs="Arial"/>
        </w:rPr>
        <w:t xml:space="preserve"> </w:t>
      </w:r>
      <w:r>
        <w:rPr>
          <w:rFonts w:cs="Arial"/>
        </w:rPr>
        <w:fldChar w:fldCharType="begin"/>
      </w:r>
      <w:r>
        <w:instrText>XE"</w:instrText>
      </w:r>
      <w:r w:rsidRPr="00413D75">
        <w:rPr>
          <w:rFonts w:cs="Arial"/>
        </w:rPr>
        <w:instrText>Characteristic Binding</w:instrText>
      </w:r>
      <w:r>
        <w:instrText>"</w:instrText>
      </w:r>
      <w:r>
        <w:rPr>
          <w:rFonts w:cs="Arial"/>
        </w:rPr>
        <w:fldChar w:fldCharType="end"/>
      </w:r>
      <w:r w:rsidR="009E71B4">
        <w:rPr>
          <w:rFonts w:cs="Arial"/>
        </w:rPr>
        <w:t xml:space="preserve"> </w:t>
      </w:r>
    </w:p>
    <w:p w:rsidR="00347871" w:rsidRDefault="00347871" w:rsidP="00F71BA8">
      <w:r>
        <w:t>A characteristic of a specific thing, e.g. the color of Pump-1234 in the &lt;bound to&gt; entity. A characteristic is a "first class" element and may participate in relationships and have annotations.</w:t>
      </w:r>
      <w:r>
        <w:br/>
      </w:r>
      <w:r>
        <w:lastRenderedPageBreak/>
        <w:br/>
        <w:t>[IDEAS] measureOfIndividual: A typeInstance that asserts an Individual is an instance of a Measure - i.e. the Individual "has" a property corresponding to the Measure.</w:t>
      </w:r>
      <w:r>
        <w:br/>
      </w:r>
      <w:r>
        <w:br/>
        <w:t>[ISO 1087] characteristic: abstraction of a property of an object (3.1.1) or of a</w:t>
      </w:r>
      <w:r>
        <w:br/>
        <w:t>set of objects</w:t>
      </w:r>
      <w:r>
        <w:br/>
      </w:r>
      <w:r>
        <w:br/>
        <w:t>[Guizzardi]  quality(x) =def ∃!U qualityUniversal(U) ∧ (x::U)</w:t>
      </w:r>
      <w:r>
        <w:br/>
      </w:r>
      <w:r>
        <w:br/>
        <w:t>[DOLCE] Quality</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318306db8339a16351b356169444c6ed" w:history="1">
        <w:r w:rsidR="00347871">
          <w:rPr>
            <w:rStyle w:val="Hyperlink"/>
          </w:rPr>
          <w:t>Actual Situation</w:t>
        </w:r>
      </w:hyperlink>
      <w:r w:rsidR="00347871">
        <w:t xml:space="preserve">, </w:t>
      </w:r>
      <w:hyperlink w:anchor="_e829344c78ea1a9e5e18c7bc51ff8f64" w:history="1">
        <w:r w:rsidR="00347871">
          <w:rPr>
            <w:rStyle w:val="Hyperlink"/>
          </w:rPr>
          <w:t>Property Binding</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167" type="#_x0000_t75" alt="-796611095.emf" style="width:12pt;height:12pt;visibility:visible;mso-wrap-style:square">
            <v:imagedata r:id="rId10" o:title="-796611095"/>
          </v:shape>
        </w:pict>
      </w:r>
      <w:r w:rsidR="00347871">
        <w:t xml:space="preserve"> </w:t>
      </w:r>
      <w:r w:rsidR="007A366F">
        <w:t>&lt;&lt;Restriction&gt;&gt;</w:t>
      </w:r>
      <w:r w:rsidR="00347871">
        <w:t xml:space="preserve"> : </w:t>
      </w:r>
      <w:hyperlink w:anchor="_9ee6787ca6750591f74aeb580057443b" w:history="1">
        <w:r w:rsidR="00347871">
          <w:rPr>
            <w:rStyle w:val="Hyperlink"/>
          </w:rPr>
          <w:t>Characteristic Type</w:t>
        </w:r>
      </w:hyperlink>
      <w:r w:rsidR="00347871">
        <w:t xml:space="preserve">   </w:t>
      </w:r>
      <w:r w:rsidR="00347871" w:rsidRPr="00833C5F">
        <w:rPr>
          <w:i/>
        </w:rPr>
        <w:t>Redefines</w:t>
      </w:r>
      <w:r w:rsidR="00347871">
        <w:t>: bound by:</w:t>
      </w:r>
      <w:hyperlink w:anchor="_aec2b4f875c8e48059ff0f3cf4fdb05d" w:history="1">
        <w:r w:rsidR="00347871">
          <w:rPr>
            <w:rStyle w:val="Hyperlink"/>
          </w:rPr>
          <w:t>Property Type</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104" w:name="_9ee6787ca6750591f74aeb580057443b"/>
      <w:r>
        <w:t>Class Characteristic Type</w:t>
      </w:r>
      <w:bookmarkEnd w:id="104"/>
      <w:r w:rsidRPr="003A31EC">
        <w:rPr>
          <w:rFonts w:cs="Arial"/>
        </w:rPr>
        <w:t xml:space="preserve"> </w:t>
      </w:r>
      <w:r>
        <w:rPr>
          <w:rFonts w:cs="Arial"/>
        </w:rPr>
        <w:fldChar w:fldCharType="begin"/>
      </w:r>
      <w:r>
        <w:instrText>XE"</w:instrText>
      </w:r>
      <w:r w:rsidRPr="00413D75">
        <w:rPr>
          <w:rFonts w:cs="Arial"/>
        </w:rPr>
        <w:instrText>Characteristic Type</w:instrText>
      </w:r>
      <w:r>
        <w:instrText>"</w:instrText>
      </w:r>
      <w:r>
        <w:rPr>
          <w:rFonts w:cs="Arial"/>
        </w:rPr>
        <w:fldChar w:fldCharType="end"/>
      </w:r>
      <w:r w:rsidR="009E71B4">
        <w:rPr>
          <w:rFonts w:cs="Arial"/>
        </w:rPr>
        <w:t xml:space="preserve"> </w:t>
      </w:r>
    </w:p>
    <w:p w:rsidR="00347871" w:rsidRDefault="00347871" w:rsidP="00F71BA8">
      <w:r>
        <w:t>A kind of characteristic a type of thing may have, e.g. paint may have a color. Characteristic type is the type of characteristic bindings which are "first class" elements and may participate in relationships and have other characteristics.</w:t>
      </w:r>
      <w:r>
        <w:br/>
      </w:r>
      <w:r>
        <w:br/>
        <w:t>[IDEAS] Property: An IndividualType whose members all exhibit a common trait or feature. Often the Individuals are states having a property (the state of being 18 degrees centigrade), where this property can be a CategoricalProperty (qv.) or a DispositionalProperty (qv.).</w:t>
      </w:r>
      <w:r>
        <w:br/>
      </w:r>
      <w:r>
        <w:br/>
        <w:t>[ISO 1087] type of characteristics: category of characteristics (3.2.4) which serves as the criterion of subdivision when establishing concept systems. NOTE The type of characteristics colour embraces characteristics (3.2.4) being red, blue, green, etc. The type of characteristics material embraces characteristics made of wood, metal, etc.</w:t>
      </w:r>
      <w:r>
        <w:br/>
      </w:r>
      <w:r>
        <w:br/>
        <w:t xml:space="preserve">[FIBO] Simple Property: Simple Properties are assertions about things in a class, which may be framed in terms of some simple type of information. </w:t>
      </w:r>
      <w:r>
        <w:br/>
      </w:r>
      <w:r>
        <w:br/>
        <w:t xml:space="preserve">[Guizzardi]  qualityUniversal(U) </w:t>
      </w:r>
      <w:r>
        <w:br/>
      </w:r>
      <w:r>
        <w:br/>
        <w:t>[DOLCE] Quality Type</w:t>
      </w:r>
      <w:r>
        <w:br/>
      </w:r>
      <w:r>
        <w:br/>
        <w:t>[OWL] rdf:Statement</w:t>
      </w:r>
      <w:r>
        <w:br/>
      </w:r>
      <w:r>
        <w:br/>
        <w:t>[UML] Property</w:t>
      </w:r>
      <w:r>
        <w:br/>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aec2b4f875c8e48059ff0f3cf4fdb05d" w:history="1">
        <w:r w:rsidR="00347871">
          <w:rPr>
            <w:rStyle w:val="Hyperlink"/>
          </w:rPr>
          <w:t>Property Type</w:t>
        </w:r>
      </w:hyperlink>
      <w:r w:rsidR="00347871">
        <w:t xml:space="preserve">, </w:t>
      </w:r>
      <w:hyperlink w:anchor="_50241f5936e61055293ca95f860768d8" w:history="1">
        <w:r w:rsidR="00347871">
          <w:rPr>
            <w:rStyle w:val="Hyperlink"/>
          </w:rPr>
          <w:t>Situation Type</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166" type="#_x0000_t75" alt="-796611095.emf" style="width:12pt;height:12pt;visibility:visible;mso-wrap-style:square">
            <v:imagedata r:id="rId10" o:title="-796611095"/>
          </v:shape>
        </w:pict>
      </w:r>
      <w:r w:rsidR="00347871">
        <w:t xml:space="preserve"> </w:t>
      </w:r>
      <w:r w:rsidR="007A366F">
        <w:t>&lt;&lt;Restriction&gt;&gt;</w:t>
      </w:r>
      <w:r w:rsidR="00347871">
        <w:t xml:space="preserve"> : </w:t>
      </w:r>
      <w:hyperlink w:anchor="_5c6d6f43423a3230f0d5ed0876850222" w:history="1">
        <w:r w:rsidR="00347871">
          <w:rPr>
            <w:rStyle w:val="Hyperlink"/>
          </w:rPr>
          <w:t>Characteristic Binding</w:t>
        </w:r>
      </w:hyperlink>
      <w:r w:rsidR="00347871">
        <w:t xml:space="preserve">   </w:t>
      </w:r>
      <w:r w:rsidR="00347871" w:rsidRPr="00833C5F">
        <w:rPr>
          <w:i/>
        </w:rPr>
        <w:t>Redefines</w:t>
      </w:r>
      <w:r w:rsidR="00347871">
        <w:t>: has binding:</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105" w:name="_fc2f0705a64d5c70ef77abee949487df"/>
      <w:r>
        <w:t>Class Owned Property Binding</w:t>
      </w:r>
      <w:bookmarkEnd w:id="105"/>
      <w:r w:rsidRPr="003A31EC">
        <w:rPr>
          <w:rFonts w:cs="Arial"/>
        </w:rPr>
        <w:t xml:space="preserve"> </w:t>
      </w:r>
      <w:r>
        <w:rPr>
          <w:rFonts w:cs="Arial"/>
        </w:rPr>
        <w:fldChar w:fldCharType="begin"/>
      </w:r>
      <w:r>
        <w:instrText>XE"</w:instrText>
      </w:r>
      <w:r w:rsidRPr="00413D75">
        <w:rPr>
          <w:rFonts w:cs="Arial"/>
        </w:rPr>
        <w:instrText>Owned Property Binding</w:instrText>
      </w:r>
      <w:r>
        <w:instrText>"</w:instrText>
      </w:r>
      <w:r>
        <w:rPr>
          <w:rFonts w:cs="Arial"/>
        </w:rPr>
        <w:fldChar w:fldCharType="end"/>
      </w:r>
      <w:r w:rsidR="009E71B4">
        <w:rPr>
          <w:rFonts w:cs="Arial"/>
        </w:rPr>
        <w:t xml:space="preserve"> </w:t>
      </w:r>
    </w:p>
    <w:p w:rsidR="00347871" w:rsidRDefault="00347871" w:rsidP="00F71BA8">
      <w:r>
        <w:t>An owned property binding defines a value for a particular property of a particular owning property type (or structure).</w:t>
      </w:r>
      <w:r>
        <w:br/>
        <w:t>Similar to an OWL triple, an owned property binding does not have independent identity.</w:t>
      </w:r>
      <w:r>
        <w:br/>
        <w:t>Constraint: Each owned property binding must be &lt;bound by&gt; an owned property type that is owned by the &lt;has type&gt; owned type of the &lt;bound to&gt; property owner.</w:t>
      </w:r>
      <w:r>
        <w:br/>
      </w:r>
      <w:r>
        <w:lastRenderedPageBreak/>
        <w:br/>
        <w:t>Owned property type is abstract and not intended to directly represent semantic elements.</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e829344c78ea1a9e5e18c7bc51ff8f64" w:history="1">
        <w:r w:rsidR="00347871">
          <w:rPr>
            <w:rStyle w:val="Hyperlink"/>
          </w:rPr>
          <w:t>Property Binding</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165" type="#_x0000_t75" alt="-796611095.emf" style="width:12pt;height:12pt;visibility:visible;mso-wrap-style:square">
            <v:imagedata r:id="rId10" o:title="-796611095"/>
          </v:shape>
        </w:pict>
      </w:r>
      <w:r w:rsidR="00347871">
        <w:t xml:space="preserve"> </w:t>
      </w:r>
      <w:r w:rsidR="007A366F">
        <w:t>&lt;&lt;Restriction&gt;&gt;</w:t>
      </w:r>
      <w:r w:rsidR="00347871">
        <w:t xml:space="preserve"> : </w:t>
      </w:r>
      <w:hyperlink w:anchor="_cc714987ac5e349f6ecd9f040ecbe525" w:history="1">
        <w:r w:rsidR="00347871">
          <w:rPr>
            <w:rStyle w:val="Hyperlink"/>
          </w:rPr>
          <w:t>Owned Property Type</w:t>
        </w:r>
      </w:hyperlink>
      <w:r w:rsidR="00347871">
        <w:t xml:space="preserve"> [1]   </w:t>
      </w:r>
      <w:r w:rsidR="00347871" w:rsidRPr="00833C5F">
        <w:rPr>
          <w:i/>
        </w:rPr>
        <w:t>Subsets</w:t>
      </w:r>
      <w:r w:rsidR="00347871">
        <w:t>: bound by:</w:t>
      </w:r>
      <w:hyperlink w:anchor="_aec2b4f875c8e48059ff0f3cf4fdb05d" w:history="1">
        <w:r w:rsidR="00347871">
          <w:rPr>
            <w:rStyle w:val="Hyperlink"/>
          </w:rPr>
          <w:t>Property Type</w:t>
        </w:r>
      </w:hyperlink>
      <w:r w:rsidR="00347871">
        <w:rPr>
          <w:rStyle w:val="Hyperlink"/>
        </w:rPr>
        <w:t xml:space="preserve"> </w:t>
      </w:r>
      <w:r w:rsidR="00347871">
        <w:t xml:space="preserve">   </w:t>
      </w:r>
    </w:p>
    <w:p w:rsidR="00347871" w:rsidRDefault="00347871" w:rsidP="004E3AD0">
      <w:pPr>
        <w:pStyle w:val="BodyText"/>
        <w:spacing w:before="60" w:after="120"/>
        <w:ind w:firstLine="720"/>
      </w:pPr>
      <w:r>
        <w:t>A structure property binding may bind a characteristic.</w:t>
      </w:r>
    </w:p>
    <w:p w:rsidR="00347871" w:rsidRDefault="0063199A" w:rsidP="00347871">
      <w:pPr>
        <w:ind w:left="605" w:hanging="245"/>
      </w:pPr>
      <w:r w:rsidRPr="00C00B6E">
        <w:rPr>
          <w:noProof/>
        </w:rPr>
        <w:pict>
          <v:shape id="_x0000_i1164" type="#_x0000_t75" alt="2094629498.emf" style="width:12pt;height:12pt;visibility:visible;mso-wrap-style:square">
            <v:imagedata r:id="rId26" o:title="2094629498"/>
          </v:shape>
        </w:pict>
      </w:r>
      <w:r w:rsidR="00347871">
        <w:t xml:space="preserve"> </w:t>
      </w:r>
      <w:r w:rsidR="007A366F">
        <w:t>&lt;&lt;Restriction&gt;&gt;</w:t>
      </w:r>
      <w:r w:rsidR="00347871">
        <w:t xml:space="preserve"> : </w:t>
      </w:r>
      <w:hyperlink w:anchor="_e60871f18b94666411d0d4023a66bd0b" w:history="1">
        <w:r w:rsidR="00347871">
          <w:rPr>
            <w:rStyle w:val="Hyperlink"/>
          </w:rPr>
          <w:t>Property Owner</w:t>
        </w:r>
      </w:hyperlink>
      <w:r w:rsidR="00347871">
        <w:t xml:space="preserve"> [1]   </w:t>
      </w:r>
      <w:r w:rsidR="00347871" w:rsidRPr="00833C5F">
        <w:rPr>
          <w:i/>
        </w:rPr>
        <w:t>Redefines</w:t>
      </w:r>
      <w:r w:rsidR="00347871">
        <w:t>: bound to:</w:t>
      </w:r>
      <w:hyperlink w:anchor="_eb8398b5a178c638b98597120ec51c4d" w:history="1">
        <w:r w:rsidR="00347871">
          <w:rPr>
            <w:rStyle w:val="Hyperlink"/>
          </w:rPr>
          <w:t>Identifiable Entity</w:t>
        </w:r>
      </w:hyperlink>
      <w:r w:rsidR="00347871">
        <w:rPr>
          <w:rStyle w:val="Hyperlink"/>
        </w:rPr>
        <w:t xml:space="preserve">   </w:t>
      </w:r>
      <w:r w:rsidR="00347871">
        <w:t>stated by:</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106" w:name="_cc714987ac5e349f6ecd9f040ecbe525"/>
      <w:r>
        <w:t>Class Owned Property Type</w:t>
      </w:r>
      <w:bookmarkEnd w:id="106"/>
      <w:r w:rsidRPr="003A31EC">
        <w:rPr>
          <w:rFonts w:cs="Arial"/>
        </w:rPr>
        <w:t xml:space="preserve"> </w:t>
      </w:r>
      <w:r>
        <w:rPr>
          <w:rFonts w:cs="Arial"/>
        </w:rPr>
        <w:fldChar w:fldCharType="begin"/>
      </w:r>
      <w:r>
        <w:instrText>XE"</w:instrText>
      </w:r>
      <w:r w:rsidRPr="00413D75">
        <w:rPr>
          <w:rFonts w:cs="Arial"/>
        </w:rPr>
        <w:instrText>Owned Property Type</w:instrText>
      </w:r>
      <w:r>
        <w:instrText>"</w:instrText>
      </w:r>
      <w:r>
        <w:rPr>
          <w:rFonts w:cs="Arial"/>
        </w:rPr>
        <w:fldChar w:fldCharType="end"/>
      </w:r>
      <w:r w:rsidR="009E71B4">
        <w:rPr>
          <w:rFonts w:cs="Arial"/>
        </w:rPr>
        <w:t xml:space="preserve"> </w:t>
      </w:r>
    </w:p>
    <w:p w:rsidR="00347871" w:rsidRDefault="00347871" w:rsidP="00F71BA8">
      <w:r>
        <w:t>An owned property type is a property definition defined as a composite part of an association type - most often used in data structures and relationships. Association property types are the types of association property bindings. Also known as "association end".</w:t>
      </w:r>
      <w:r>
        <w:br/>
      </w:r>
      <w:r>
        <w:br/>
        <w:t>[FIBO] Relationship Property</w:t>
      </w:r>
      <w:r>
        <w:br/>
        <w:t>[FUML] memberEnd (of association) Property</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aec2b4f875c8e48059ff0f3cf4fdb05d" w:history="1">
        <w:r w:rsidR="00347871">
          <w:rPr>
            <w:rStyle w:val="Hyperlink"/>
          </w:rPr>
          <w:t>Property Type</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163" type="#_x0000_t75" alt="-796611095.emf" style="width:12pt;height:12pt;visibility:visible;mso-wrap-style:square">
            <v:imagedata r:id="rId10" o:title="-796611095"/>
          </v:shape>
        </w:pict>
      </w:r>
      <w:r w:rsidR="00347871">
        <w:t xml:space="preserve"> </w:t>
      </w:r>
      <w:r w:rsidR="007A366F">
        <w:t>&lt;&lt;Restriction&gt;&gt;</w:t>
      </w:r>
      <w:r w:rsidR="00347871">
        <w:t xml:space="preserve"> : </w:t>
      </w:r>
      <w:hyperlink w:anchor="_fc2f0705a64d5c70ef77abee949487df" w:history="1">
        <w:r w:rsidR="00347871">
          <w:rPr>
            <w:rStyle w:val="Hyperlink"/>
          </w:rPr>
          <w:t>Owned Property Binding</w:t>
        </w:r>
      </w:hyperlink>
      <w:r w:rsidR="00347871">
        <w:t xml:space="preserve"> [*]   </w:t>
      </w:r>
      <w:r w:rsidR="00347871" w:rsidRPr="00833C5F">
        <w:rPr>
          <w:i/>
        </w:rPr>
        <w:t>Redefines</w:t>
      </w:r>
      <w:r w:rsidR="00347871">
        <w:t>: has binding:</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63199A" w:rsidP="00347871">
      <w:pPr>
        <w:ind w:left="605" w:hanging="245"/>
      </w:pPr>
      <w:r w:rsidRPr="00C00B6E">
        <w:rPr>
          <w:noProof/>
        </w:rPr>
        <w:pict>
          <v:shape id="_x0000_i1162" type="#_x0000_t75" alt="2094629498.emf" style="width:12pt;height:12pt;visibility:visible;mso-wrap-style:square">
            <v:imagedata r:id="rId26" o:title="2094629498"/>
          </v:shape>
        </w:pict>
      </w:r>
      <w:r w:rsidR="00347871">
        <w:t xml:space="preserve"> </w:t>
      </w:r>
      <w:r w:rsidR="007A366F">
        <w:t>&lt;&lt;Restriction&gt;&gt;</w:t>
      </w:r>
      <w:r w:rsidR="00347871">
        <w:t xml:space="preserve"> : </w:t>
      </w:r>
      <w:hyperlink w:anchor="_3b0c6b335aca4015ef569068da1bec31" w:history="1">
        <w:r w:rsidR="00347871">
          <w:rPr>
            <w:rStyle w:val="Hyperlink"/>
          </w:rPr>
          <w:t>Property Owner Type</w:t>
        </w:r>
      </w:hyperlink>
      <w:r w:rsidR="00347871">
        <w:t xml:space="preserve"> [1]   </w:t>
      </w:r>
      <w:r w:rsidR="00347871" w:rsidRPr="00833C5F">
        <w:rPr>
          <w:i/>
        </w:rPr>
        <w:t>Redefines</w:t>
      </w:r>
      <w:r w:rsidR="00347871">
        <w:t>: stated by:</w:t>
      </w:r>
      <w:hyperlink w:anchor="_693daf0a0de3f4b82a04aee474c3f151" w:history="1">
        <w:r w:rsidR="00347871">
          <w:rPr>
            <w:rStyle w:val="Hyperlink"/>
          </w:rPr>
          <w:t>Lexical Scope</w:t>
        </w:r>
      </w:hyperlink>
      <w:r w:rsidR="00347871">
        <w:rPr>
          <w:rStyle w:val="Hyperlink"/>
        </w:rPr>
        <w:t xml:space="preserve">   </w:t>
      </w:r>
      <w:r w:rsidR="00347871">
        <w:t>property of:</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107" w:name="_fb9773c1339db51431ac49244bf66cf0"/>
      <w:r>
        <w:t>Association Properties Relationship</w:t>
      </w:r>
      <w:bookmarkEnd w:id="107"/>
      <w:r w:rsidRPr="003A31EC">
        <w:rPr>
          <w:rFonts w:cs="Arial"/>
        </w:rPr>
        <w:t xml:space="preserve"> </w:t>
      </w:r>
      <w:r>
        <w:rPr>
          <w:rFonts w:cs="Arial"/>
        </w:rPr>
        <w:fldChar w:fldCharType="begin"/>
      </w:r>
      <w:r>
        <w:instrText>XE"</w:instrText>
      </w:r>
      <w:r w:rsidRPr="00413D75">
        <w:rPr>
          <w:rFonts w:cs="Arial"/>
        </w:rPr>
        <w:instrText>Properties Relationship</w:instrText>
      </w:r>
      <w:r>
        <w:instrText>"</w:instrText>
      </w:r>
      <w:r>
        <w:rPr>
          <w:rFonts w:cs="Arial"/>
        </w:rPr>
        <w:fldChar w:fldCharType="end"/>
      </w:r>
      <w:r w:rsidR="009E71B4">
        <w:rPr>
          <w:rFonts w:cs="Arial"/>
        </w:rPr>
        <w:t xml:space="preserve"> </w:t>
      </w:r>
    </w:p>
    <w:p w:rsidR="00347871" w:rsidRDefault="00347871" w:rsidP="00F71BA8">
      <w:r>
        <w:t>Relationship defining the set of properties defined for a type.</w:t>
      </w:r>
      <w:r>
        <w:br/>
        <w:t>Where the &lt;property of&gt; type is a relationship type, the "subject" of the property is the other ends (properties) of the relationship.</w:t>
      </w:r>
      <w:r>
        <w:br/>
        <w:t>Where the &lt;property of&gt; type is not a relationship, the subject of the property is the &lt;property of&gt; type.</w:t>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161" type="#_x0000_t75" alt="-796611095.emf" style="width:12pt;height:12pt;visibility:visible;mso-wrap-style:square">
            <v:imagedata r:id="rId10" o:title="-796611095"/>
          </v:shape>
        </w:pict>
      </w:r>
      <w:r w:rsidR="00347871">
        <w:t xml:space="preserve"> has property</w:t>
      </w:r>
      <w:r w:rsidR="00347871">
        <w:rPr>
          <w:rFonts w:cs="Arial"/>
        </w:rPr>
        <w:fldChar w:fldCharType="begin"/>
      </w:r>
      <w:r w:rsidR="00347871">
        <w:instrText>XE"</w:instrText>
      </w:r>
      <w:r w:rsidR="00347871" w:rsidRPr="00413D75">
        <w:rPr>
          <w:rFonts w:cs="Arial"/>
        </w:rPr>
        <w:instrText>has property</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   </w:t>
      </w:r>
      <w:r w:rsidR="00347871" w:rsidRPr="00833C5F">
        <w:rPr>
          <w:i/>
        </w:rPr>
        <w:t>Redefines</w:t>
      </w:r>
      <w:r w:rsidR="00347871">
        <w:t xml:space="preserve">: stated by: </w:t>
      </w:r>
      <w:hyperlink w:anchor="_693daf0a0de3f4b82a04aee474c3f151" w:history="1">
        <w:r w:rsidR="00347871">
          <w:rPr>
            <w:rStyle w:val="Hyperlink"/>
          </w:rPr>
          <w:t>Lexical Scope</w:t>
        </w:r>
      </w:hyperlink>
      <w:r w:rsidR="00347871">
        <w:rPr>
          <w:rStyle w:val="Hyperlink"/>
        </w:rPr>
        <w:t xml:space="preserve">   </w:t>
      </w:r>
      <w:r w:rsidR="00347871">
        <w:t xml:space="preserve">property of: </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4E3AD0">
      <w:pPr>
        <w:pStyle w:val="BodyText"/>
        <w:spacing w:before="60" w:after="120"/>
        <w:ind w:firstLine="720"/>
      </w:pPr>
      <w:r>
        <w:t>A property of a structured type such that there may be bindings of a thing to instances of the structured type with reference to the property which defines the semantics of the bound thing withing the context of the structure.</w:t>
      </w:r>
      <w:r>
        <w:br/>
        <w:t>[FUML] feature</w:t>
      </w:r>
      <w:r>
        <w:br/>
        <w:t>[UML] memberEnd. attribute (of classifier).</w:t>
      </w:r>
    </w:p>
    <w:p w:rsidR="00347871" w:rsidRDefault="0063199A" w:rsidP="00347871">
      <w:pPr>
        <w:ind w:firstLine="720"/>
      </w:pPr>
      <w:r w:rsidRPr="00C00B6E">
        <w:rPr>
          <w:noProof/>
        </w:rPr>
        <w:pict>
          <v:shape id="_x0000_i1160" type="#_x0000_t75" alt="-796611095.emf" style="width:12pt;height:12pt;visibility:visible;mso-wrap-style:square">
            <v:imagedata r:id="rId10" o:title="-796611095"/>
          </v:shape>
        </w:pict>
      </w:r>
      <w:r w:rsidR="00347871">
        <w:t xml:space="preserve"> property of</w:t>
      </w:r>
      <w:r w:rsidR="00347871">
        <w:rPr>
          <w:rFonts w:cs="Arial"/>
        </w:rPr>
        <w:fldChar w:fldCharType="begin"/>
      </w:r>
      <w:r w:rsidR="00347871">
        <w:instrText>XE"</w:instrText>
      </w:r>
      <w:r w:rsidR="00347871" w:rsidRPr="00413D75">
        <w:rPr>
          <w:rFonts w:cs="Arial"/>
        </w:rPr>
        <w:instrText>property of</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[0..1]   </w:t>
      </w:r>
      <w:r w:rsidR="00347871" w:rsidRPr="00833C5F">
        <w:rPr>
          <w:i/>
        </w:rPr>
        <w:t>Redefines</w:t>
      </w:r>
      <w:r w:rsidR="00347871">
        <w:t xml:space="preserve">: stated by: </w:t>
      </w:r>
      <w:hyperlink w:anchor="_693daf0a0de3f4b82a04aee474c3f151" w:history="1">
        <w:r w:rsidR="00347871">
          <w:rPr>
            <w:rStyle w:val="Hyperlink"/>
          </w:rPr>
          <w:t>Lexical Scope</w:t>
        </w:r>
      </w:hyperlink>
      <w:r w:rsidR="00347871">
        <w:rPr>
          <w:rStyle w:val="Hyperlink"/>
        </w:rPr>
        <w:t xml:space="preserve">   </w:t>
      </w:r>
      <w:r w:rsidR="00347871">
        <w:t xml:space="preserve">property of: </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4E3AD0">
      <w:pPr>
        <w:pStyle w:val="BodyText"/>
        <w:spacing w:before="60" w:after="120"/>
        <w:ind w:firstLine="720"/>
      </w:pPr>
      <w:r>
        <w:t xml:space="preserve">Type for which a property is relevant. The domain of the property. </w:t>
      </w:r>
      <w:r>
        <w:br/>
        <w:t>&lt;property of&gt; excludes "Owned Property Type" and ("Association Type" that is not "Relationship Type")</w:t>
      </w:r>
      <w:r>
        <w:br/>
        <w:t>[FUML] featuringClassifier</w:t>
      </w:r>
      <w:r>
        <w:br/>
        <w:t>[OWL] Domain</w:t>
      </w:r>
    </w:p>
    <w:p w:rsidR="00347871" w:rsidRDefault="00347871" w:rsidP="00347871"/>
    <w:p w:rsidR="00347871" w:rsidRDefault="00347871" w:rsidP="00347871">
      <w:pPr>
        <w:pStyle w:val="Heading2"/>
      </w:pPr>
      <w:bookmarkStart w:id="108" w:name="_e829344c78ea1a9e5e18c7bc51ff8f64"/>
      <w:r>
        <w:t>Class Property Binding</w:t>
      </w:r>
      <w:bookmarkEnd w:id="108"/>
      <w:r w:rsidRPr="003A31EC">
        <w:rPr>
          <w:rFonts w:cs="Arial"/>
        </w:rPr>
        <w:t xml:space="preserve"> </w:t>
      </w:r>
      <w:r>
        <w:rPr>
          <w:rFonts w:cs="Arial"/>
        </w:rPr>
        <w:fldChar w:fldCharType="begin"/>
      </w:r>
      <w:r>
        <w:instrText>XE"</w:instrText>
      </w:r>
      <w:r w:rsidRPr="00413D75">
        <w:rPr>
          <w:rFonts w:cs="Arial"/>
        </w:rPr>
        <w:instrText>Property Binding</w:instrText>
      </w:r>
      <w:r>
        <w:instrText>"</w:instrText>
      </w:r>
      <w:r>
        <w:rPr>
          <w:rFonts w:cs="Arial"/>
        </w:rPr>
        <w:fldChar w:fldCharType="end"/>
      </w:r>
      <w:r w:rsidR="009E71B4">
        <w:rPr>
          <w:rFonts w:cs="Arial"/>
        </w:rPr>
        <w:t xml:space="preserve"> </w:t>
      </w:r>
    </w:p>
    <w:p w:rsidR="00347871" w:rsidRDefault="00347871" w:rsidP="00F71BA8">
      <w:r>
        <w:t>A property value binding binds a particular thing (the value) to a situation based on a defined property.</w:t>
      </w:r>
      <w:r>
        <w:br/>
      </w:r>
      <w:r>
        <w:br/>
        <w:t>Where &lt;binds&gt; is an expression evaluation, the property value shall evaluate to the evaluation of the expression.</w:t>
      </w:r>
      <w:r>
        <w:br/>
      </w:r>
      <w:r>
        <w:lastRenderedPageBreak/>
        <w:br/>
        <w:t>Where &lt;binds&gt; is a property, the property value shall be the property values bound to that property in &lt;bound to&gt; situation.</w:t>
      </w:r>
      <w:r>
        <w:br/>
      </w:r>
      <w:r>
        <w:br/>
        <w:t>The bound to thing must conform with the &lt;is of type&gt; type of the property. If the bound individual conforms to the "requires type" of the property, the &lt;is of type&gt; of the bound thing will be asserted.</w:t>
      </w:r>
      <w:r>
        <w:br/>
      </w:r>
      <w:r>
        <w:br/>
        <w:t>The type of the &lt;bound to&gt; structure must (directly or indirectly) have the type the &lt;bound by&gt; properties &lt;property of&gt; type.</w:t>
      </w:r>
      <w:r>
        <w:br/>
      </w:r>
      <w:r>
        <w:br/>
        <w:t>[FUML] Slot (Noting that in SMIF the binding may or may not be owned by the subject, depending on the subtype of property).</w:t>
      </w:r>
      <w:r>
        <w:br/>
      </w:r>
      <w:r>
        <w:br/>
        <w:t xml:space="preserve">[CL] Binding: </w:t>
      </w:r>
      <w:r>
        <w:br/>
      </w:r>
      <w:r>
        <w:br/>
        <w:t>[OWL] Union(ObjectPropertyAssertion, DataPropertyAssertion, AnnotationAssertion), RDF Triple</w:t>
      </w:r>
      <w:r>
        <w:br/>
        <w:t>=Note: RDF Triples do not have identity where as some subtypes of SMIF:Property Type do have identity and are therefor statements.</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a52cb0ff6e414b3170b58afe10b6afcb" w:history="1">
        <w:r w:rsidR="00347871">
          <w:rPr>
            <w:rStyle w:val="Hyperlink"/>
          </w:rPr>
          <w:t>Thing</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159" type="#_x0000_t75" alt="1351710331.emf" style="width:12pt;height:12pt;visibility:visible;mso-wrap-style:square">
            <v:imagedata r:id="rId12" o:title="1351710331"/>
          </v:shape>
        </w:pict>
      </w:r>
      <w:r w:rsidR="00347871">
        <w:t xml:space="preserve"> </w:t>
      </w:r>
      <w:r w:rsidR="0061586D">
        <w:t xml:space="preserve"> </w:t>
      </w:r>
      <w:r w:rsidR="00347871">
        <w:t>binds</w:t>
      </w:r>
      <w:r w:rsidR="00347871">
        <w:rPr>
          <w:rFonts w:cs="Arial"/>
        </w:rPr>
        <w:fldChar w:fldCharType="begin"/>
      </w:r>
      <w:r w:rsidR="00347871">
        <w:instrText>XE"</w:instrText>
      </w:r>
      <w:r w:rsidR="00347871" w:rsidRPr="00413D75">
        <w:rPr>
          <w:rFonts w:cs="Arial"/>
        </w:rPr>
        <w:instrText>binds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[1] </w:t>
      </w:r>
    </w:p>
    <w:p w:rsidR="0061586D" w:rsidRDefault="0061586D" w:rsidP="0061586D">
      <w:r>
        <w:tab/>
      </w:r>
      <w:r w:rsidR="004241E6">
        <w:rPr>
          <w:i/>
        </w:rPr>
        <w:t>through</w:t>
      </w:r>
      <w:r w:rsidR="00102E5C">
        <w:rPr>
          <w:i/>
        </w:rPr>
        <w:t xml:space="preserve"> association</w:t>
      </w:r>
      <w:r w:rsidRPr="00446E2F">
        <w:rPr>
          <w:i/>
        </w:rPr>
        <w:t>:</w:t>
      </w:r>
      <w:r>
        <w:t xml:space="preserve"> </w:t>
      </w:r>
      <w:hyperlink w:anchor="_444acb79998335389f7e87d5befeeb68" w:history="1">
        <w:r w:rsidRPr="00446E2F">
          <w:rPr>
            <w:rStyle w:val="Hyperlink"/>
            <w:color w:val="0066FF"/>
          </w:rPr>
          <w:t>Bound Individual</w:t>
        </w:r>
      </w:hyperlink>
      <w:r w:rsidR="00446E2F">
        <w:t xml:space="preserve"> </w:t>
      </w:r>
    </w:p>
    <w:p w:rsidR="00347871" w:rsidRDefault="00347871" w:rsidP="004E3AD0">
      <w:pPr>
        <w:pStyle w:val="BodyText"/>
        <w:spacing w:before="60" w:after="120"/>
        <w:ind w:firstLine="720"/>
      </w:pPr>
      <w:r>
        <w:t>The thing bound to a property in a specific situation. E.g. if the weight of truck-XYZ is 4500 LBS, the bound individual would be "4500 LBS".</w:t>
      </w:r>
      <w:r>
        <w:br/>
        <w:t>[FUML] value</w:t>
      </w:r>
      <w:r>
        <w:br/>
        <w:t>[OWL] rdf:object</w:t>
      </w:r>
    </w:p>
    <w:p w:rsidR="00347871" w:rsidRDefault="0063199A" w:rsidP="00347871">
      <w:pPr>
        <w:ind w:left="605" w:hanging="245"/>
      </w:pPr>
      <w:r w:rsidRPr="00C00B6E">
        <w:rPr>
          <w:noProof/>
        </w:rPr>
        <w:pict>
          <v:shape id="_x0000_i1158" type="#_x0000_t75" alt="1351710331.emf" style="width:12pt;height:12pt;visibility:visible;mso-wrap-style:square">
            <v:imagedata r:id="rId12" o:title="1351710331"/>
          </v:shape>
        </w:pict>
      </w:r>
      <w:r w:rsidR="00347871">
        <w:t xml:space="preserve"> </w:t>
      </w:r>
      <w:r w:rsidR="0061586D">
        <w:t xml:space="preserve"> </w:t>
      </w:r>
      <w:r w:rsidR="00347871">
        <w:t>bound by</w:t>
      </w:r>
      <w:r w:rsidR="00347871">
        <w:rPr>
          <w:rFonts w:cs="Arial"/>
        </w:rPr>
        <w:fldChar w:fldCharType="begin"/>
      </w:r>
      <w:r w:rsidR="00347871">
        <w:instrText>XE"</w:instrText>
      </w:r>
      <w:r w:rsidR="00347871" w:rsidRPr="00413D75">
        <w:rPr>
          <w:rFonts w:cs="Arial"/>
        </w:rPr>
        <w:instrText>bound by</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r w:rsidR="00347871" w:rsidRPr="00833C5F">
        <w:rPr>
          <w:i/>
        </w:rPr>
        <w:t>Redefines</w:t>
      </w:r>
      <w:r w:rsidR="00347871">
        <w:t>: has type:</w:t>
      </w:r>
      <w:hyperlink w:anchor="_dfe1514224ca21cedba7b2b29802db50" w:history="1">
        <w:r w:rsidR="00347871">
          <w:rPr>
            <w:rStyle w:val="Hyperlink"/>
          </w:rPr>
          <w:t>Type</w:t>
        </w:r>
      </w:hyperlink>
      <w:r w:rsidR="00347871">
        <w:rPr>
          <w:rStyle w:val="Hyperlink"/>
        </w:rPr>
        <w:t xml:space="preserve">   </w:t>
      </w:r>
      <w:r w:rsidR="00347871">
        <w:t xml:space="preserve"> </w:t>
      </w:r>
    </w:p>
    <w:p w:rsidR="0061586D" w:rsidRDefault="0061586D" w:rsidP="0061586D">
      <w:r>
        <w:tab/>
      </w:r>
      <w:r w:rsidR="004241E6">
        <w:rPr>
          <w:i/>
        </w:rPr>
        <w:t>through</w:t>
      </w:r>
      <w:r w:rsidR="00102E5C">
        <w:rPr>
          <w:i/>
        </w:rPr>
        <w:t xml:space="preserve"> association</w:t>
      </w:r>
      <w:r w:rsidRPr="00446E2F">
        <w:rPr>
          <w:i/>
        </w:rPr>
        <w:t>:</w:t>
      </w:r>
      <w:r>
        <w:t xml:space="preserve"> </w:t>
      </w:r>
      <w:hyperlink w:anchor="_05fe47ba9f82b41047c153424cdf5894" w:history="1">
        <w:r w:rsidRPr="00446E2F">
          <w:rPr>
            <w:rStyle w:val="Hyperlink"/>
            <w:color w:val="0066FF"/>
          </w:rPr>
          <w:t>Bound Property</w:t>
        </w:r>
      </w:hyperlink>
      <w:r w:rsidR="00446E2F">
        <w:t xml:space="preserve"> </w:t>
      </w:r>
    </w:p>
    <w:p w:rsidR="00347871" w:rsidRDefault="00347871" w:rsidP="004E3AD0">
      <w:pPr>
        <w:pStyle w:val="BodyText"/>
        <w:spacing w:before="60" w:after="120"/>
        <w:ind w:firstLine="720"/>
      </w:pPr>
      <w:r>
        <w:t>The property a binding binds a thing to.</w:t>
      </w:r>
      <w:r>
        <w:br/>
        <w:t>[FUML] definingFeature</w:t>
      </w:r>
      <w:r>
        <w:br/>
        <w:t>[OWL] rdf:predicate</w:t>
      </w:r>
    </w:p>
    <w:p w:rsidR="00347871" w:rsidRDefault="0063199A" w:rsidP="00347871">
      <w:pPr>
        <w:ind w:left="605" w:hanging="245"/>
      </w:pPr>
      <w:r w:rsidRPr="00C00B6E">
        <w:rPr>
          <w:noProof/>
        </w:rPr>
        <w:pict>
          <v:shape id="_x0000_i1157" type="#_x0000_t75" alt="-796611095.emf" style="width:12pt;height:12pt;visibility:visible;mso-wrap-style:square">
            <v:imagedata r:id="rId10" o:title="-796611095"/>
          </v:shape>
        </w:pict>
      </w:r>
      <w:r w:rsidR="00347871">
        <w:t xml:space="preserve"> </w:t>
      </w:r>
      <w:r w:rsidR="0061586D">
        <w:t xml:space="preserve"> </w:t>
      </w:r>
      <w:r w:rsidR="00347871">
        <w:t>bound to</w:t>
      </w:r>
      <w:r w:rsidR="00347871">
        <w:rPr>
          <w:rFonts w:cs="Arial"/>
        </w:rPr>
        <w:fldChar w:fldCharType="begin"/>
      </w:r>
      <w:r w:rsidR="00347871">
        <w:instrText>XE"</w:instrText>
      </w:r>
      <w:r w:rsidR="00347871" w:rsidRPr="00413D75">
        <w:rPr>
          <w:rFonts w:cs="Arial"/>
        </w:rPr>
        <w:instrText>bound to</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p>
    <w:p w:rsidR="0061586D" w:rsidRDefault="0061586D" w:rsidP="0061586D">
      <w:r>
        <w:tab/>
      </w:r>
      <w:r w:rsidR="004241E6">
        <w:rPr>
          <w:i/>
        </w:rPr>
        <w:t>through</w:t>
      </w:r>
      <w:r w:rsidR="00102E5C">
        <w:rPr>
          <w:i/>
        </w:rPr>
        <w:t xml:space="preserve"> association</w:t>
      </w:r>
      <w:r w:rsidRPr="00446E2F">
        <w:rPr>
          <w:i/>
        </w:rPr>
        <w:t>:</w:t>
      </w:r>
      <w:r>
        <w:t xml:space="preserve"> </w:t>
      </w:r>
      <w:hyperlink w:anchor="_cecbcb963a1ccbfd64958a6886273e2c" w:history="1">
        <w:r w:rsidRPr="00446E2F">
          <w:rPr>
            <w:rStyle w:val="Hyperlink"/>
            <w:color w:val="0066FF"/>
          </w:rPr>
          <w:t>Bound Subject</w:t>
        </w:r>
      </w:hyperlink>
      <w:r w:rsidR="00446E2F">
        <w:t xml:space="preserve"> </w:t>
      </w:r>
    </w:p>
    <w:p w:rsidR="00347871" w:rsidRDefault="00347871" w:rsidP="004E3AD0">
      <w:pPr>
        <w:pStyle w:val="BodyText"/>
        <w:spacing w:before="60" w:after="120"/>
        <w:ind w:firstLine="720"/>
      </w:pPr>
      <w:r>
        <w:t>The subject of a property binding.</w:t>
      </w:r>
      <w:r>
        <w:br/>
        <w:t>[FUML] owningInstance (note that in SMIF the owner and subject may not be the same). Where the are the same, the semantics are the same as FUML.</w:t>
      </w:r>
      <w:r>
        <w:br/>
        <w:t>[OWL] rdf:subject</w:t>
      </w:r>
    </w:p>
    <w:p w:rsidR="00347871" w:rsidRDefault="00347871" w:rsidP="00347871"/>
    <w:p w:rsidR="00347871" w:rsidRDefault="00347871" w:rsidP="00347871">
      <w:pPr>
        <w:pStyle w:val="Heading2"/>
      </w:pPr>
      <w:bookmarkStart w:id="109" w:name="_e60871f18b94666411d0d4023a66bd0b"/>
      <w:r>
        <w:t>Class Property Owner</w:t>
      </w:r>
      <w:bookmarkEnd w:id="109"/>
      <w:r w:rsidRPr="003A31EC">
        <w:rPr>
          <w:rFonts w:cs="Arial"/>
        </w:rPr>
        <w:t xml:space="preserve"> </w:t>
      </w:r>
      <w:r>
        <w:rPr>
          <w:rFonts w:cs="Arial"/>
        </w:rPr>
        <w:fldChar w:fldCharType="begin"/>
      </w:r>
      <w:r>
        <w:instrText>XE"</w:instrText>
      </w:r>
      <w:r w:rsidRPr="00413D75">
        <w:rPr>
          <w:rFonts w:cs="Arial"/>
        </w:rPr>
        <w:instrText>Property Owner</w:instrText>
      </w:r>
      <w:r>
        <w:instrText>"</w:instrText>
      </w:r>
      <w:r>
        <w:rPr>
          <w:rFonts w:cs="Arial"/>
        </w:rPr>
        <w:fldChar w:fldCharType="end"/>
      </w:r>
      <w:r w:rsidR="009E71B4">
        <w:rPr>
          <w:rFonts w:cs="Arial"/>
        </w:rPr>
        <w:t xml:space="preserve"> </w:t>
      </w:r>
    </w:p>
    <w:p w:rsidR="00347871" w:rsidRDefault="00347871" w:rsidP="00F71BA8">
      <w:r>
        <w:t>Property Owner is an abstract element for anything that may own a set of property bindings. This element is abstract and not intended to directly represent domain concepts. Subtypes of property owner provide semantic interpretation.</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a52cb0ff6e414b3170b58afe10b6afcb" w:history="1">
        <w:r w:rsidR="00347871">
          <w:rPr>
            <w:rStyle w:val="Hyperlink"/>
          </w:rPr>
          <w:t>Thing</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156" type="#_x0000_t75" alt="2094629498.emf" style="width:12pt;height:12pt;visibility:visible;mso-wrap-style:square">
            <v:imagedata r:id="rId26" o:title="2094629498"/>
          </v:shape>
        </w:pict>
      </w:r>
      <w:r w:rsidR="00347871">
        <w:t xml:space="preserve"> </w:t>
      </w:r>
      <w:r w:rsidR="007A366F">
        <w:t>&lt;&lt;Restriction&gt;&gt;</w:t>
      </w:r>
      <w:r w:rsidR="00347871">
        <w:t xml:space="preserve"> : </w:t>
      </w:r>
      <w:hyperlink w:anchor="_fc2f0705a64d5c70ef77abee949487df" w:history="1">
        <w:r w:rsidR="00347871">
          <w:rPr>
            <w:rStyle w:val="Hyperlink"/>
          </w:rPr>
          <w:t>Owned Property Binding</w:t>
        </w:r>
      </w:hyperlink>
      <w:r w:rsidR="00347871">
        <w:t xml:space="preserve"> [*]   </w:t>
      </w:r>
      <w:r w:rsidR="00347871" w:rsidRPr="00833C5F">
        <w:rPr>
          <w:i/>
        </w:rPr>
        <w:t>Subsets</w:t>
      </w:r>
      <w:r w:rsidR="00347871">
        <w:t>: states:</w:t>
      </w:r>
      <w:hyperlink w:anchor="_a52cb0ff6e414b3170b58afe10b6afcb" w:history="1">
        <w:r w:rsidR="00347871">
          <w:rPr>
            <w:rStyle w:val="Hyperlink"/>
          </w:rPr>
          <w:t>Thing</w:t>
        </w:r>
      </w:hyperlink>
      <w:r w:rsidR="00347871">
        <w:rPr>
          <w:rStyle w:val="Hyperlink"/>
        </w:rPr>
        <w:t xml:space="preserve"> </w:t>
      </w:r>
      <w:r w:rsidR="00347871">
        <w:t xml:space="preserve">     </w:t>
      </w:r>
      <w:r w:rsidR="00347871" w:rsidRPr="00833C5F">
        <w:rPr>
          <w:i/>
        </w:rPr>
        <w:t>Redefines</w:t>
      </w:r>
      <w:r w:rsidR="00347871">
        <w:t>: has binding:</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63199A" w:rsidP="00347871">
      <w:pPr>
        <w:ind w:left="605" w:hanging="245"/>
      </w:pPr>
      <w:r w:rsidRPr="00C00B6E">
        <w:rPr>
          <w:noProof/>
        </w:rPr>
        <w:lastRenderedPageBreak/>
        <w:pict>
          <v:shape id="_x0000_i1155" type="#_x0000_t75" alt="-796611095.emf" style="width:12pt;height:12pt;visibility:visible;mso-wrap-style:square">
            <v:imagedata r:id="rId10" o:title="-796611095"/>
          </v:shape>
        </w:pict>
      </w:r>
      <w:r w:rsidR="00347871">
        <w:t xml:space="preserve"> </w:t>
      </w:r>
      <w:r w:rsidR="007A366F">
        <w:t>&lt;&lt;Sufficient&gt;&gt;&lt;&lt;Restriction&gt;&gt;</w:t>
      </w:r>
      <w:r w:rsidR="00347871">
        <w:t xml:space="preserve"> : </w:t>
      </w:r>
      <w:hyperlink w:anchor="_3b0c6b335aca4015ef569068da1bec31" w:history="1">
        <w:r w:rsidR="00347871">
          <w:rPr>
            <w:rStyle w:val="Hyperlink"/>
          </w:rPr>
          <w:t>Property Owner Type</w:t>
        </w:r>
      </w:hyperlink>
      <w:r w:rsidR="00347871">
        <w:t xml:space="preserve"> [1..*]   </w:t>
      </w:r>
      <w:r w:rsidR="00347871" w:rsidRPr="00833C5F">
        <w:rPr>
          <w:i/>
        </w:rPr>
        <w:t>Redefines</w:t>
      </w:r>
      <w:r w:rsidR="00347871">
        <w:t>: has type:</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110" w:name="_3b0c6b335aca4015ef569068da1bec31"/>
      <w:r>
        <w:t>Class Property Owner Type</w:t>
      </w:r>
      <w:bookmarkEnd w:id="110"/>
      <w:r w:rsidRPr="003A31EC">
        <w:rPr>
          <w:rFonts w:cs="Arial"/>
        </w:rPr>
        <w:t xml:space="preserve"> </w:t>
      </w:r>
      <w:r>
        <w:rPr>
          <w:rFonts w:cs="Arial"/>
        </w:rPr>
        <w:fldChar w:fldCharType="begin"/>
      </w:r>
      <w:r>
        <w:instrText>XE"</w:instrText>
      </w:r>
      <w:r w:rsidRPr="00413D75">
        <w:rPr>
          <w:rFonts w:cs="Arial"/>
        </w:rPr>
        <w:instrText>Property Owner Type</w:instrText>
      </w:r>
      <w:r>
        <w:instrText>"</w:instrText>
      </w:r>
      <w:r>
        <w:rPr>
          <w:rFonts w:cs="Arial"/>
        </w:rPr>
        <w:fldChar w:fldCharType="end"/>
      </w:r>
      <w:r w:rsidR="009E71B4">
        <w:rPr>
          <w:rFonts w:cs="Arial"/>
        </w:rPr>
        <w:t xml:space="preserve"> </w:t>
      </w:r>
    </w:p>
    <w:p w:rsidR="00347871" w:rsidRDefault="00347871" w:rsidP="00F71BA8">
      <w:r>
        <w:t>A type of Property Owner (See Property Owner for details) which defines a set of "Owned Property Types" which are the types of owned property bindings.</w:t>
      </w:r>
      <w:r>
        <w:br/>
        <w:t>Property owner is abstract and not intended to directly represent semantic elements.</w:t>
      </w:r>
      <w:r>
        <w:br/>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dfe1514224ca21cedba7b2b29802db50" w:history="1">
        <w:r w:rsidR="00347871">
          <w:rPr>
            <w:rStyle w:val="Hyperlink"/>
          </w:rPr>
          <w:t>Type</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154" type="#_x0000_t75" alt="-796611095.emf" style="width:12pt;height:12pt;visibility:visible;mso-wrap-style:square">
            <v:imagedata r:id="rId10" o:title="-796611095"/>
          </v:shape>
        </w:pict>
      </w:r>
      <w:r w:rsidR="00347871">
        <w:t xml:space="preserve"> </w:t>
      </w:r>
      <w:r w:rsidR="007A366F">
        <w:t>&lt;&lt;Sufficient&gt;&gt;&lt;&lt;Restriction&gt;&gt;</w:t>
      </w:r>
      <w:r w:rsidR="00347871">
        <w:t xml:space="preserve"> : </w:t>
      </w:r>
      <w:hyperlink w:anchor="_e60871f18b94666411d0d4023a66bd0b" w:history="1">
        <w:r w:rsidR="00347871">
          <w:rPr>
            <w:rStyle w:val="Hyperlink"/>
          </w:rPr>
          <w:t>Property Owner</w:t>
        </w:r>
      </w:hyperlink>
      <w:r w:rsidR="00347871">
        <w:t xml:space="preserve"> [*]   </w:t>
      </w:r>
      <w:r w:rsidR="00347871" w:rsidRPr="00833C5F">
        <w:rPr>
          <w:i/>
        </w:rPr>
        <w:t>Redefines</w:t>
      </w:r>
      <w:r w:rsidR="00347871">
        <w:t>: categorizes: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63199A" w:rsidP="00347871">
      <w:pPr>
        <w:ind w:left="605" w:hanging="245"/>
      </w:pPr>
      <w:r w:rsidRPr="00C00B6E">
        <w:rPr>
          <w:noProof/>
        </w:rPr>
        <w:pict>
          <v:shape id="_x0000_i1153" type="#_x0000_t75" alt="2094629498.emf" style="width:12pt;height:12pt;visibility:visible;mso-wrap-style:square">
            <v:imagedata r:id="rId26" o:title="2094629498"/>
          </v:shape>
        </w:pict>
      </w:r>
      <w:r w:rsidR="00347871">
        <w:t xml:space="preserve"> </w:t>
      </w:r>
      <w:r w:rsidR="007A366F">
        <w:t>&lt;&lt;Restriction&gt;&gt;</w:t>
      </w:r>
      <w:r w:rsidR="00347871">
        <w:t xml:space="preserve"> : </w:t>
      </w:r>
      <w:hyperlink w:anchor="_cc714987ac5e349f6ecd9f040ecbe525" w:history="1">
        <w:r w:rsidR="00347871">
          <w:rPr>
            <w:rStyle w:val="Hyperlink"/>
          </w:rPr>
          <w:t>Owned Property Type</w:t>
        </w:r>
      </w:hyperlink>
      <w:r w:rsidR="00347871">
        <w:t xml:space="preserve"> [*]   </w:t>
      </w:r>
      <w:r w:rsidR="00347871" w:rsidRPr="00833C5F">
        <w:rPr>
          <w:i/>
        </w:rPr>
        <w:t>Subsets</w:t>
      </w:r>
      <w:r w:rsidR="00347871">
        <w:t>: states:</w:t>
      </w:r>
      <w:hyperlink w:anchor="_a52cb0ff6e414b3170b58afe10b6afcb" w:history="1">
        <w:r w:rsidR="00347871">
          <w:rPr>
            <w:rStyle w:val="Hyperlink"/>
          </w:rPr>
          <w:t>Thing</w:t>
        </w:r>
      </w:hyperlink>
      <w:r w:rsidR="00347871">
        <w:rPr>
          <w:rStyle w:val="Hyperlink"/>
        </w:rPr>
        <w:t xml:space="preserve"> </w:t>
      </w:r>
      <w:r w:rsidR="00347871">
        <w:t xml:space="preserve">     </w:t>
      </w:r>
      <w:r w:rsidR="00347871" w:rsidRPr="00833C5F">
        <w:rPr>
          <w:i/>
        </w:rPr>
        <w:t>Redefines</w:t>
      </w:r>
      <w:r w:rsidR="00347871">
        <w:t>: has property:</w:t>
      </w:r>
      <w:hyperlink w:anchor="_aec2b4f875c8e48059ff0f3cf4fdb05d" w:history="1">
        <w:r w:rsidR="00347871">
          <w:rPr>
            <w:rStyle w:val="Hyperlink"/>
          </w:rPr>
          <w:t>Property Type</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111" w:name="_aec2b4f875c8e48059ff0f3cf4fdb05d"/>
      <w:r>
        <w:t>Class Property Type</w:t>
      </w:r>
      <w:bookmarkEnd w:id="111"/>
      <w:r w:rsidRPr="003A31EC">
        <w:rPr>
          <w:rFonts w:cs="Arial"/>
        </w:rPr>
        <w:t xml:space="preserve"> </w:t>
      </w:r>
      <w:r>
        <w:rPr>
          <w:rFonts w:cs="Arial"/>
        </w:rPr>
        <w:fldChar w:fldCharType="begin"/>
      </w:r>
      <w:r>
        <w:instrText>XE"</w:instrText>
      </w:r>
      <w:r w:rsidRPr="00413D75">
        <w:rPr>
          <w:rFonts w:cs="Arial"/>
        </w:rPr>
        <w:instrText>Property Type</w:instrText>
      </w:r>
      <w:r>
        <w:instrText>"</w:instrText>
      </w:r>
      <w:r>
        <w:rPr>
          <w:rFonts w:cs="Arial"/>
        </w:rPr>
        <w:fldChar w:fldCharType="end"/>
      </w:r>
      <w:r w:rsidR="009E71B4">
        <w:rPr>
          <w:rFonts w:cs="Arial"/>
        </w:rPr>
        <w:t xml:space="preserve"> </w:t>
      </w:r>
    </w:p>
    <w:p w:rsidR="00347871" w:rsidRDefault="00347871" w:rsidP="00F71BA8">
      <w:r>
        <w:t>A property type defines the way in which instances of a type participate in (or, are involved in) instances of another type (including relationships). Sometimes called a variable, argument or role.</w:t>
      </w:r>
      <w:r>
        <w:br/>
        <w:t>In a conceptual model the terms associated with a property kind are typically "verb phrases" defining how instances of the involved type participate in the situation or relationship.</w:t>
      </w:r>
      <w:r>
        <w:br/>
        <w:t>In a record (data structure) the property is a "slot" of a record and may have a term which is a noun or verb phrase.</w:t>
      </w:r>
      <w:r>
        <w:br/>
        <w:t>So that constraints of a type flow to relationships involving that type: All propositions that hold within a type referenced by &lt;is of type&gt; hold within the structured type referenced by &lt;property of&gt;. I.e. the structured type is in the context of the types of its properties.</w:t>
      </w:r>
      <w:r>
        <w:br/>
        <w:t>In a function, a property is a function argument.</w:t>
      </w:r>
      <w:r>
        <w:br/>
      </w:r>
      <w:r>
        <w:br/>
        <w:t>[Guizzardi] MomentUniversal</w:t>
      </w:r>
      <w:r>
        <w:br/>
      </w:r>
      <w:r>
        <w:br/>
        <w:t>[FUML] Parameter where owner is operation. Otherwise Property.</w:t>
      </w:r>
      <w:r>
        <w:br/>
      </w:r>
      <w:r>
        <w:br/>
        <w:t xml:space="preserve">[UML] Property. All typed elements in SMIF are Property Types. </w:t>
      </w:r>
      <w:r>
        <w:br/>
      </w:r>
      <w:r>
        <w:br/>
        <w:t>[CL] Operator: distinguished syntactic role played by a specified component within a functional term</w:t>
      </w:r>
      <w:r>
        <w:br/>
      </w:r>
      <w:r>
        <w:br/>
        <w:t xml:space="preserve">[OWL] rdf:Property, ObjectUnionOf(owl:ObjectProperty, oe;DatatypeProperty). </w:t>
      </w:r>
      <w:r>
        <w:br/>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dfe1514224ca21cedba7b2b29802db50" w:history="1">
        <w:r w:rsidR="00347871">
          <w:rPr>
            <w:rStyle w:val="Hyperlink"/>
          </w:rPr>
          <w:t>Type</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152" type="#_x0000_t75" alt="1351710331.emf" style="width:12pt;height:12pt;visibility:visible;mso-wrap-style:square">
            <v:imagedata r:id="rId12" o:title="1351710331"/>
          </v:shape>
        </w:pict>
      </w:r>
      <w:r w:rsidR="00347871">
        <w:t xml:space="preserve"> </w:t>
      </w:r>
      <w:r w:rsidR="0061586D">
        <w:t xml:space="preserve"> </w:t>
      </w:r>
      <w:r w:rsidR="00347871">
        <w:t>is of type</w:t>
      </w:r>
      <w:r w:rsidR="00347871">
        <w:rPr>
          <w:rFonts w:cs="Arial"/>
        </w:rPr>
        <w:fldChar w:fldCharType="begin"/>
      </w:r>
      <w:r w:rsidR="00347871">
        <w:instrText>XE"</w:instrText>
      </w:r>
      <w:r w:rsidR="00347871" w:rsidRPr="00413D75">
        <w:rPr>
          <w:rFonts w:cs="Arial"/>
        </w:rPr>
        <w:instrText>is of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 </w:t>
      </w:r>
    </w:p>
    <w:p w:rsidR="00347871" w:rsidRDefault="00347871" w:rsidP="004E3AD0">
      <w:pPr>
        <w:pStyle w:val="BodyText"/>
        <w:spacing w:before="60" w:after="120"/>
        <w:ind w:firstLine="720"/>
      </w:pPr>
      <w:r>
        <w:t>A type of instances bound to a property. Also known as the "range" of a property.</w:t>
      </w:r>
      <w:r>
        <w:br/>
        <w:t>If asserted the property rule shall be owned and asserted by the properties &lt;property of&gt; type.</w:t>
      </w:r>
      <w:r>
        <w:br/>
      </w:r>
      <w:r>
        <w:br/>
        <w:t>[OWL] Range</w:t>
      </w:r>
    </w:p>
    <w:p w:rsidR="00347871" w:rsidRDefault="0063199A" w:rsidP="00347871">
      <w:pPr>
        <w:ind w:left="605" w:hanging="245"/>
      </w:pPr>
      <w:r w:rsidRPr="00C00B6E">
        <w:rPr>
          <w:noProof/>
        </w:rPr>
        <w:pict>
          <v:shape id="_x0000_i1151" type="#_x0000_t75" alt="-796611095.emf" style="width:12pt;height:12pt;visibility:visible;mso-wrap-style:square">
            <v:imagedata r:id="rId10" o:title="-796611095"/>
          </v:shape>
        </w:pict>
      </w:r>
      <w:r w:rsidR="00347871">
        <w:t xml:space="preserve"> </w:t>
      </w:r>
      <w:r w:rsidR="007A366F">
        <w:t>&lt;&lt;Restriction&gt;&gt;</w:t>
      </w:r>
      <w:r w:rsidR="00347871">
        <w:t xml:space="preserve"> : </w:t>
      </w:r>
      <w:hyperlink w:anchor="_91be190e8014514a597300b286148d3e" w:history="1">
        <w:r w:rsidR="00347871">
          <w:rPr>
            <w:rStyle w:val="Hyperlink"/>
          </w:rPr>
          <w:t>Property Constraint</w:t>
        </w:r>
      </w:hyperlink>
      <w:r w:rsidR="00347871">
        <w:t xml:space="preserve"> [*]   </w:t>
      </w:r>
      <w:r w:rsidR="00347871" w:rsidRPr="00833C5F">
        <w:rPr>
          <w:i/>
        </w:rPr>
        <w:t>Subsets</w:t>
      </w:r>
      <w:r w:rsidR="00347871">
        <w:t>: constrained by:</w:t>
      </w:r>
      <w:hyperlink w:anchor="_82919e40af9ad2e13647e9d37bbf0956" w:history="1">
        <w:r w:rsidR="00347871">
          <w:rPr>
            <w:rStyle w:val="Hyperlink"/>
          </w:rPr>
          <w:t>Rule</w:t>
        </w:r>
      </w:hyperlink>
      <w:r w:rsidR="00347871">
        <w:rPr>
          <w:rStyle w:val="Hyperlink"/>
        </w:rPr>
        <w:t xml:space="preserve"> </w:t>
      </w:r>
      <w:r w:rsidR="00347871">
        <w:t xml:space="preserve">   </w:t>
      </w:r>
    </w:p>
    <w:p w:rsidR="00347871" w:rsidRDefault="0063199A" w:rsidP="00347871">
      <w:pPr>
        <w:ind w:left="605" w:hanging="245"/>
      </w:pPr>
      <w:r w:rsidRPr="00C00B6E">
        <w:rPr>
          <w:noProof/>
        </w:rPr>
        <w:pict>
          <v:shape id="_x0000_i1150" type="#_x0000_t75" alt="-796611095.emf" style="width:12pt;height:12pt;visibility:visible;mso-wrap-style:square">
            <v:imagedata r:id="rId10" o:title="-796611095"/>
          </v:shape>
        </w:pict>
      </w:r>
      <w:r w:rsidR="00347871">
        <w:t xml:space="preserve"> </w:t>
      </w:r>
      <w:r w:rsidR="0061586D">
        <w:t xml:space="preserve"> </w:t>
      </w:r>
      <w:r w:rsidR="00347871">
        <w:t>property of</w:t>
      </w:r>
      <w:r w:rsidR="00347871">
        <w:rPr>
          <w:rFonts w:cs="Arial"/>
        </w:rPr>
        <w:fldChar w:fldCharType="begin"/>
      </w:r>
      <w:r w:rsidR="00347871">
        <w:instrText>XE"</w:instrText>
      </w:r>
      <w:r w:rsidR="00347871" w:rsidRPr="00413D75">
        <w:rPr>
          <w:rFonts w:cs="Arial"/>
        </w:rPr>
        <w:instrText>property of</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[0..1] </w:t>
      </w:r>
    </w:p>
    <w:p w:rsidR="0061586D" w:rsidRDefault="0061586D" w:rsidP="0061586D">
      <w:r>
        <w:tab/>
      </w:r>
      <w:r w:rsidR="004241E6">
        <w:rPr>
          <w:i/>
        </w:rPr>
        <w:t>through</w:t>
      </w:r>
      <w:r w:rsidR="00102E5C">
        <w:rPr>
          <w:i/>
        </w:rPr>
        <w:t xml:space="preserve"> association</w:t>
      </w:r>
      <w:r w:rsidRPr="00446E2F">
        <w:rPr>
          <w:i/>
        </w:rPr>
        <w:t>:</w:t>
      </w:r>
      <w:r>
        <w:t xml:space="preserve"> </w:t>
      </w:r>
      <w:hyperlink w:anchor="_fb9773c1339db51431ac49244bf66cf0" w:history="1">
        <w:r w:rsidRPr="00446E2F">
          <w:rPr>
            <w:rStyle w:val="Hyperlink"/>
            <w:color w:val="0066FF"/>
          </w:rPr>
          <w:t>Properties Relationship</w:t>
        </w:r>
      </w:hyperlink>
      <w:r w:rsidR="00446E2F">
        <w:t xml:space="preserve"> </w:t>
      </w:r>
    </w:p>
    <w:p w:rsidR="00347871" w:rsidRDefault="00347871" w:rsidP="004E3AD0">
      <w:pPr>
        <w:pStyle w:val="BodyText"/>
        <w:spacing w:before="60" w:after="120"/>
        <w:ind w:firstLine="720"/>
      </w:pPr>
      <w:r>
        <w:t xml:space="preserve">Type for which a property is relevant. The domain of the property. </w:t>
      </w:r>
      <w:r>
        <w:br/>
        <w:t>&lt;property of&gt; excludes "Owned Property Type" and ("Association Type" that is not "Relationship Type")</w:t>
      </w:r>
      <w:r>
        <w:br/>
      </w:r>
      <w:r>
        <w:lastRenderedPageBreak/>
        <w:t>[FUML] featuringClassifier</w:t>
      </w:r>
      <w:r>
        <w:br/>
        <w:t>[OWL] Domain</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r>
        <w:t>SMIF Conceptual Model::Records</w:t>
      </w:r>
    </w:p>
    <w:p w:rsidR="00347871" w:rsidRDefault="00347871" w:rsidP="00A318C1">
      <w:pPr>
        <w:pStyle w:val="BodyText"/>
      </w:pPr>
      <w:r>
        <w:t>A record of the condition of an entity at a point in time - this includes facts, speech acts and DBMS records. Records are a kind of information.</w:t>
      </w:r>
      <w:r>
        <w:br/>
        <w:t>Records are typically used in data representations, not conceptual models.</w:t>
      </w:r>
    </w:p>
    <w:p w:rsidR="00347871" w:rsidRDefault="00347871" w:rsidP="00347871">
      <w:pPr>
        <w:pStyle w:val="Heading2"/>
      </w:pPr>
      <w:r>
        <w:t>Diagram: Records</w:t>
      </w:r>
    </w:p>
    <w:p w:rsidR="00347871" w:rsidRDefault="0063199A" w:rsidP="00347871">
      <w:pPr>
        <w:jc w:val="center"/>
        <w:rPr>
          <w:rFonts w:cs="Arial"/>
        </w:rPr>
      </w:pPr>
      <w:r w:rsidRPr="00C00B6E">
        <w:rPr>
          <w:noProof/>
        </w:rPr>
        <w:pict>
          <v:shape id="Picture 44407808.emf" o:spid="_x0000_i1149" type="#_x0000_t75" alt="44407808.emf" style="width:487.2pt;height:450.6pt;visibility:visible;mso-wrap-style:square">
            <v:imagedata r:id="rId37" o:title="44407808"/>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Records</w:t>
      </w:r>
    </w:p>
    <w:p w:rsidR="00347871" w:rsidRDefault="00347871" w:rsidP="00347871">
      <w:r>
        <w:t xml:space="preserve"> </w:t>
      </w:r>
    </w:p>
    <w:p w:rsidR="00347871" w:rsidRDefault="00347871" w:rsidP="00347871"/>
    <w:p w:rsidR="00347871" w:rsidRDefault="00347871" w:rsidP="00347871">
      <w:pPr>
        <w:pStyle w:val="Heading2"/>
      </w:pPr>
      <w:bookmarkStart w:id="112" w:name="_8b38efa9c56da3bc8ecb501e56419e41"/>
      <w:r>
        <w:t>Class Record</w:t>
      </w:r>
      <w:bookmarkEnd w:id="112"/>
      <w:r w:rsidRPr="003A31EC">
        <w:rPr>
          <w:rFonts w:cs="Arial"/>
        </w:rPr>
        <w:t xml:space="preserve"> </w:t>
      </w:r>
      <w:r>
        <w:rPr>
          <w:rFonts w:cs="Arial"/>
        </w:rPr>
        <w:fldChar w:fldCharType="begin"/>
      </w:r>
      <w:r>
        <w:instrText>XE"</w:instrText>
      </w:r>
      <w:r w:rsidRPr="00413D75">
        <w:rPr>
          <w:rFonts w:cs="Arial"/>
        </w:rPr>
        <w:instrText>Record</w:instrText>
      </w:r>
      <w:r>
        <w:instrText>"</w:instrText>
      </w:r>
      <w:r>
        <w:rPr>
          <w:rFonts w:cs="Arial"/>
        </w:rPr>
        <w:fldChar w:fldCharType="end"/>
      </w:r>
      <w:r w:rsidR="009E71B4">
        <w:rPr>
          <w:rFonts w:cs="Arial"/>
        </w:rPr>
        <w:t xml:space="preserve"> </w:t>
      </w:r>
    </w:p>
    <w:p w:rsidR="00347871" w:rsidRDefault="00347871" w:rsidP="00F71BA8">
      <w:r>
        <w:t xml:space="preserve">A record of the condition of an entity at a point in time - this includes facts, speech acts and DBMS records. </w:t>
      </w:r>
      <w:r>
        <w:br/>
        <w:t>Records are typically used in data representations, not conceptual models. Records specialize associations as owners of properties.</w:t>
      </w:r>
      <w:r>
        <w:br/>
      </w:r>
      <w:r>
        <w:br/>
        <w:t>[IDEAS] A Representation that describes a Thing</w:t>
      </w:r>
      <w:r>
        <w:br/>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318306db8339a16351b356169444c6ed" w:history="1">
        <w:r w:rsidR="00347871">
          <w:rPr>
            <w:rStyle w:val="Hyperlink"/>
          </w:rPr>
          <w:t>Actual Situation</w:t>
        </w:r>
      </w:hyperlink>
      <w:r w:rsidR="00347871">
        <w:t xml:space="preserve">, </w:t>
      </w:r>
      <w:hyperlink w:anchor="_e60871f18b94666411d0d4023a66bd0b" w:history="1">
        <w:r w:rsidR="00347871">
          <w:rPr>
            <w:rStyle w:val="Hyperlink"/>
          </w:rPr>
          <w:t>Property Owner</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148" type="#_x0000_t75" alt="-796611095.emf" style="width:12pt;height:12pt;visibility:visible;mso-wrap-style:square">
            <v:imagedata r:id="rId10" o:title="-796611095"/>
          </v:shape>
        </w:pict>
      </w:r>
      <w:r w:rsidR="00347871">
        <w:t xml:space="preserve"> </w:t>
      </w:r>
      <w:r w:rsidR="0061586D">
        <w:t xml:space="preserve"> </w:t>
      </w:r>
      <w:r w:rsidR="00347871">
        <w:t>about</w:t>
      </w:r>
      <w:r w:rsidR="00347871">
        <w:rPr>
          <w:rFonts w:cs="Arial"/>
        </w:rPr>
        <w:fldChar w:fldCharType="begin"/>
      </w:r>
      <w:r w:rsidR="00347871">
        <w:instrText>XE"</w:instrText>
      </w:r>
      <w:r w:rsidR="00347871" w:rsidRPr="00413D75">
        <w:rPr>
          <w:rFonts w:cs="Arial"/>
        </w:rPr>
        <w:instrText>about</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 </w:t>
      </w:r>
    </w:p>
    <w:p w:rsidR="0061586D" w:rsidRDefault="0061586D" w:rsidP="0061586D">
      <w:r>
        <w:tab/>
      </w:r>
      <w:r w:rsidR="004241E6">
        <w:rPr>
          <w:i/>
        </w:rPr>
        <w:t>through</w:t>
      </w:r>
      <w:r w:rsidR="00102E5C">
        <w:rPr>
          <w:i/>
        </w:rPr>
        <w:t xml:space="preserve"> association</w:t>
      </w:r>
      <w:r w:rsidRPr="00446E2F">
        <w:rPr>
          <w:i/>
        </w:rPr>
        <w:t>:</w:t>
      </w:r>
      <w:r>
        <w:t xml:space="preserve"> </w:t>
      </w:r>
      <w:hyperlink w:anchor="_23f8eba7f34f310faa376a3f5159c46b" w:history="1">
        <w:r w:rsidRPr="00446E2F">
          <w:rPr>
            <w:rStyle w:val="Hyperlink"/>
            <w:color w:val="0066FF"/>
          </w:rPr>
          <w:t>Record of an Entity</w:t>
        </w:r>
      </w:hyperlink>
      <w:r w:rsidR="00446E2F">
        <w:t xml:space="preserve"> </w:t>
      </w:r>
    </w:p>
    <w:p w:rsidR="00347871" w:rsidRDefault="00347871" w:rsidP="004E3AD0">
      <w:pPr>
        <w:pStyle w:val="BodyText"/>
        <w:spacing w:before="60" w:after="120"/>
        <w:ind w:firstLine="720"/>
      </w:pPr>
      <w:r>
        <w:t>The thing described by a record.</w:t>
      </w:r>
    </w:p>
    <w:p w:rsidR="00347871" w:rsidRDefault="0063199A" w:rsidP="00347871">
      <w:pPr>
        <w:ind w:left="605" w:hanging="245"/>
      </w:pPr>
      <w:r w:rsidRPr="00C00B6E">
        <w:rPr>
          <w:noProof/>
        </w:rPr>
        <w:pict>
          <v:shape id="_x0000_i1147" type="#_x0000_t75" alt="-796611095.emf" style="width:12pt;height:12pt;visibility:visible;mso-wrap-style:square">
            <v:imagedata r:id="rId10" o:title="-796611095"/>
          </v:shape>
        </w:pict>
      </w:r>
      <w:r w:rsidR="00347871">
        <w:t xml:space="preserve"> </w:t>
      </w:r>
      <w:r w:rsidR="007A366F">
        <w:t>&lt;&lt;Sufficient&gt;&gt;&lt;&lt;Restriction&gt;&gt;</w:t>
      </w:r>
      <w:r w:rsidR="00347871">
        <w:t xml:space="preserve"> : </w:t>
      </w:r>
      <w:hyperlink w:anchor="_d2ebf1b96697234b6aef9b3bfac15784" w:history="1">
        <w:r w:rsidR="00347871">
          <w:rPr>
            <w:rStyle w:val="Hyperlink"/>
          </w:rPr>
          <w:t>Record Type</w:t>
        </w:r>
      </w:hyperlink>
      <w:r w:rsidR="00347871">
        <w:t xml:space="preserve"> [1]   </w:t>
      </w:r>
      <w:r w:rsidR="00347871" w:rsidRPr="00833C5F">
        <w:rPr>
          <w:i/>
        </w:rPr>
        <w:t>Subsets</w:t>
      </w:r>
      <w:r w:rsidR="00347871">
        <w:t>: has type:</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113" w:name="_d2ebf1b96697234b6aef9b3bfac15784"/>
      <w:r>
        <w:t>Class Record Type</w:t>
      </w:r>
      <w:bookmarkEnd w:id="113"/>
      <w:r w:rsidRPr="003A31EC">
        <w:rPr>
          <w:rFonts w:cs="Arial"/>
        </w:rPr>
        <w:t xml:space="preserve"> </w:t>
      </w:r>
      <w:r>
        <w:rPr>
          <w:rFonts w:cs="Arial"/>
        </w:rPr>
        <w:fldChar w:fldCharType="begin"/>
      </w:r>
      <w:r>
        <w:instrText>XE"</w:instrText>
      </w:r>
      <w:r w:rsidRPr="00413D75">
        <w:rPr>
          <w:rFonts w:cs="Arial"/>
        </w:rPr>
        <w:instrText>Record Type</w:instrText>
      </w:r>
      <w:r>
        <w:instrText>"</w:instrText>
      </w:r>
      <w:r>
        <w:rPr>
          <w:rFonts w:cs="Arial"/>
        </w:rPr>
        <w:fldChar w:fldCharType="end"/>
      </w:r>
      <w:r w:rsidR="009E71B4">
        <w:rPr>
          <w:rFonts w:cs="Arial"/>
        </w:rPr>
        <w:t xml:space="preserve"> </w:t>
      </w:r>
    </w:p>
    <w:p w:rsidR="00347871" w:rsidRDefault="00347871" w:rsidP="00F71BA8">
      <w:r>
        <w:t xml:space="preserve">Type of the record of the condition of an entity at a point in time - this includes facts, speech acts and DBMS records. </w:t>
      </w:r>
      <w:r>
        <w:br/>
        <w:t>A record type may involve variant and invariant types as variables. Those that are enumerated in a "uniqueness constraint" are invariant (independent variables) uniquely identify the situation which is the subject of the fact type where as the other variables may change over time (dependent variables).</w:t>
      </w:r>
      <w:r>
        <w:br/>
        <w:t>Record types may be grounded in atomic relations by using invariant conditions.</w:t>
      </w:r>
      <w:r>
        <w:br/>
        <w:t>Record types represent typical "data structures".</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3b0c6b335aca4015ef569068da1bec31" w:history="1">
        <w:r w:rsidR="00347871">
          <w:rPr>
            <w:rStyle w:val="Hyperlink"/>
          </w:rPr>
          <w:t>Property Owner Type</w:t>
        </w:r>
      </w:hyperlink>
      <w:r w:rsidR="00347871">
        <w:t xml:space="preserve">, </w:t>
      </w:r>
      <w:hyperlink w:anchor="_50241f5936e61055293ca95f860768d8" w:history="1">
        <w:r w:rsidR="00347871">
          <w:rPr>
            <w:rStyle w:val="Hyperlink"/>
          </w:rPr>
          <w:t>Situation Type</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146" type="#_x0000_t75" alt="-796611095.emf" style="width:12pt;height:12pt;visibility:visible;mso-wrap-style:square">
            <v:imagedata r:id="rId10" o:title="-796611095"/>
          </v:shape>
        </w:pict>
      </w:r>
      <w:r w:rsidR="00347871">
        <w:t xml:space="preserve"> </w:t>
      </w:r>
      <w:r w:rsidR="007A366F">
        <w:t>&lt;&lt;Sufficient&gt;&gt;&lt;&lt;Restriction&gt;&gt;</w:t>
      </w:r>
      <w:r w:rsidR="00347871">
        <w:t xml:space="preserve"> : </w:t>
      </w:r>
      <w:hyperlink w:anchor="_8b38efa9c56da3bc8ecb501e56419e41" w:history="1">
        <w:r w:rsidR="00347871">
          <w:rPr>
            <w:rStyle w:val="Hyperlink"/>
          </w:rPr>
          <w:t>Record</w:t>
        </w:r>
      </w:hyperlink>
      <w:r w:rsidR="00347871">
        <w:t xml:space="preserve"> [*]   </w:t>
      </w:r>
      <w:r w:rsidR="00347871" w:rsidRPr="00833C5F">
        <w:rPr>
          <w:i/>
        </w:rPr>
        <w:t>Redefines</w:t>
      </w:r>
      <w:r w:rsidR="00347871">
        <w:t>: categorizes: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63199A" w:rsidP="00347871">
      <w:pPr>
        <w:ind w:left="605" w:hanging="245"/>
      </w:pPr>
      <w:r w:rsidRPr="00C00B6E">
        <w:rPr>
          <w:noProof/>
        </w:rPr>
        <w:pict>
          <v:shape id="_x0000_i1145" type="#_x0000_t75" alt="-796611095.emf" style="width:12pt;height:12pt;visibility:visible;mso-wrap-style:square">
            <v:imagedata r:id="rId10" o:title="-796611095"/>
          </v:shape>
        </w:pict>
      </w:r>
      <w:r w:rsidR="00347871">
        <w:t xml:space="preserve"> </w:t>
      </w:r>
      <w:r w:rsidR="0061586D">
        <w:t xml:space="preserve"> </w:t>
      </w:r>
      <w:r w:rsidR="00347871">
        <w:t>about type</w:t>
      </w:r>
      <w:r w:rsidR="00347871">
        <w:rPr>
          <w:rFonts w:cs="Arial"/>
        </w:rPr>
        <w:fldChar w:fldCharType="begin"/>
      </w:r>
      <w:r w:rsidR="00347871">
        <w:instrText>XE"</w:instrText>
      </w:r>
      <w:r w:rsidR="00347871" w:rsidRPr="00413D75">
        <w:rPr>
          <w:rFonts w:cs="Arial"/>
        </w:rPr>
        <w:instrText>about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[0..1] </w:t>
      </w:r>
    </w:p>
    <w:p w:rsidR="0061586D" w:rsidRDefault="0061586D" w:rsidP="0061586D">
      <w:r>
        <w:tab/>
      </w:r>
      <w:r w:rsidR="004241E6">
        <w:rPr>
          <w:i/>
        </w:rPr>
        <w:t>through</w:t>
      </w:r>
      <w:r w:rsidR="00102E5C">
        <w:rPr>
          <w:i/>
        </w:rPr>
        <w:t xml:space="preserve"> association</w:t>
      </w:r>
      <w:r w:rsidRPr="00446E2F">
        <w:rPr>
          <w:i/>
        </w:rPr>
        <w:t>:</w:t>
      </w:r>
      <w:r>
        <w:t xml:space="preserve"> </w:t>
      </w:r>
      <w:hyperlink w:anchor="_2ffd5a5edf7ccd88a45abb5fffbd45d8" w:history="1">
        <w:r w:rsidRPr="00446E2F">
          <w:rPr>
            <w:rStyle w:val="Hyperlink"/>
            <w:color w:val="0066FF"/>
          </w:rPr>
          <w:t>Subject of Record Type</w:t>
        </w:r>
      </w:hyperlink>
      <w:r w:rsidR="00446E2F">
        <w:t xml:space="preserve"> </w:t>
      </w:r>
    </w:p>
    <w:p w:rsidR="00347871" w:rsidRDefault="00347871" w:rsidP="004E3AD0">
      <w:pPr>
        <w:pStyle w:val="BodyText"/>
        <w:spacing w:before="60" w:after="120"/>
        <w:ind w:firstLine="720"/>
      </w:pPr>
      <w:r>
        <w:t>Thing for which a record exists</w:t>
      </w:r>
    </w:p>
    <w:p w:rsidR="00347871" w:rsidRDefault="00347871" w:rsidP="00347871"/>
    <w:p w:rsidR="00347871" w:rsidRDefault="00347871" w:rsidP="00347871">
      <w:pPr>
        <w:pStyle w:val="Heading2"/>
      </w:pPr>
      <w:bookmarkStart w:id="114" w:name="_2ffd5a5edf7ccd88a45abb5fffbd45d8"/>
      <w:r>
        <w:t>Association Subject of Record Type</w:t>
      </w:r>
      <w:bookmarkEnd w:id="114"/>
      <w:r w:rsidRPr="003A31EC">
        <w:rPr>
          <w:rFonts w:cs="Arial"/>
        </w:rPr>
        <w:t xml:space="preserve"> </w:t>
      </w:r>
      <w:r>
        <w:rPr>
          <w:rFonts w:cs="Arial"/>
        </w:rPr>
        <w:fldChar w:fldCharType="begin"/>
      </w:r>
      <w:r>
        <w:instrText>XE"</w:instrText>
      </w:r>
      <w:r w:rsidRPr="00413D75">
        <w:rPr>
          <w:rFonts w:cs="Arial"/>
        </w:rPr>
        <w:instrText>Subject of Record Type</w:instrText>
      </w:r>
      <w:r>
        <w:instrText>"</w:instrText>
      </w:r>
      <w:r>
        <w:rPr>
          <w:rFonts w:cs="Arial"/>
        </w:rPr>
        <w:fldChar w:fldCharType="end"/>
      </w:r>
      <w:r w:rsidR="009E71B4">
        <w:rPr>
          <w:rFonts w:cs="Arial"/>
        </w:rPr>
        <w:t xml:space="preserve"> </w:t>
      </w:r>
    </w:p>
    <w:p w:rsidR="00347871" w:rsidRDefault="00347871" w:rsidP="00F71BA8">
      <w:r>
        <w:t>Relationship defining types of records for another type.</w:t>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144" type="#_x0000_t75" alt="-796611095.emf" style="width:12pt;height:12pt;visibility:visible;mso-wrap-style:square">
            <v:imagedata r:id="rId10" o:title="-796611095"/>
          </v:shape>
        </w:pict>
      </w:r>
      <w:r w:rsidR="00347871">
        <w:t xml:space="preserve"> about type</w:t>
      </w:r>
      <w:r w:rsidR="00347871">
        <w:rPr>
          <w:rFonts w:cs="Arial"/>
        </w:rPr>
        <w:fldChar w:fldCharType="begin"/>
      </w:r>
      <w:r w:rsidR="00347871">
        <w:instrText>XE"</w:instrText>
      </w:r>
      <w:r w:rsidR="00347871" w:rsidRPr="00413D75">
        <w:rPr>
          <w:rFonts w:cs="Arial"/>
        </w:rPr>
        <w:instrText>about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[0..1] </w:t>
      </w:r>
    </w:p>
    <w:p w:rsidR="00347871" w:rsidRDefault="00347871" w:rsidP="004E3AD0">
      <w:pPr>
        <w:pStyle w:val="BodyText"/>
        <w:spacing w:before="60" w:after="120"/>
        <w:ind w:firstLine="720"/>
      </w:pPr>
      <w:r>
        <w:t>Thing for which a record exists</w:t>
      </w:r>
    </w:p>
    <w:p w:rsidR="00347871" w:rsidRDefault="0063199A" w:rsidP="00347871">
      <w:pPr>
        <w:ind w:firstLine="720"/>
      </w:pPr>
      <w:r w:rsidRPr="00C00B6E">
        <w:rPr>
          <w:noProof/>
        </w:rPr>
        <w:pict>
          <v:shape id="_x0000_i1143" type="#_x0000_t75" alt="-796611095.emf" style="width:12pt;height:12pt;visibility:visible;mso-wrap-style:square">
            <v:imagedata r:id="rId10" o:title="-796611095"/>
          </v:shape>
        </w:pict>
      </w:r>
      <w:r w:rsidR="00347871">
        <w:t xml:space="preserve"> recording types</w:t>
      </w:r>
      <w:r w:rsidR="00347871">
        <w:rPr>
          <w:rFonts w:cs="Arial"/>
        </w:rPr>
        <w:fldChar w:fldCharType="begin"/>
      </w:r>
      <w:r w:rsidR="00347871">
        <w:instrText>XE"</w:instrText>
      </w:r>
      <w:r w:rsidR="00347871" w:rsidRPr="00413D75">
        <w:rPr>
          <w:rFonts w:cs="Arial"/>
        </w:rPr>
        <w:instrText>recording types</w:instrText>
      </w:r>
      <w:r w:rsidR="00347871">
        <w:instrText>"</w:instrText>
      </w:r>
      <w:r w:rsidR="00347871">
        <w:rPr>
          <w:rFonts w:cs="Arial"/>
        </w:rPr>
        <w:fldChar w:fldCharType="end"/>
      </w:r>
      <w:r w:rsidR="00347871">
        <w:t xml:space="preserve"> : </w:t>
      </w:r>
      <w:hyperlink w:anchor="_d2ebf1b96697234b6aef9b3bfac15784" w:history="1">
        <w:r w:rsidR="00347871">
          <w:rPr>
            <w:rStyle w:val="Hyperlink"/>
          </w:rPr>
          <w:t>Record Type</w:t>
        </w:r>
      </w:hyperlink>
      <w:r w:rsidR="00347871">
        <w:t xml:space="preserve"> [*] </w:t>
      </w:r>
    </w:p>
    <w:p w:rsidR="00347871" w:rsidRDefault="00347871" w:rsidP="004E3AD0">
      <w:pPr>
        <w:pStyle w:val="BodyText"/>
        <w:spacing w:before="60" w:after="120"/>
        <w:ind w:firstLine="720"/>
      </w:pPr>
      <w:r>
        <w:t>Record for a thing.</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r>
        <w:t>SMIF Conceptual Model::Relationships</w:t>
      </w:r>
    </w:p>
    <w:p w:rsidR="00347871" w:rsidRDefault="00347871" w:rsidP="00A318C1">
      <w:pPr>
        <w:pStyle w:val="BodyText"/>
      </w:pPr>
      <w:r>
        <w:t>Relationships are primitive but identifiable conditions that relate other entities through properties of the relationships. Relationships have their semantics described by a relationship type. The ends of relationships are defined by "structured property type", a relationship may have any number of "ends".</w:t>
      </w:r>
      <w:r>
        <w:br/>
        <w:t>Relationships are first-class "actual" and "temporal" things that exist in their own right. These are known as "external relations" in much of the theoretical literature.</w:t>
      </w:r>
    </w:p>
    <w:p w:rsidR="00347871" w:rsidRDefault="00347871" w:rsidP="00347871">
      <w:pPr>
        <w:pStyle w:val="Heading2"/>
      </w:pPr>
      <w:r>
        <w:t>Diagram: Relationships</w:t>
      </w:r>
    </w:p>
    <w:p w:rsidR="00347871" w:rsidRDefault="0063199A" w:rsidP="00347871">
      <w:pPr>
        <w:jc w:val="center"/>
        <w:rPr>
          <w:rFonts w:cs="Arial"/>
        </w:rPr>
      </w:pPr>
      <w:r w:rsidRPr="00C00B6E">
        <w:rPr>
          <w:noProof/>
        </w:rPr>
        <w:pict>
          <v:shape id="Picture 1840254907.emf" o:spid="_x0000_i1142" type="#_x0000_t75" alt="1840254907.emf" style="width:487.2pt;height:406.2pt;visibility:visible;mso-wrap-style:square">
            <v:imagedata r:id="rId38" o:title="1840254907"/>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Relationships</w:t>
      </w:r>
    </w:p>
    <w:p w:rsidR="00347871" w:rsidRDefault="00347871" w:rsidP="00A318C1">
      <w:pPr>
        <w:pStyle w:val="BodyText"/>
      </w:pPr>
      <w:r>
        <w:t>Relations are atomic actual situations that bind 2 or more properties as a fact.</w:t>
      </w:r>
    </w:p>
    <w:p w:rsidR="00347871" w:rsidRDefault="00347871" w:rsidP="00347871">
      <w:r>
        <w:t xml:space="preserve"> </w:t>
      </w:r>
    </w:p>
    <w:p w:rsidR="00347871" w:rsidRDefault="00347871" w:rsidP="00347871"/>
    <w:p w:rsidR="00347871" w:rsidRDefault="00347871" w:rsidP="00347871">
      <w:pPr>
        <w:pStyle w:val="Heading2"/>
      </w:pPr>
      <w:bookmarkStart w:id="115" w:name="_f7a7f80baaeb7cc3f36c45e96eacd166"/>
      <w:r>
        <w:lastRenderedPageBreak/>
        <w:t>Class Relationship</w:t>
      </w:r>
      <w:bookmarkEnd w:id="115"/>
      <w:r w:rsidRPr="003A31EC">
        <w:rPr>
          <w:rFonts w:cs="Arial"/>
        </w:rPr>
        <w:t xml:space="preserve"> </w:t>
      </w:r>
      <w:r>
        <w:rPr>
          <w:rFonts w:cs="Arial"/>
        </w:rPr>
        <w:fldChar w:fldCharType="begin"/>
      </w:r>
      <w:r>
        <w:instrText>XE"</w:instrText>
      </w:r>
      <w:r w:rsidRPr="00413D75">
        <w:rPr>
          <w:rFonts w:cs="Arial"/>
        </w:rPr>
        <w:instrText>Relationship</w:instrText>
      </w:r>
      <w:r>
        <w:instrText>"</w:instrText>
      </w:r>
      <w:r>
        <w:rPr>
          <w:rFonts w:cs="Arial"/>
        </w:rPr>
        <w:fldChar w:fldCharType="end"/>
      </w:r>
      <w:r w:rsidR="009E71B4">
        <w:rPr>
          <w:rFonts w:cs="Arial"/>
        </w:rPr>
        <w:t xml:space="preserve"> </w:t>
      </w:r>
    </w:p>
    <w:p w:rsidR="00347871" w:rsidRDefault="00347871" w:rsidP="00F71BA8">
      <w:r>
        <w:t xml:space="preserve">A relationship defines a situation involving related things. A relationship may be asserted within a context as true or false within that context. Each relationship type has a number of  bindings of which do not change for the life of the relationship.. </w:t>
      </w:r>
      <w:r>
        <w:br/>
        <w:t>A relationship may be true or false within its context (including a timeframe) but is atomic in its truth value.</w:t>
      </w:r>
      <w:r>
        <w:br/>
        <w:t>Relationships may participate in (be bound to) other relationships and as such bindings involving a relationship may change over time. That is, relationships are "first class" objects.</w:t>
      </w:r>
      <w:r>
        <w:br/>
      </w:r>
      <w:r>
        <w:br/>
        <w:t>[IDEAS] tuple: A relationship between two or more things.</w:t>
      </w:r>
      <w:r>
        <w:br/>
        <w:t>Note: SMIF allows one end of a relationship.</w:t>
      </w:r>
      <w:r>
        <w:br/>
      </w:r>
      <w:r>
        <w:br/>
        <w:t>[OWL] An OWL class that is a subclass of SMIF: Relationship</w:t>
      </w:r>
      <w:r>
        <w:br/>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318306db8339a16351b356169444c6ed" w:history="1">
        <w:r w:rsidR="00347871">
          <w:rPr>
            <w:rStyle w:val="Hyperlink"/>
          </w:rPr>
          <w:t>Actual Situation</w:t>
        </w:r>
      </w:hyperlink>
      <w:r w:rsidR="00347871">
        <w:t xml:space="preserve">, </w:t>
      </w:r>
      <w:hyperlink w:anchor="_e60871f18b94666411d0d4023a66bd0b" w:history="1">
        <w:r w:rsidR="00347871">
          <w:rPr>
            <w:rStyle w:val="Hyperlink"/>
          </w:rPr>
          <w:t>Property Owner</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141" type="#_x0000_t75" alt="-796611095.emf" style="width:12pt;height:12pt;visibility:visible;mso-wrap-style:square">
            <v:imagedata r:id="rId10" o:title="-796611095"/>
          </v:shape>
        </w:pict>
      </w:r>
      <w:r w:rsidR="00347871">
        <w:t xml:space="preserve"> </w:t>
      </w:r>
      <w:r w:rsidR="007A366F">
        <w:t>&lt;&lt;Sufficient&gt;&gt;&lt;&lt;Restriction&gt;&gt;</w:t>
      </w:r>
      <w:r w:rsidR="00347871">
        <w:t xml:space="preserve"> : </w:t>
      </w:r>
      <w:hyperlink w:anchor="_adbc34bb07fb06a9fcdba6f84fc4c37a" w:history="1">
        <w:r w:rsidR="00347871">
          <w:rPr>
            <w:rStyle w:val="Hyperlink"/>
          </w:rPr>
          <w:t>Relationship Type</w:t>
        </w:r>
      </w:hyperlink>
      <w:r w:rsidR="00347871">
        <w:t xml:space="preserve"> [1..*]   </w:t>
      </w:r>
      <w:r w:rsidR="00347871" w:rsidRPr="00833C5F">
        <w:rPr>
          <w:i/>
        </w:rPr>
        <w:t>Subsets</w:t>
      </w:r>
      <w:r w:rsidR="00347871">
        <w:t>: has type:</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116" w:name="_adbc34bb07fb06a9fcdba6f84fc4c37a"/>
      <w:r>
        <w:t>Class Relationship Type</w:t>
      </w:r>
      <w:bookmarkEnd w:id="116"/>
      <w:r w:rsidRPr="003A31EC">
        <w:rPr>
          <w:rFonts w:cs="Arial"/>
        </w:rPr>
        <w:t xml:space="preserve"> </w:t>
      </w:r>
      <w:r>
        <w:rPr>
          <w:rFonts w:cs="Arial"/>
        </w:rPr>
        <w:fldChar w:fldCharType="begin"/>
      </w:r>
      <w:r>
        <w:instrText>XE"</w:instrText>
      </w:r>
      <w:r w:rsidRPr="00413D75">
        <w:rPr>
          <w:rFonts w:cs="Arial"/>
        </w:rPr>
        <w:instrText>Relationship Type</w:instrText>
      </w:r>
      <w:r>
        <w:instrText>"</w:instrText>
      </w:r>
      <w:r>
        <w:rPr>
          <w:rFonts w:cs="Arial"/>
        </w:rPr>
        <w:fldChar w:fldCharType="end"/>
      </w:r>
      <w:r w:rsidR="009E71B4">
        <w:rPr>
          <w:rFonts w:cs="Arial"/>
        </w:rPr>
        <w:t xml:space="preserve"> </w:t>
      </w:r>
    </w:p>
    <w:p w:rsidR="00347871" w:rsidRDefault="00347871" w:rsidP="00F71BA8">
      <w:r>
        <w:t xml:space="preserve">A relationship type defines a type of condition, the relationship, involving related things. A relationship may be asserted within a context as true or false within that context. Each relationship type has a number of &lt;has property&gt; "structured property type" properties which describe the role of the related things with respect to the relationship, values of which uniquely do not change for the life of the relationship. </w:t>
      </w:r>
      <w:r>
        <w:br/>
        <w:t>A relationship may be true or false within its context (including a timeframe) but is atomic in its truth value.</w:t>
      </w:r>
      <w:r>
        <w:br/>
        <w:t xml:space="preserve">Relationships may participate in (be bound to) other relationships and as such bindings involving a relationship may change over time.  </w:t>
      </w:r>
      <w:r>
        <w:br/>
        <w:t>The terms for properties of a relationship in a conceptual model are typically verb phrases, connecting the relationship with the related types.</w:t>
      </w:r>
      <w:r>
        <w:br/>
      </w:r>
      <w:r>
        <w:br/>
        <w:t>[FIBO] A kind of Mediating Thing</w:t>
      </w:r>
      <w:r>
        <w:br/>
      </w:r>
      <w:r>
        <w:br/>
        <w:t>[IDEAS] TupleType: The Powertype of tuple.</w:t>
      </w:r>
      <w:r>
        <w:br/>
      </w:r>
      <w:r>
        <w:br/>
        <w:t>[FUML] Association where memberEnd corresponds with &lt;has property&gt;. Note that SMIF relationships are "first class" and may also be considered to correspond to an association class where there are any properties or other relationships referencing the subject relationship.</w:t>
      </w:r>
      <w:r>
        <w:br/>
      </w:r>
      <w:r>
        <w:br/>
        <w:t>[UML] AssociationClass (note that "end ownership" is meaningless in SMIF).</w:t>
      </w:r>
      <w:r>
        <w:br/>
      </w:r>
      <w:r>
        <w:br/>
        <w:t>[Guizzardi2015] Relator: endurants of a special kind, with the power of connecting (mediating) other endurants. Note: Guissardi "mediation" corresponds with relationship properties.</w:t>
      </w:r>
      <w:r>
        <w:br/>
      </w:r>
      <w:r>
        <w:br/>
      </w:r>
      <w:r>
        <w:br/>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3b0c6b335aca4015ef569068da1bec31" w:history="1">
        <w:r w:rsidR="00347871">
          <w:rPr>
            <w:rStyle w:val="Hyperlink"/>
          </w:rPr>
          <w:t>Property Owner Type</w:t>
        </w:r>
      </w:hyperlink>
      <w:r w:rsidR="00347871">
        <w:t xml:space="preserve">, </w:t>
      </w:r>
      <w:hyperlink w:anchor="_50241f5936e61055293ca95f860768d8" w:history="1">
        <w:r w:rsidR="00347871">
          <w:rPr>
            <w:rStyle w:val="Hyperlink"/>
          </w:rPr>
          <w:t>Situation Type</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140" type="#_x0000_t75" alt="-796611095.emf" style="width:12pt;height:12pt;visibility:visible;mso-wrap-style:square">
            <v:imagedata r:id="rId10" o:title="-796611095"/>
          </v:shape>
        </w:pict>
      </w:r>
      <w:r w:rsidR="00347871">
        <w:t xml:space="preserve"> </w:t>
      </w:r>
      <w:r w:rsidR="007A366F">
        <w:t>&lt;&lt;Sufficient&gt;&gt;&lt;&lt;Restriction&gt;&gt;</w:t>
      </w:r>
      <w:r w:rsidR="00347871">
        <w:t xml:space="preserve"> : </w:t>
      </w:r>
      <w:hyperlink w:anchor="_f7a7f80baaeb7cc3f36c45e96eacd166" w:history="1">
        <w:r w:rsidR="00347871">
          <w:rPr>
            <w:rStyle w:val="Hyperlink"/>
          </w:rPr>
          <w:t>Relationship</w:t>
        </w:r>
      </w:hyperlink>
      <w:r w:rsidR="00347871">
        <w:t xml:space="preserve"> [*]   </w:t>
      </w:r>
      <w:r w:rsidR="00347871" w:rsidRPr="00833C5F">
        <w:rPr>
          <w:i/>
        </w:rPr>
        <w:t>Redefines</w:t>
      </w:r>
      <w:r w:rsidR="00347871">
        <w:t>: categorizes: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r>
        <w:t>SMIF Conceptual Model::Rules</w:t>
      </w:r>
    </w:p>
    <w:p w:rsidR="00347871" w:rsidRDefault="00347871" w:rsidP="00A318C1">
      <w:pPr>
        <w:pStyle w:val="BodyText"/>
      </w:pPr>
      <w:r>
        <w:t>Rules define constraints or behaviors that are asserted in specified context.</w:t>
      </w:r>
    </w:p>
    <w:p w:rsidR="00347871" w:rsidRDefault="00347871" w:rsidP="00347871">
      <w:pPr>
        <w:pStyle w:val="Heading2"/>
      </w:pPr>
      <w:r>
        <w:t>Diagram: General Rules</w:t>
      </w:r>
    </w:p>
    <w:p w:rsidR="00347871" w:rsidRDefault="0063199A" w:rsidP="00347871">
      <w:pPr>
        <w:jc w:val="center"/>
        <w:rPr>
          <w:rFonts w:cs="Arial"/>
        </w:rPr>
      </w:pPr>
      <w:r w:rsidRPr="00C00B6E">
        <w:rPr>
          <w:noProof/>
        </w:rPr>
        <w:pict>
          <v:shape id="Picture -1592699881.emf" o:spid="_x0000_i1139" type="#_x0000_t75" alt="-1592699881.emf" style="width:487.2pt;height:292.2pt;visibility:visible;mso-wrap-style:square">
            <v:imagedata r:id="rId39" o:title="-1592699881"/>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General Rules</w:t>
      </w:r>
    </w:p>
    <w:p w:rsidR="00347871" w:rsidRDefault="00347871" w:rsidP="00347871">
      <w:pPr>
        <w:pStyle w:val="Heading2"/>
      </w:pPr>
      <w:r>
        <w:lastRenderedPageBreak/>
        <w:t>Diagram: Property Constraints</w:t>
      </w:r>
    </w:p>
    <w:p w:rsidR="00347871" w:rsidRDefault="0063199A" w:rsidP="00347871">
      <w:pPr>
        <w:jc w:val="center"/>
        <w:rPr>
          <w:rFonts w:cs="Arial"/>
        </w:rPr>
      </w:pPr>
      <w:r w:rsidRPr="00C00B6E">
        <w:rPr>
          <w:noProof/>
        </w:rPr>
        <w:pict>
          <v:shape id="Picture 696642590.emf" o:spid="_x0000_i1138" type="#_x0000_t75" alt="696642590.emf" style="width:487.2pt;height:436.2pt;visibility:visible;mso-wrap-style:square">
            <v:imagedata r:id="rId40" o:title="696642590"/>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Property Constraints</w:t>
      </w:r>
    </w:p>
    <w:p w:rsidR="00347871" w:rsidRDefault="00347871" w:rsidP="00A318C1">
      <w:pPr>
        <w:pStyle w:val="BodyText"/>
      </w:pPr>
      <w:r>
        <w:t>This diagram focuses on rules about properties.</w:t>
      </w:r>
    </w:p>
    <w:p w:rsidR="00347871" w:rsidRDefault="00347871" w:rsidP="00347871">
      <w:pPr>
        <w:pStyle w:val="Heading2"/>
      </w:pPr>
      <w:r>
        <w:lastRenderedPageBreak/>
        <w:t>Diagram: Rules in Context</w:t>
      </w:r>
    </w:p>
    <w:p w:rsidR="00347871" w:rsidRDefault="0063199A" w:rsidP="00347871">
      <w:pPr>
        <w:jc w:val="center"/>
        <w:rPr>
          <w:rFonts w:cs="Arial"/>
        </w:rPr>
      </w:pPr>
      <w:r w:rsidRPr="00C00B6E">
        <w:rPr>
          <w:noProof/>
        </w:rPr>
        <w:pict>
          <v:shape id="Picture -354185556.emf" o:spid="_x0000_i1137" type="#_x0000_t75" alt="-354185556.emf" style="width:475.8pt;height:442.8pt;visibility:visible;mso-wrap-style:square">
            <v:imagedata r:id="rId41" o:title="-354185556"/>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Rules in Context</w:t>
      </w:r>
    </w:p>
    <w:p w:rsidR="00347871" w:rsidRDefault="00347871" w:rsidP="00A318C1">
      <w:pPr>
        <w:pStyle w:val="BodyText"/>
      </w:pPr>
      <w:r>
        <w:t>This diagram shows how rules are propositions that may be asserted within any context to apply to any other context, thus realizing the "open world assumption".</w:t>
      </w:r>
    </w:p>
    <w:p w:rsidR="00347871" w:rsidRDefault="00347871" w:rsidP="00347871">
      <w:pPr>
        <w:pStyle w:val="Heading2"/>
      </w:pPr>
      <w:r>
        <w:lastRenderedPageBreak/>
        <w:t>Diagram: Rules Summary</w:t>
      </w:r>
    </w:p>
    <w:p w:rsidR="00347871" w:rsidRDefault="0063199A" w:rsidP="00347871">
      <w:pPr>
        <w:jc w:val="center"/>
        <w:rPr>
          <w:rFonts w:cs="Arial"/>
        </w:rPr>
      </w:pPr>
      <w:r w:rsidRPr="00C00B6E">
        <w:rPr>
          <w:noProof/>
        </w:rPr>
        <w:pict>
          <v:shape id="Picture 1195746072.emf" o:spid="_x0000_i1136" type="#_x0000_t75" alt="1195746072.emf" style="width:487.2pt;height:544.8pt;visibility:visible;mso-wrap-style:square">
            <v:imagedata r:id="rId42" o:title="1195746072"/>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Rules Summary</w:t>
      </w:r>
    </w:p>
    <w:p w:rsidR="00347871" w:rsidRDefault="00347871" w:rsidP="00A318C1">
      <w:pPr>
        <w:pStyle w:val="BodyText"/>
      </w:pPr>
      <w:r>
        <w:t>This diagram shown a summary of the primary rules.</w:t>
      </w:r>
    </w:p>
    <w:p w:rsidR="00347871" w:rsidRDefault="00347871" w:rsidP="00347871">
      <w:pPr>
        <w:pStyle w:val="Heading2"/>
      </w:pPr>
      <w:r>
        <w:lastRenderedPageBreak/>
        <w:t>Diagram: Type Constraints</w:t>
      </w:r>
    </w:p>
    <w:p w:rsidR="00347871" w:rsidRDefault="0063199A" w:rsidP="00347871">
      <w:pPr>
        <w:jc w:val="center"/>
        <w:rPr>
          <w:rFonts w:cs="Arial"/>
        </w:rPr>
      </w:pPr>
      <w:r w:rsidRPr="00C00B6E">
        <w:rPr>
          <w:noProof/>
        </w:rPr>
        <w:pict>
          <v:shape id="Picture 759495079.emf" o:spid="_x0000_i1135" type="#_x0000_t75" alt="759495079.emf" style="width:487.2pt;height:425.4pt;visibility:visible;mso-wrap-style:square">
            <v:imagedata r:id="rId43" o:title="759495079"/>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Type Constraints</w:t>
      </w:r>
    </w:p>
    <w:p w:rsidR="00347871" w:rsidRDefault="00347871" w:rsidP="00A318C1">
      <w:pPr>
        <w:pStyle w:val="BodyText"/>
      </w:pPr>
      <w:r>
        <w:t>This diagram focuses on rules about types (note that property types are also types).</w:t>
      </w:r>
    </w:p>
    <w:p w:rsidR="00347871" w:rsidRDefault="00347871" w:rsidP="00347871">
      <w:r>
        <w:t xml:space="preserve"> </w:t>
      </w:r>
    </w:p>
    <w:p w:rsidR="00347871" w:rsidRDefault="00347871" w:rsidP="00347871"/>
    <w:p w:rsidR="00347871" w:rsidRDefault="00347871" w:rsidP="00347871">
      <w:pPr>
        <w:pStyle w:val="Heading2"/>
      </w:pPr>
      <w:bookmarkStart w:id="117" w:name="_427524974c4369f7794806aec01e4e88"/>
      <w:r>
        <w:t>Class Conditional</w:t>
      </w:r>
      <w:bookmarkEnd w:id="117"/>
      <w:r w:rsidRPr="003A31EC">
        <w:rPr>
          <w:rFonts w:cs="Arial"/>
        </w:rPr>
        <w:t xml:space="preserve"> </w:t>
      </w:r>
      <w:r>
        <w:rPr>
          <w:rFonts w:cs="Arial"/>
        </w:rPr>
        <w:fldChar w:fldCharType="begin"/>
      </w:r>
      <w:r>
        <w:instrText>XE"</w:instrText>
      </w:r>
      <w:r w:rsidRPr="00413D75">
        <w:rPr>
          <w:rFonts w:cs="Arial"/>
        </w:rPr>
        <w:instrText>Conditional</w:instrText>
      </w:r>
      <w:r>
        <w:instrText>"</w:instrText>
      </w:r>
      <w:r>
        <w:rPr>
          <w:rFonts w:cs="Arial"/>
        </w:rPr>
        <w:fldChar w:fldCharType="end"/>
      </w:r>
      <w:r w:rsidR="009E71B4">
        <w:rPr>
          <w:rFonts w:cs="Arial"/>
        </w:rPr>
        <w:t xml:space="preserve"> </w:t>
      </w:r>
    </w:p>
    <w:p w:rsidR="00347871" w:rsidRDefault="00347871" w:rsidP="00F71BA8">
      <w:r>
        <w:t>Anything with a condition defined by an expression.</w:t>
      </w:r>
    </w:p>
    <w:p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rsidR="00347871" w:rsidRDefault="0063199A" w:rsidP="00E04E71">
      <w:pPr>
        <w:pStyle w:val="BodyText2"/>
        <w:spacing w:after="0" w:line="240" w:lineRule="auto"/>
      </w:pPr>
      <w:r w:rsidRPr="00C00B6E">
        <w:rPr>
          <w:noProof/>
        </w:rPr>
        <w:pict>
          <v:shape id="_x0000_i1134" type="#_x0000_t75" alt="76675802.emf" style="width:12pt;height:12pt;visibility:visible;mso-wrap-style:square">
            <v:imagedata r:id="rId13" o:title="76675802"/>
          </v:shape>
        </w:pict>
      </w:r>
      <w:r w:rsidR="00347871">
        <w:t xml:space="preserve"> condition</w:t>
      </w:r>
      <w:r w:rsidR="00347871">
        <w:rPr>
          <w:rFonts w:cs="Arial"/>
        </w:rPr>
        <w:fldChar w:fldCharType="begin"/>
      </w:r>
      <w:r w:rsidR="00347871">
        <w:instrText>XE"</w:instrText>
      </w:r>
      <w:r w:rsidR="00347871" w:rsidRPr="00413D75">
        <w:rPr>
          <w:rFonts w:cs="Arial"/>
        </w:rPr>
        <w:instrText>condition</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r w:rsidR="00347871">
        <w:t xml:space="preserve"> [0..1]</w:t>
      </w:r>
    </w:p>
    <w:p w:rsidR="00347871" w:rsidRDefault="00347871" w:rsidP="00E04E71">
      <w:pPr>
        <w:pStyle w:val="BodyText"/>
        <w:spacing w:before="0" w:after="120"/>
      </w:pPr>
      <w:r>
        <w:t>Condition that must be TRUE for an element to be asserted. All values other than "TRUE" are FALSE.</w:t>
      </w:r>
    </w:p>
    <w:p w:rsidR="00347871" w:rsidRDefault="00347871" w:rsidP="00347871"/>
    <w:p w:rsidR="00347871" w:rsidRDefault="00347871" w:rsidP="00347871">
      <w:pPr>
        <w:pStyle w:val="Heading2"/>
      </w:pPr>
      <w:bookmarkStart w:id="118" w:name="_3d425949001fb1cb0502a6157c8cf51e"/>
      <w:r>
        <w:lastRenderedPageBreak/>
        <w:t>Class Conditional Rule</w:t>
      </w:r>
      <w:bookmarkEnd w:id="118"/>
      <w:r w:rsidRPr="003A31EC">
        <w:rPr>
          <w:rFonts w:cs="Arial"/>
        </w:rPr>
        <w:t xml:space="preserve"> </w:t>
      </w:r>
      <w:r>
        <w:rPr>
          <w:rFonts w:cs="Arial"/>
        </w:rPr>
        <w:fldChar w:fldCharType="begin"/>
      </w:r>
      <w:r>
        <w:instrText>XE"</w:instrText>
      </w:r>
      <w:r w:rsidRPr="00413D75">
        <w:rPr>
          <w:rFonts w:cs="Arial"/>
        </w:rPr>
        <w:instrText>Conditional Rule</w:instrText>
      </w:r>
      <w:r>
        <w:instrText>"</w:instrText>
      </w:r>
      <w:r>
        <w:rPr>
          <w:rFonts w:cs="Arial"/>
        </w:rPr>
        <w:fldChar w:fldCharType="end"/>
      </w:r>
      <w:r w:rsidR="009E71B4">
        <w:rPr>
          <w:rFonts w:cs="Arial"/>
        </w:rPr>
        <w:t xml:space="preserve"> </w:t>
      </w:r>
    </w:p>
    <w:p w:rsidR="00347871" w:rsidRDefault="00347871" w:rsidP="00F71BA8">
      <w:r>
        <w:t>A rule with a general expression as a condition that applies to what the rule &lt;constrains&gt;. Where asserted, the condition must be true.</w:t>
      </w:r>
      <w:r>
        <w:br/>
        <w:t>[UML] Constraint where "context" corresponds with &lt;holds within&gt; and "constrainedElement" corresponds with "constrains". "specification" corresponds with "condition".</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427524974c4369f7794806aec01e4e88" w:history="1">
        <w:r w:rsidR="00347871">
          <w:rPr>
            <w:rStyle w:val="Hyperlink"/>
          </w:rPr>
          <w:t>Conditional</w:t>
        </w:r>
      </w:hyperlink>
      <w:r w:rsidR="00347871">
        <w:t xml:space="preserve">, </w:t>
      </w: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119" w:name="_507049575ebfa9f535e8f25db14a0760"/>
      <w:r>
        <w:t>Class Covering Constraint</w:t>
      </w:r>
      <w:bookmarkEnd w:id="119"/>
      <w:r w:rsidRPr="003A31EC">
        <w:rPr>
          <w:rFonts w:cs="Arial"/>
        </w:rPr>
        <w:t xml:space="preserve"> </w:t>
      </w:r>
      <w:r>
        <w:rPr>
          <w:rFonts w:cs="Arial"/>
        </w:rPr>
        <w:fldChar w:fldCharType="begin"/>
      </w:r>
      <w:r>
        <w:instrText>XE"</w:instrText>
      </w:r>
      <w:r w:rsidRPr="00413D75">
        <w:rPr>
          <w:rFonts w:cs="Arial"/>
        </w:rPr>
        <w:instrText>Covering Constraint</w:instrText>
      </w:r>
      <w:r>
        <w:instrText>"</w:instrText>
      </w:r>
      <w:r>
        <w:rPr>
          <w:rFonts w:cs="Arial"/>
        </w:rPr>
        <w:fldChar w:fldCharType="end"/>
      </w:r>
      <w:r w:rsidR="009E71B4">
        <w:rPr>
          <w:rFonts w:cs="Arial"/>
        </w:rPr>
        <w:t xml:space="preserve"> </w:t>
      </w:r>
    </w:p>
    <w:p w:rsidR="00347871" w:rsidRDefault="00347871" w:rsidP="00F71BA8">
      <w:r>
        <w:t>A constraint that the extent (&lt;categorizes&gt; things) of the &lt;constrains&gt; type is equivalent to the union of the extents of the &lt;is covered by&gt; types.</w:t>
      </w:r>
      <w:r>
        <w:br/>
        <w:t>[UML] GeneralizationSet with isCovering=TRUE. "constrains" corresponds with the common "general" of each Generalization". "is covered by" corresponds with each "special" of each generalization.</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ded47679f07683882f8f128d6911711a" w:history="1">
        <w:r w:rsidR="00347871">
          <w:rPr>
            <w:rStyle w:val="Hyperlink"/>
          </w:rPr>
          <w:t>Type Constraint</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133" type="#_x0000_t75" alt="-796611095.emf" style="width:12pt;height:12pt;visibility:visible;mso-wrap-style:square">
            <v:imagedata r:id="rId10" o:title="-796611095"/>
          </v:shape>
        </w:pict>
      </w:r>
      <w:r w:rsidR="00347871">
        <w:t xml:space="preserve"> </w:t>
      </w:r>
      <w:r w:rsidR="0061586D">
        <w:t xml:space="preserve"> </w:t>
      </w:r>
      <w:r w:rsidR="00347871">
        <w:t>is covered by</w:t>
      </w:r>
      <w:r w:rsidR="00347871">
        <w:rPr>
          <w:rFonts w:cs="Arial"/>
        </w:rPr>
        <w:fldChar w:fldCharType="begin"/>
      </w:r>
      <w:r w:rsidR="00347871">
        <w:instrText>XE"</w:instrText>
      </w:r>
      <w:r w:rsidR="00347871" w:rsidRPr="00413D75">
        <w:rPr>
          <w:rFonts w:cs="Arial"/>
        </w:rPr>
        <w:instrText>is covered by</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 </w:t>
      </w:r>
    </w:p>
    <w:p w:rsidR="0061586D" w:rsidRDefault="0061586D" w:rsidP="0061586D">
      <w:r>
        <w:tab/>
      </w:r>
      <w:r w:rsidR="004241E6">
        <w:rPr>
          <w:i/>
        </w:rPr>
        <w:t>through</w:t>
      </w:r>
      <w:r w:rsidR="00102E5C">
        <w:rPr>
          <w:i/>
        </w:rPr>
        <w:t xml:space="preserve"> association</w:t>
      </w:r>
      <w:r w:rsidRPr="00446E2F">
        <w:rPr>
          <w:i/>
        </w:rPr>
        <w:t>:</w:t>
      </w:r>
      <w:r>
        <w:t xml:space="preserve"> </w:t>
      </w:r>
      <w:hyperlink w:anchor="_a1274ebc0020cb18816512f705fdac69" w:history="1">
        <w:r w:rsidRPr="00446E2F">
          <w:rPr>
            <w:rStyle w:val="Hyperlink"/>
            <w:color w:val="0066FF"/>
          </w:rPr>
          <w:t>Covering Constraint</w:t>
        </w:r>
      </w:hyperlink>
      <w:r w:rsidR="00446E2F">
        <w:t xml:space="preserve"> </w:t>
      </w:r>
    </w:p>
    <w:p w:rsidR="00347871" w:rsidRDefault="00347871" w:rsidP="004E3AD0">
      <w:pPr>
        <w:pStyle w:val="BodyText"/>
        <w:spacing w:before="60" w:after="120"/>
        <w:ind w:firstLine="720"/>
      </w:pPr>
      <w:r>
        <w:t>A type covered by a covering constraint.</w:t>
      </w:r>
      <w:r>
        <w:br/>
      </w:r>
      <w:r>
        <w:br/>
        <w:t>The &lt;constrains&gt; type must be a direct supertype of all &lt;is covered by&gt; types.</w:t>
      </w:r>
      <w:r>
        <w:br/>
      </w:r>
    </w:p>
    <w:p w:rsidR="00347871" w:rsidRDefault="00347871" w:rsidP="00347871"/>
    <w:p w:rsidR="00347871" w:rsidRDefault="00347871" w:rsidP="00347871">
      <w:pPr>
        <w:pStyle w:val="Heading2"/>
      </w:pPr>
      <w:bookmarkStart w:id="120" w:name="_a1274ebc0020cb18816512f705fdac69"/>
      <w:r>
        <w:t>Association Covering Constraint</w:t>
      </w:r>
      <w:bookmarkEnd w:id="120"/>
      <w:r w:rsidRPr="003A31EC">
        <w:rPr>
          <w:rFonts w:cs="Arial"/>
        </w:rPr>
        <w:t xml:space="preserve"> </w:t>
      </w:r>
      <w:r>
        <w:rPr>
          <w:rFonts w:cs="Arial"/>
        </w:rPr>
        <w:fldChar w:fldCharType="begin"/>
      </w:r>
      <w:r>
        <w:instrText>XE"</w:instrText>
      </w:r>
      <w:r w:rsidRPr="00413D75">
        <w:rPr>
          <w:rFonts w:cs="Arial"/>
        </w:rPr>
        <w:instrText>Covering Constraint</w:instrText>
      </w:r>
      <w:r>
        <w:instrText>"</w:instrText>
      </w:r>
      <w:r>
        <w:rPr>
          <w:rFonts w:cs="Arial"/>
        </w:rPr>
        <w:fldChar w:fldCharType="end"/>
      </w:r>
      <w:r w:rsidR="009E71B4">
        <w:rPr>
          <w:rFonts w:cs="Arial"/>
        </w:rPr>
        <w:t xml:space="preserve"> </w:t>
      </w:r>
    </w:p>
    <w:p w:rsidR="00347871" w:rsidRDefault="00347871" w:rsidP="00F71BA8">
      <w:r>
        <w:t>Relationship defining the types covered by a covering constraint.</w:t>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132" type="#_x0000_t75" alt="-796611095.emf" style="width:12pt;height:12pt;visibility:visible;mso-wrap-style:square">
            <v:imagedata r:id="rId10" o:title="-796611095"/>
          </v:shape>
        </w:pict>
      </w:r>
      <w:r w:rsidR="00347871">
        <w:t xml:space="preserve"> is covered by</w:t>
      </w:r>
      <w:r w:rsidR="00347871">
        <w:rPr>
          <w:rFonts w:cs="Arial"/>
        </w:rPr>
        <w:fldChar w:fldCharType="begin"/>
      </w:r>
      <w:r w:rsidR="00347871">
        <w:instrText>XE"</w:instrText>
      </w:r>
      <w:r w:rsidR="00347871" w:rsidRPr="00413D75">
        <w:rPr>
          <w:rFonts w:cs="Arial"/>
        </w:rPr>
        <w:instrText>is covered by</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 </w:t>
      </w:r>
    </w:p>
    <w:p w:rsidR="00347871" w:rsidRDefault="00347871" w:rsidP="004E3AD0">
      <w:pPr>
        <w:pStyle w:val="BodyText"/>
        <w:spacing w:before="60" w:after="120"/>
        <w:ind w:firstLine="720"/>
      </w:pPr>
      <w:r>
        <w:t>A type covered by a covering constraint.</w:t>
      </w:r>
      <w:r>
        <w:br/>
      </w:r>
      <w:r>
        <w:br/>
        <w:t>The &lt;constrains&gt; type must be a direct supertype of all &lt;is covered by&gt; types.</w:t>
      </w:r>
      <w:r>
        <w:br/>
      </w:r>
    </w:p>
    <w:p w:rsidR="00347871" w:rsidRDefault="0063199A" w:rsidP="00347871">
      <w:pPr>
        <w:ind w:firstLine="720"/>
      </w:pPr>
      <w:r w:rsidRPr="00C00B6E">
        <w:rPr>
          <w:noProof/>
        </w:rPr>
        <w:pict>
          <v:shape id="_x0000_i1131" type="#_x0000_t75" alt="-796611095.emf" style="width:12pt;height:12pt;visibility:visible;mso-wrap-style:square">
            <v:imagedata r:id="rId10" o:title="-796611095"/>
          </v:shape>
        </w:pict>
      </w:r>
      <w:r w:rsidR="00347871">
        <w:t xml:space="preserve"> has covering</w:t>
      </w:r>
      <w:r w:rsidR="00347871">
        <w:rPr>
          <w:rFonts w:cs="Arial"/>
        </w:rPr>
        <w:fldChar w:fldCharType="begin"/>
      </w:r>
      <w:r w:rsidR="00347871">
        <w:instrText>XE"</w:instrText>
      </w:r>
      <w:r w:rsidR="00347871" w:rsidRPr="00413D75">
        <w:rPr>
          <w:rFonts w:cs="Arial"/>
        </w:rPr>
        <w:instrText>has covering</w:instrText>
      </w:r>
      <w:r w:rsidR="00347871">
        <w:instrText>"</w:instrText>
      </w:r>
      <w:r w:rsidR="00347871">
        <w:rPr>
          <w:rFonts w:cs="Arial"/>
        </w:rPr>
        <w:fldChar w:fldCharType="end"/>
      </w:r>
      <w:r w:rsidR="00347871">
        <w:t xml:space="preserve"> : </w:t>
      </w:r>
      <w:hyperlink w:anchor="_507049575ebfa9f535e8f25db14a0760" w:history="1">
        <w:r w:rsidR="00347871">
          <w:rPr>
            <w:rStyle w:val="Hyperlink"/>
          </w:rPr>
          <w:t>Covering Constraint</w:t>
        </w:r>
      </w:hyperlink>
      <w:r w:rsidR="00347871">
        <w:t xml:space="preserve"> [*] </w:t>
      </w:r>
    </w:p>
    <w:p w:rsidR="00347871" w:rsidRDefault="00347871" w:rsidP="004E3AD0">
      <w:pPr>
        <w:pStyle w:val="BodyText"/>
        <w:spacing w:before="60" w:after="120"/>
        <w:ind w:firstLine="720"/>
      </w:pPr>
      <w:r>
        <w:t>Covering constraints of a type.</w:t>
      </w:r>
    </w:p>
    <w:p w:rsidR="00347871" w:rsidRDefault="00347871" w:rsidP="00347871"/>
    <w:p w:rsidR="00347871" w:rsidRDefault="00347871" w:rsidP="00347871">
      <w:pPr>
        <w:pStyle w:val="Heading2"/>
      </w:pPr>
      <w:bookmarkStart w:id="121" w:name="_141639bfc7d23be7f533db476cadd0ff"/>
      <w:r>
        <w:t>Class Disjoint</w:t>
      </w:r>
      <w:bookmarkEnd w:id="121"/>
      <w:r w:rsidRPr="003A31EC">
        <w:rPr>
          <w:rFonts w:cs="Arial"/>
        </w:rPr>
        <w:t xml:space="preserve"> </w:t>
      </w:r>
      <w:r>
        <w:rPr>
          <w:rFonts w:cs="Arial"/>
        </w:rPr>
        <w:fldChar w:fldCharType="begin"/>
      </w:r>
      <w:r>
        <w:instrText>XE"</w:instrText>
      </w:r>
      <w:r w:rsidRPr="00413D75">
        <w:rPr>
          <w:rFonts w:cs="Arial"/>
        </w:rPr>
        <w:instrText>Disjoint</w:instrText>
      </w:r>
      <w:r>
        <w:instrText>"</w:instrText>
      </w:r>
      <w:r>
        <w:rPr>
          <w:rFonts w:cs="Arial"/>
        </w:rPr>
        <w:fldChar w:fldCharType="end"/>
      </w:r>
      <w:r w:rsidR="009E71B4">
        <w:rPr>
          <w:rFonts w:cs="Arial"/>
        </w:rPr>
        <w:t xml:space="preserve"> </w:t>
      </w:r>
    </w:p>
    <w:p w:rsidR="00347871" w:rsidRDefault="00347871" w:rsidP="00F71BA8">
      <w:r>
        <w:t>Disjoint is a rule that the things denoted by what the rule &lt;constrains&gt; do not and may not denote any of the same set of things.</w:t>
      </w:r>
      <w:r>
        <w:br/>
        <w:t>When applied to a context (including types) all elements contextualized are included in the set of disjoint individuals.</w:t>
      </w:r>
      <w:r>
        <w:br/>
      </w:r>
      <w:r>
        <w:br/>
        <w:t>[FIBO] Mutually Exclusive sets</w:t>
      </w:r>
      <w:r>
        <w:br/>
      </w:r>
      <w:r>
        <w:br/>
        <w:t>[IDEAS] PartitionOfSetOfDisjointIndividuals: A FusionOfSetOfIndividuals whose fusioned Type is a SetOfDisjointIndividuals.</w:t>
      </w:r>
      <w:r>
        <w:br/>
      </w:r>
      <w:r>
        <w:lastRenderedPageBreak/>
        <w:br/>
        <w:t>[UML] [UML] GeneralizationSet with isDisjoint=TRUE. "constrains" corresponds with  "is covered by"  of each "special" of each generalization. Note the SMIF does not require that disjoint elements have a common supertype, one may be inferred for UML mapping.</w:t>
      </w:r>
      <w:r>
        <w:br/>
      </w:r>
      <w:r>
        <w:br/>
        <w:t>[OWL: Union(DisjointClasses, DisjointObjectProperties, DisjointDataProperties, DifferentIndividuals)</w:t>
      </w:r>
      <w:r>
        <w:br/>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122" w:name="_2ec7764a8ba3b29c599c56dc46fe72f6"/>
      <w:r>
        <w:t>Class Enumerated</w:t>
      </w:r>
      <w:bookmarkEnd w:id="122"/>
      <w:r w:rsidRPr="003A31EC">
        <w:rPr>
          <w:rFonts w:cs="Arial"/>
        </w:rPr>
        <w:t xml:space="preserve"> </w:t>
      </w:r>
      <w:r>
        <w:rPr>
          <w:rFonts w:cs="Arial"/>
        </w:rPr>
        <w:fldChar w:fldCharType="begin"/>
      </w:r>
      <w:r>
        <w:instrText>XE"</w:instrText>
      </w:r>
      <w:r w:rsidRPr="00413D75">
        <w:rPr>
          <w:rFonts w:cs="Arial"/>
        </w:rPr>
        <w:instrText>Enumerated</w:instrText>
      </w:r>
      <w:r>
        <w:instrText>"</w:instrText>
      </w:r>
      <w:r>
        <w:rPr>
          <w:rFonts w:cs="Arial"/>
        </w:rPr>
        <w:fldChar w:fldCharType="end"/>
      </w:r>
      <w:r w:rsidR="009E71B4">
        <w:rPr>
          <w:rFonts w:cs="Arial"/>
        </w:rPr>
        <w:t xml:space="preserve"> </w:t>
      </w:r>
    </w:p>
    <w:p w:rsidR="00347871" w:rsidRDefault="00347871" w:rsidP="00F71BA8">
      <w:r>
        <w:t>The contextualized elements of the &lt;constrains&gt; context is a closed (enumerated) set, it can not be extended. A.K.A. "Closed World Assumption". Elements may not be asserted by any context other than the one specified in &lt;holds within&gt;.</w:t>
      </w:r>
      <w:r>
        <w:br/>
      </w:r>
      <w:r>
        <w:br/>
        <w:t>[FIBO] Selections of Things</w:t>
      </w:r>
      <w:r>
        <w:br/>
        <w:t>[FUML] Wen constraining a type, corresponds with [FUML] "Enumeration". SMIF enumerations are not limited to literals. The "ownedLiteral" corresponds with all elements owned by &lt;holds within&gt;.</w:t>
      </w:r>
      <w:r>
        <w:br/>
        <w:t>[ISO11404] Enumerated: enumerated is a family of datatypes, each of which comprises a finite number of distinguished values having an intrinsic order.</w:t>
      </w:r>
      <w:r>
        <w:br/>
        <w:t>[OWL] ObjectUnitionOf( DataOneOf, ObjectOneOf )</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123" w:name="_10a243d8b2330fdc0ff939b6c6625e89"/>
      <w:r>
        <w:t>Class Equivalent</w:t>
      </w:r>
      <w:bookmarkEnd w:id="123"/>
      <w:r w:rsidRPr="003A31EC">
        <w:rPr>
          <w:rFonts w:cs="Arial"/>
        </w:rPr>
        <w:t xml:space="preserve"> </w:t>
      </w:r>
      <w:r>
        <w:rPr>
          <w:rFonts w:cs="Arial"/>
        </w:rPr>
        <w:fldChar w:fldCharType="begin"/>
      </w:r>
      <w:r>
        <w:instrText>XE"</w:instrText>
      </w:r>
      <w:r w:rsidRPr="00413D75">
        <w:rPr>
          <w:rFonts w:cs="Arial"/>
        </w:rPr>
        <w:instrText>Equivalent</w:instrText>
      </w:r>
      <w:r>
        <w:instrText>"</w:instrText>
      </w:r>
      <w:r>
        <w:rPr>
          <w:rFonts w:cs="Arial"/>
        </w:rPr>
        <w:fldChar w:fldCharType="end"/>
      </w:r>
      <w:r w:rsidR="009E71B4">
        <w:rPr>
          <w:rFonts w:cs="Arial"/>
        </w:rPr>
        <w:t xml:space="preserve"> </w:t>
      </w:r>
    </w:p>
    <w:p w:rsidR="00347871" w:rsidRDefault="00347871" w:rsidP="00F71BA8">
      <w:r>
        <w:t>Equivalent is a rule that the things the rule &lt;constraints&gt; denote the same set of things. When applied to a context (including types) each thing the context contextualizes is included in the set of equivalent things.</w:t>
      </w:r>
      <w:r>
        <w:br/>
      </w:r>
      <w:r>
        <w:br/>
        <w:t>Related to*:  [ISO 1087] synonymy: relation between or among terms (3.4.3) in a given language representing the same concept (3.2.1)</w:t>
      </w:r>
      <w:r>
        <w:br/>
      </w:r>
      <w:r>
        <w:br/>
        <w:t>Related to*: [ISO 1087] equivalence: relation between designations (3.4.1) in different languages representing the same concept (3.2.1)</w:t>
      </w:r>
      <w:r>
        <w:br/>
      </w:r>
      <w:r>
        <w:br/>
        <w:t>* SMIF relates concepts, not terms. synonymy may also be represented by multiple terms for the same concept.</w:t>
      </w:r>
      <w:r>
        <w:br/>
      </w:r>
      <w:r>
        <w:br/>
        <w:t>[OWL] Union( SameIndividual, EquivalentClasses, EquivalentObjectProperties, EquivalentDataProperties)</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124" w:name="_5a628eea0bece484dee7d3b72103afa0"/>
      <w:r>
        <w:t>Class Facet Classification Constraint</w:t>
      </w:r>
      <w:bookmarkEnd w:id="124"/>
      <w:r w:rsidRPr="003A31EC">
        <w:rPr>
          <w:rFonts w:cs="Arial"/>
        </w:rPr>
        <w:t xml:space="preserve"> </w:t>
      </w:r>
      <w:r>
        <w:rPr>
          <w:rFonts w:cs="Arial"/>
        </w:rPr>
        <w:fldChar w:fldCharType="begin"/>
      </w:r>
      <w:r>
        <w:instrText>XE"</w:instrText>
      </w:r>
      <w:r w:rsidRPr="00413D75">
        <w:rPr>
          <w:rFonts w:cs="Arial"/>
        </w:rPr>
        <w:instrText>Facet Classification Constraint</w:instrText>
      </w:r>
      <w:r>
        <w:instrText>"</w:instrText>
      </w:r>
      <w:r>
        <w:rPr>
          <w:rFonts w:cs="Arial"/>
        </w:rPr>
        <w:fldChar w:fldCharType="end"/>
      </w:r>
      <w:r w:rsidR="009E71B4">
        <w:rPr>
          <w:rFonts w:cs="Arial"/>
        </w:rPr>
        <w:t xml:space="preserve"> </w:t>
      </w:r>
    </w:p>
    <w:p w:rsidR="00347871" w:rsidRDefault="00347871" w:rsidP="00F71BA8">
      <w:r>
        <w:t xml:space="preserve">A Facet Classification Constraint asserts that the specialized type is "non rigid" with respect to the general (rigid) type - that is the &lt;has specific&gt; type may change over the lifetime of instances of the &lt;has general&gt; type. The &lt;has specific&gt; type will be inferred to be a Facet. e.g. "Registered voter" is a facet of a person. </w:t>
      </w:r>
      <w:r>
        <w:br/>
      </w:r>
      <w:r>
        <w:br/>
        <w:t>[FIBO] isPlayedBy</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5f3998cf1a072f724861db93cee66cbf" w:history="1">
        <w:r w:rsidR="00347871">
          <w:rPr>
            <w:rStyle w:val="Hyperlink"/>
          </w:rPr>
          <w:t>Generalization Constraint</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Associations</w:t>
      </w:r>
    </w:p>
    <w:p w:rsidR="00347871" w:rsidRDefault="0063199A" w:rsidP="00347871">
      <w:pPr>
        <w:ind w:left="605" w:hanging="245"/>
      </w:pPr>
      <w:r w:rsidRPr="00C00B6E">
        <w:rPr>
          <w:noProof/>
        </w:rPr>
        <w:pict>
          <v:shape id="_x0000_i1130" type="#_x0000_t75" alt="-796611095.emf" style="width:12pt;height:12pt;visibility:visible;mso-wrap-style:square">
            <v:imagedata r:id="rId10" o:title="-796611095"/>
          </v:shape>
        </w:pict>
      </w:r>
      <w:r w:rsidR="00347871">
        <w:t xml:space="preserve"> </w:t>
      </w:r>
      <w:r w:rsidR="007A366F">
        <w:t>&lt;&lt;Sufficient&gt;&gt;</w:t>
      </w:r>
      <w:r w:rsidR="00347871">
        <w:t xml:space="preserve"> : </w:t>
      </w:r>
      <w:hyperlink w:anchor="_3b2e69eb6121d1e3a1180bbe8ee64013" w:history="1">
        <w:r w:rsidR="00347871">
          <w:rPr>
            <w:rStyle w:val="Hyperlink"/>
          </w:rPr>
          <w:t>Facet</w:t>
        </w:r>
      </w:hyperlink>
      <w:r w:rsidR="00347871">
        <w:t xml:space="preserve">   </w:t>
      </w:r>
      <w:r w:rsidR="00347871" w:rsidRPr="00833C5F">
        <w:rPr>
          <w:i/>
        </w:rPr>
        <w:t>Redefines</w:t>
      </w:r>
      <w:r w:rsidR="00347871">
        <w:t>: has specific:</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125" w:name="_d7269c662fe37a3e417f52a430bbe220"/>
      <w:r>
        <w:t>Association Generalization</w:t>
      </w:r>
      <w:bookmarkEnd w:id="125"/>
      <w:r w:rsidRPr="003A31EC">
        <w:rPr>
          <w:rFonts w:cs="Arial"/>
        </w:rPr>
        <w:t xml:space="preserve"> </w:t>
      </w:r>
      <w:r>
        <w:rPr>
          <w:rFonts w:cs="Arial"/>
        </w:rPr>
        <w:fldChar w:fldCharType="begin"/>
      </w:r>
      <w:r>
        <w:instrText>XE"</w:instrText>
      </w:r>
      <w:r w:rsidRPr="00413D75">
        <w:rPr>
          <w:rFonts w:cs="Arial"/>
        </w:rPr>
        <w:instrText>Generalization</w:instrText>
      </w:r>
      <w:r>
        <w:instrText>"</w:instrText>
      </w:r>
      <w:r>
        <w:rPr>
          <w:rFonts w:cs="Arial"/>
        </w:rPr>
        <w:fldChar w:fldCharType="end"/>
      </w:r>
      <w:r w:rsidR="009E71B4">
        <w:rPr>
          <w:rFonts w:cs="Arial"/>
        </w:rPr>
        <w:t xml:space="preserve"> </w:t>
      </w:r>
    </w:p>
    <w:p w:rsidR="00347871" w:rsidRDefault="00347871" w:rsidP="00F71BA8">
      <w:r>
        <w:t>Relationship defining the general type of a generalization constraint.</w:t>
      </w:r>
      <w:r>
        <w:br/>
      </w:r>
      <w:r>
        <w:br/>
        <w:t>[ISO 1087] generic concept: concept (3.2.1) in a generic relation (3.2.21) having the narrower intension (3.2.9)</w:t>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129" type="#_x0000_t75" alt="-796611095.emf" style="width:12pt;height:12pt;visibility:visible;mso-wrap-style:square">
            <v:imagedata r:id="rId10" o:title="-796611095"/>
          </v:shape>
        </w:pict>
      </w:r>
      <w:r w:rsidR="00347871">
        <w:t xml:space="preserve"> has general</w:t>
      </w:r>
      <w:r w:rsidR="00347871">
        <w:rPr>
          <w:rFonts w:cs="Arial"/>
        </w:rPr>
        <w:fldChar w:fldCharType="begin"/>
      </w:r>
      <w:r w:rsidR="00347871">
        <w:instrText>XE"</w:instrText>
      </w:r>
      <w:r w:rsidR="00347871" w:rsidRPr="00413D75">
        <w:rPr>
          <w:rFonts w:cs="Arial"/>
        </w:rPr>
        <w:instrText>has general</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xml:space="preserve">: has specific: </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4E3AD0">
      <w:pPr>
        <w:pStyle w:val="BodyText"/>
        <w:spacing w:before="60" w:after="120"/>
        <w:ind w:firstLine="720"/>
      </w:pPr>
      <w:r>
        <w:t>The general type in the Generalization rule.</w:t>
      </w:r>
      <w:r>
        <w:br/>
      </w:r>
      <w:r>
        <w:br/>
        <w:t>[ISO 1087] concept (3.2.1) in a generic relation (3.2.21) having the broader intension (3.2.9)</w:t>
      </w:r>
      <w:r>
        <w:br/>
      </w:r>
      <w:r>
        <w:br/>
        <w:t>[FUML] General (Where redefines is false or not defined)</w:t>
      </w:r>
      <w:r>
        <w:br/>
        <w:t>[FUML] RedefinableElement.redefinedElement (Where redefines is true)</w:t>
      </w:r>
    </w:p>
    <w:p w:rsidR="00347871" w:rsidRDefault="0063199A" w:rsidP="00347871">
      <w:pPr>
        <w:ind w:firstLine="720"/>
      </w:pPr>
      <w:r w:rsidRPr="00C00B6E">
        <w:rPr>
          <w:noProof/>
        </w:rPr>
        <w:pict>
          <v:shape id="_x0000_i1128" type="#_x0000_t75" alt="-796611095.emf" style="width:12pt;height:12pt;visibility:visible;mso-wrap-style:square">
            <v:imagedata r:id="rId10" o:title="-796611095"/>
          </v:shape>
        </w:pict>
      </w:r>
      <w:r w:rsidR="00347871">
        <w:t xml:space="preserve"> has specialization</w:t>
      </w:r>
      <w:r w:rsidR="00347871">
        <w:rPr>
          <w:rFonts w:cs="Arial"/>
        </w:rPr>
        <w:fldChar w:fldCharType="begin"/>
      </w:r>
      <w:r w:rsidR="00347871">
        <w:instrText>XE"</w:instrText>
      </w:r>
      <w:r w:rsidR="00347871" w:rsidRPr="00413D75">
        <w:rPr>
          <w:rFonts w:cs="Arial"/>
        </w:rPr>
        <w:instrText>has specialization</w:instrText>
      </w:r>
      <w:r w:rsidR="00347871">
        <w:instrText>"</w:instrText>
      </w:r>
      <w:r w:rsidR="00347871">
        <w:rPr>
          <w:rFonts w:cs="Arial"/>
        </w:rPr>
        <w:fldChar w:fldCharType="end"/>
      </w:r>
      <w:r w:rsidR="00347871">
        <w:t xml:space="preserve"> : </w:t>
      </w:r>
      <w:hyperlink w:anchor="_5f3998cf1a072f724861db93cee66cbf" w:history="1">
        <w:r w:rsidR="00347871">
          <w:rPr>
            <w:rStyle w:val="Hyperlink"/>
          </w:rPr>
          <w:t>Generalization Constraint</w:t>
        </w:r>
      </w:hyperlink>
      <w:r w:rsidR="00347871">
        <w:t xml:space="preserve"> [*]   </w:t>
      </w:r>
      <w:r w:rsidR="00347871" w:rsidRPr="00833C5F">
        <w:rPr>
          <w:i/>
        </w:rPr>
        <w:t>Redefines</w:t>
      </w:r>
      <w:r w:rsidR="00347871">
        <w:t xml:space="preserve">: has specific: </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4E3AD0">
      <w:pPr>
        <w:pStyle w:val="BodyText"/>
        <w:spacing w:before="60" w:after="120"/>
        <w:ind w:firstLine="720"/>
      </w:pPr>
      <w:r>
        <w:t>Specialization rules for a type.</w:t>
      </w:r>
    </w:p>
    <w:p w:rsidR="00347871" w:rsidRDefault="00347871" w:rsidP="00347871"/>
    <w:p w:rsidR="00347871" w:rsidRDefault="00347871" w:rsidP="00347871">
      <w:pPr>
        <w:pStyle w:val="Heading2"/>
      </w:pPr>
      <w:bookmarkStart w:id="126" w:name="_5f3998cf1a072f724861db93cee66cbf"/>
      <w:r>
        <w:t>Class Generalization Constraint</w:t>
      </w:r>
      <w:bookmarkEnd w:id="126"/>
      <w:r w:rsidRPr="003A31EC">
        <w:rPr>
          <w:rFonts w:cs="Arial"/>
        </w:rPr>
        <w:t xml:space="preserve"> </w:t>
      </w:r>
      <w:r>
        <w:rPr>
          <w:rFonts w:cs="Arial"/>
        </w:rPr>
        <w:fldChar w:fldCharType="begin"/>
      </w:r>
      <w:r>
        <w:instrText>XE"</w:instrText>
      </w:r>
      <w:r w:rsidRPr="00413D75">
        <w:rPr>
          <w:rFonts w:cs="Arial"/>
        </w:rPr>
        <w:instrText>Generalization Constraint</w:instrText>
      </w:r>
      <w:r>
        <w:instrText>"</w:instrText>
      </w:r>
      <w:r>
        <w:rPr>
          <w:rFonts w:cs="Arial"/>
        </w:rPr>
        <w:fldChar w:fldCharType="end"/>
      </w:r>
      <w:r w:rsidR="009E71B4">
        <w:rPr>
          <w:rFonts w:cs="Arial"/>
        </w:rPr>
        <w:t xml:space="preserve"> </w:t>
      </w:r>
    </w:p>
    <w:p w:rsidR="00347871" w:rsidRDefault="00347871" w:rsidP="00F71BA8">
      <w:r>
        <w:t xml:space="preserve">A Type Generalization Constraint is a taxonomic relationship between a more general &lt;has general&gt; type and a more specific &lt;has specific&gt; type. Each instance of the specific type is also an instance of the general type. The specific type inherits the properties and rules of the more general type. </w:t>
      </w:r>
      <w:r>
        <w:br/>
        <w:t>The extent (&lt;categorizes&gt; property) of the specific type is the same as or a subset of the extent of the more general type.</w:t>
      </w:r>
      <w:r>
        <w:br/>
        <w:t>Note that "multiple inheritance" is supported.</w:t>
      </w:r>
      <w:r>
        <w:br/>
      </w:r>
      <w:r>
        <w:br/>
        <w:t xml:space="preserve">[IDEAS] superSubtype: A couple relating two Types which asserts that one type is a subset of the other. </w:t>
      </w:r>
      <w:r>
        <w:br/>
      </w:r>
      <w:r>
        <w:br/>
        <w:t>[ISO 1087] generic relation: genus-species relation relation between two concepts (3.2.1) where the intension (3.2.9) of one of the concepts includes that of the other concept and at least one additional delimiting characteristic (3.2.7)</w:t>
      </w:r>
      <w:r>
        <w:br/>
      </w:r>
      <w:r>
        <w:br/>
        <w:t>[FIBO] Inheritance</w:t>
      </w:r>
      <w:r>
        <w:br/>
      </w:r>
      <w:r>
        <w:br/>
        <w:t>[UML] Generalization</w:t>
      </w:r>
      <w:r>
        <w:br/>
      </w:r>
      <w:r>
        <w:br/>
        <w:t>[Guizzardi] (Specialization relation): Let F and G be two universals such that F is a specialization of G. Then, for all w ∈ W we have that extw(F) ⊆ extw(G)</w:t>
      </w:r>
      <w:r>
        <w:br/>
      </w:r>
      <w:r>
        <w:br/>
        <w:t>[OWL] Union(SubClassOf, SubPropertyOf)</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ded47679f07683882f8f128d6911711a" w:history="1">
        <w:r w:rsidR="00347871">
          <w:rPr>
            <w:rStyle w:val="Hyperlink"/>
          </w:rPr>
          <w:t>Type Constraint</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rsidR="00347871" w:rsidRDefault="0063199A" w:rsidP="00E04E71">
      <w:pPr>
        <w:pStyle w:val="BodyText2"/>
        <w:spacing w:after="0" w:line="240" w:lineRule="auto"/>
      </w:pPr>
      <w:r w:rsidRPr="00C00B6E">
        <w:rPr>
          <w:noProof/>
        </w:rPr>
        <w:pict>
          <v:shape id="_x0000_i1127" type="#_x0000_t75" alt="76675802.emf" style="width:12pt;height:12pt;visibility:visible;mso-wrap-style:square">
            <v:imagedata r:id="rId13" o:title="76675802"/>
          </v:shape>
        </w:pict>
      </w:r>
      <w:r w:rsidR="00347871">
        <w:t xml:space="preserve"> redefines</w:t>
      </w:r>
      <w:r w:rsidR="00347871">
        <w:rPr>
          <w:rFonts w:cs="Arial"/>
        </w:rPr>
        <w:fldChar w:fldCharType="begin"/>
      </w:r>
      <w:r w:rsidR="00347871">
        <w:instrText>XE"</w:instrText>
      </w:r>
      <w:r w:rsidR="00347871" w:rsidRPr="00413D75">
        <w:rPr>
          <w:rFonts w:cs="Arial"/>
        </w:rPr>
        <w:instrText>redefines</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E04E71">
      <w:pPr>
        <w:pStyle w:val="BodyText"/>
        <w:spacing w:before="0" w:after="120"/>
      </w:pPr>
      <w:r>
        <w:t>Defines the generalization as a redefinition, subsuming the more general type in the definitional context.</w:t>
      </w:r>
      <w:r>
        <w:br/>
      </w:r>
      <w:r>
        <w:br/>
        <w:t>Where &lt;redefines&gt; is true the more specific type subsumes the more general type in the definition context. In this case the more general and more specific sets are equivalent. A type may be redefined multiple times, as long as it is unambiguous which definition applies for a particular instance.</w:t>
      </w:r>
      <w:r>
        <w:br/>
      </w:r>
      <w:r>
        <w:lastRenderedPageBreak/>
        <w:br/>
        <w:t>Where &lt;redefines&gt; is false or not defined the more specific type represents a subset of the more general property.</w:t>
      </w:r>
      <w:r>
        <w:br/>
      </w:r>
      <w:r>
        <w:br/>
        <w:t>Redefinition is most often used with properties (as defined in UML) but may also be applied to other types.</w:t>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126" type="#_x0000_t75" alt="-796611095.emf" style="width:12pt;height:12pt;visibility:visible;mso-wrap-style:square">
            <v:imagedata r:id="rId10" o:title="-796611095"/>
          </v:shape>
        </w:pict>
      </w:r>
      <w:r w:rsidR="00347871">
        <w:t xml:space="preserve"> </w:t>
      </w:r>
      <w:r w:rsidR="0061586D">
        <w:t xml:space="preserve"> </w:t>
      </w:r>
      <w:r w:rsidR="00347871">
        <w:t>has general</w:t>
      </w:r>
      <w:r w:rsidR="00347871">
        <w:rPr>
          <w:rFonts w:cs="Arial"/>
        </w:rPr>
        <w:fldChar w:fldCharType="begin"/>
      </w:r>
      <w:r w:rsidR="00347871">
        <w:instrText>XE"</w:instrText>
      </w:r>
      <w:r w:rsidR="00347871" w:rsidRPr="00413D75">
        <w:rPr>
          <w:rFonts w:cs="Arial"/>
        </w:rPr>
        <w:instrText>has general</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61586D" w:rsidRDefault="0061586D" w:rsidP="0061586D">
      <w:r>
        <w:tab/>
      </w:r>
      <w:r w:rsidR="004241E6">
        <w:rPr>
          <w:i/>
        </w:rPr>
        <w:t>through</w:t>
      </w:r>
      <w:r w:rsidR="00102E5C">
        <w:rPr>
          <w:i/>
        </w:rPr>
        <w:t xml:space="preserve"> association</w:t>
      </w:r>
      <w:r w:rsidRPr="00446E2F">
        <w:rPr>
          <w:i/>
        </w:rPr>
        <w:t>:</w:t>
      </w:r>
      <w:r>
        <w:t xml:space="preserve"> </w:t>
      </w:r>
      <w:hyperlink w:anchor="_d7269c662fe37a3e417f52a430bbe220" w:history="1">
        <w:r w:rsidRPr="00446E2F">
          <w:rPr>
            <w:rStyle w:val="Hyperlink"/>
            <w:color w:val="0066FF"/>
          </w:rPr>
          <w:t>Generalization</w:t>
        </w:r>
      </w:hyperlink>
      <w:r w:rsidR="00446E2F">
        <w:t xml:space="preserve"> </w:t>
      </w:r>
    </w:p>
    <w:p w:rsidR="00347871" w:rsidRDefault="00347871" w:rsidP="004E3AD0">
      <w:pPr>
        <w:pStyle w:val="BodyText"/>
        <w:spacing w:before="60" w:after="120"/>
        <w:ind w:firstLine="720"/>
      </w:pPr>
      <w:r>
        <w:t>The general type in the Generalization rule.</w:t>
      </w:r>
      <w:r>
        <w:br/>
      </w:r>
      <w:r>
        <w:br/>
        <w:t>[ISO 1087] concept (3.2.1) in a generic relation (3.2.21) having the broader intension (3.2.9)</w:t>
      </w:r>
      <w:r>
        <w:br/>
      </w:r>
      <w:r>
        <w:br/>
        <w:t>[FUML] General (Where redefines is false or not defined)</w:t>
      </w:r>
      <w:r>
        <w:br/>
        <w:t>[FUML] RedefinableElement.redefinedElement (Where redefines is true)</w:t>
      </w:r>
    </w:p>
    <w:p w:rsidR="00347871" w:rsidRDefault="0063199A" w:rsidP="00347871">
      <w:pPr>
        <w:ind w:left="605" w:hanging="245"/>
      </w:pPr>
      <w:r w:rsidRPr="00C00B6E">
        <w:rPr>
          <w:noProof/>
        </w:rPr>
        <w:pict>
          <v:shape id="_x0000_i1125" type="#_x0000_t75" alt="-796611095.emf" style="width:12pt;height:12pt;visibility:visible;mso-wrap-style:square">
            <v:imagedata r:id="rId10" o:title="-796611095"/>
          </v:shape>
        </w:pict>
      </w:r>
      <w:r w:rsidR="00347871">
        <w:t xml:space="preserve"> </w:t>
      </w:r>
      <w:r w:rsidR="0061586D">
        <w:t xml:space="preserve"> </w:t>
      </w:r>
      <w:r w:rsidR="00347871">
        <w:t>has specific</w:t>
      </w:r>
      <w:r w:rsidR="00347871">
        <w:rPr>
          <w:rFonts w:cs="Arial"/>
        </w:rPr>
        <w:fldChar w:fldCharType="begin"/>
      </w:r>
      <w:r w:rsidR="00347871">
        <w:instrText>XE"</w:instrText>
      </w:r>
      <w:r w:rsidR="00347871" w:rsidRPr="00413D75">
        <w:rPr>
          <w:rFonts w:cs="Arial"/>
        </w:rPr>
        <w:instrText>has specific</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constrains: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61586D" w:rsidRDefault="0061586D" w:rsidP="0061586D">
      <w:r>
        <w:tab/>
      </w:r>
      <w:r w:rsidR="004241E6">
        <w:rPr>
          <w:i/>
        </w:rPr>
        <w:t>through</w:t>
      </w:r>
      <w:r w:rsidR="00102E5C">
        <w:rPr>
          <w:i/>
        </w:rPr>
        <w:t xml:space="preserve"> association</w:t>
      </w:r>
      <w:r w:rsidRPr="00446E2F">
        <w:rPr>
          <w:i/>
        </w:rPr>
        <w:t>:</w:t>
      </w:r>
      <w:r>
        <w:t xml:space="preserve"> </w:t>
      </w:r>
      <w:hyperlink w:anchor="_41c2b6fb1f0e7f7bc2f2e429d762af6f" w:history="1">
        <w:r w:rsidRPr="00446E2F">
          <w:rPr>
            <w:rStyle w:val="Hyperlink"/>
            <w:color w:val="0066FF"/>
          </w:rPr>
          <w:t>Specialization</w:t>
        </w:r>
      </w:hyperlink>
      <w:r w:rsidR="00446E2F">
        <w:t xml:space="preserve"> </w:t>
      </w:r>
    </w:p>
    <w:p w:rsidR="00347871" w:rsidRDefault="00347871" w:rsidP="004E3AD0">
      <w:pPr>
        <w:pStyle w:val="BodyText"/>
        <w:spacing w:before="60" w:after="120"/>
        <w:ind w:firstLine="720"/>
      </w:pPr>
      <w:r>
        <w:t>The specific type in a generalization rule.</w:t>
      </w:r>
      <w:r>
        <w:br/>
        <w:t>[ISO 1087] generic concept: concept (3.2.1) in a generic relation (3.2.21) having the narrower intension (3.2.9)</w:t>
      </w:r>
      <w:r>
        <w:br/>
        <w:t>[FUML] specific</w:t>
      </w:r>
      <w:r>
        <w:br/>
        <w:t>[ISO11404] A subtype is a datatype derived from an existing datatype, designated the base datatype, by restricting the value space to a subset of that of the base datatype whilst maintaining all characterizing operations. Subtypes</w:t>
      </w:r>
      <w:r>
        <w:br/>
        <w:t>are created by a kind of datatype generator which is unusual in that its only function is to define the relationship between the value spaces of the base datatype and the subtype.</w:t>
      </w:r>
      <w:r>
        <w:br/>
        <w:t>[OWL] Union( rdfs:subClassOf, SubObjectPropertyOf, SubDataPropertyOf)</w:t>
      </w:r>
    </w:p>
    <w:p w:rsidR="00347871" w:rsidRDefault="00347871" w:rsidP="00347871"/>
    <w:p w:rsidR="00347871" w:rsidRDefault="00347871" w:rsidP="00347871">
      <w:pPr>
        <w:pStyle w:val="Heading2"/>
      </w:pPr>
      <w:bookmarkStart w:id="127" w:name="_4ff1432ad36ac8beb6cbb7e9323d9f24"/>
      <w:r>
        <w:t>Class Multiplicity Constraint</w:t>
      </w:r>
      <w:bookmarkEnd w:id="127"/>
      <w:r w:rsidRPr="003A31EC">
        <w:rPr>
          <w:rFonts w:cs="Arial"/>
        </w:rPr>
        <w:t xml:space="preserve"> </w:t>
      </w:r>
      <w:r>
        <w:rPr>
          <w:rFonts w:cs="Arial"/>
        </w:rPr>
        <w:fldChar w:fldCharType="begin"/>
      </w:r>
      <w:r>
        <w:instrText>XE"</w:instrText>
      </w:r>
      <w:r w:rsidRPr="00413D75">
        <w:rPr>
          <w:rFonts w:cs="Arial"/>
        </w:rPr>
        <w:instrText>Multiplicity Constraint</w:instrText>
      </w:r>
      <w:r>
        <w:instrText>"</w:instrText>
      </w:r>
      <w:r>
        <w:rPr>
          <w:rFonts w:cs="Arial"/>
        </w:rPr>
        <w:fldChar w:fldCharType="end"/>
      </w:r>
      <w:r w:rsidR="009E71B4">
        <w:rPr>
          <w:rFonts w:cs="Arial"/>
        </w:rPr>
        <w:t xml:space="preserve"> </w:t>
      </w:r>
    </w:p>
    <w:p w:rsidR="00347871" w:rsidRDefault="00347871" w:rsidP="00F71BA8">
      <w:r>
        <w:t xml:space="preserve">A Multiplicity constraint constrains the number of bindings &lt;multiplicity of&gt; types (including property types) may have in a particular instance of the constrained type. </w:t>
      </w:r>
      <w:r>
        <w:br/>
      </w:r>
      <w:r>
        <w:br/>
        <w:t xml:space="preserve">For a property type, The number of instances bound to a property for the set of instances bound to &lt;with respect to&gt; shall be limited by the minimum and maximum number of the multiplicity. </w:t>
      </w:r>
      <w:r>
        <w:br/>
      </w:r>
      <w:r>
        <w:br/>
        <w:t>For non-property types, the multiplicity shall apply to the extent of the type as described by &lt;classifies&gt;.</w:t>
      </w:r>
      <w:r>
        <w:br/>
      </w:r>
      <w:r>
        <w:br/>
        <w:t>[IDEAS] superSubType</w:t>
      </w:r>
      <w:r>
        <w:br/>
      </w:r>
      <w:r>
        <w:br/>
        <w:t>[FUML] MultiplicityElement: Note: Multiplicity Constraint constraining a type has semantics included in to UML MultiplicityElement.</w:t>
      </w:r>
      <w:r>
        <w:br/>
      </w:r>
      <w:r>
        <w:br/>
        <w:t>[OWL] Union(ObjectMaxCardinality, ObjectMinCardinality, ObjectExactCardinality, DataMaxCardinality, DataMinCardinality, DataExactCardinality)</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ded47679f07683882f8f128d6911711a" w:history="1">
        <w:r w:rsidR="00347871">
          <w:rPr>
            <w:rStyle w:val="Hyperlink"/>
          </w:rPr>
          <w:t>Type Constraint</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rsidR="00347871" w:rsidRDefault="0063199A" w:rsidP="00E04E71">
      <w:pPr>
        <w:pStyle w:val="BodyText2"/>
        <w:spacing w:after="0" w:line="240" w:lineRule="auto"/>
      </w:pPr>
      <w:r w:rsidRPr="00C00B6E">
        <w:rPr>
          <w:noProof/>
        </w:rPr>
        <w:pict>
          <v:shape id="_x0000_i1124" type="#_x0000_t75" alt="76675802.emf" style="width:12pt;height:12pt;visibility:visible;mso-wrap-style:square">
            <v:imagedata r:id="rId13" o:title="76675802"/>
          </v:shape>
        </w:pict>
      </w:r>
      <w:r w:rsidR="00347871">
        <w:t xml:space="preserve"> mininum number</w:t>
      </w:r>
      <w:r w:rsidR="00347871">
        <w:rPr>
          <w:rFonts w:cs="Arial"/>
        </w:rPr>
        <w:fldChar w:fldCharType="begin"/>
      </w:r>
      <w:r w:rsidR="00347871">
        <w:instrText>XE"</w:instrText>
      </w:r>
      <w:r w:rsidR="00347871" w:rsidRPr="00413D75">
        <w:rPr>
          <w:rFonts w:cs="Arial"/>
        </w:rPr>
        <w:instrText>mininum number</w:instrText>
      </w:r>
      <w:r w:rsidR="00347871">
        <w:instrText>"</w:instrText>
      </w:r>
      <w:r w:rsidR="00347871">
        <w:rPr>
          <w:rFonts w:cs="Arial"/>
        </w:rPr>
        <w:fldChar w:fldCharType="end"/>
      </w:r>
      <w:r w:rsidR="00347871">
        <w:t xml:space="preserve"> : </w:t>
      </w:r>
      <w:hyperlink w:anchor="_d068c29ee23c67e75451ad1669cdb87b" w:history="1">
        <w:r w:rsidR="00347871">
          <w:rPr>
            <w:rStyle w:val="Hyperlink"/>
          </w:rPr>
          <w:t>Integer</w:t>
        </w:r>
      </w:hyperlink>
      <w:r w:rsidR="00347871">
        <w:t xml:space="preserve"> [0..1]</w:t>
      </w:r>
    </w:p>
    <w:p w:rsidR="00347871" w:rsidRDefault="00347871" w:rsidP="00E04E71">
      <w:pPr>
        <w:pStyle w:val="BodyText"/>
        <w:spacing w:before="0" w:after="120"/>
      </w:pPr>
      <w:r>
        <w:t>Minimum number in a set as constrained by a multiplicity.</w:t>
      </w:r>
      <w:r>
        <w:br/>
        <w:t>[FUML] MultiplicityElement.lowerValue</w:t>
      </w:r>
      <w:r>
        <w:br/>
        <w:t>[OWL] MinCardinality</w:t>
      </w:r>
    </w:p>
    <w:p w:rsidR="00347871" w:rsidRDefault="0063199A" w:rsidP="00E04E71">
      <w:pPr>
        <w:pStyle w:val="BodyText2"/>
        <w:spacing w:after="0" w:line="240" w:lineRule="auto"/>
      </w:pPr>
      <w:r w:rsidRPr="00C00B6E">
        <w:rPr>
          <w:noProof/>
        </w:rPr>
        <w:pict>
          <v:shape id="_x0000_i1123" type="#_x0000_t75" alt="76675802.emf" style="width:12pt;height:12pt;visibility:visible;mso-wrap-style:square">
            <v:imagedata r:id="rId13" o:title="76675802"/>
          </v:shape>
        </w:pict>
      </w:r>
      <w:r w:rsidR="00347871">
        <w:t xml:space="preserve"> maximum number</w:t>
      </w:r>
      <w:r w:rsidR="00347871">
        <w:rPr>
          <w:rFonts w:cs="Arial"/>
        </w:rPr>
        <w:fldChar w:fldCharType="begin"/>
      </w:r>
      <w:r w:rsidR="00347871">
        <w:instrText>XE"</w:instrText>
      </w:r>
      <w:r w:rsidR="00347871" w:rsidRPr="00413D75">
        <w:rPr>
          <w:rFonts w:cs="Arial"/>
        </w:rPr>
        <w:instrText>maximum number</w:instrText>
      </w:r>
      <w:r w:rsidR="00347871">
        <w:instrText>"</w:instrText>
      </w:r>
      <w:r w:rsidR="00347871">
        <w:rPr>
          <w:rFonts w:cs="Arial"/>
        </w:rPr>
        <w:fldChar w:fldCharType="end"/>
      </w:r>
      <w:r w:rsidR="00347871">
        <w:t xml:space="preserve"> : </w:t>
      </w:r>
      <w:hyperlink w:anchor="_d068c29ee23c67e75451ad1669cdb87b" w:history="1">
        <w:r w:rsidR="00347871">
          <w:rPr>
            <w:rStyle w:val="Hyperlink"/>
          </w:rPr>
          <w:t>Integer</w:t>
        </w:r>
      </w:hyperlink>
      <w:r w:rsidR="00347871">
        <w:t xml:space="preserve"> [0..1]</w:t>
      </w:r>
    </w:p>
    <w:p w:rsidR="00347871" w:rsidRDefault="00347871" w:rsidP="00E04E71">
      <w:pPr>
        <w:pStyle w:val="BodyText"/>
        <w:spacing w:before="0" w:after="120"/>
      </w:pPr>
      <w:r>
        <w:lastRenderedPageBreak/>
        <w:t>Maximum number in a set as constrained by a multiplicity.</w:t>
      </w:r>
      <w:r>
        <w:br/>
        <w:t>[FUML] MultiplicityElement.upperValue</w:t>
      </w:r>
      <w:r>
        <w:br/>
        <w:t>[OWL] maxCardinality</w:t>
      </w:r>
    </w:p>
    <w:p w:rsidR="00347871" w:rsidRDefault="0063199A" w:rsidP="00E04E71">
      <w:pPr>
        <w:pStyle w:val="BodyText2"/>
        <w:spacing w:after="0" w:line="240" w:lineRule="auto"/>
      </w:pPr>
      <w:r w:rsidRPr="00C00B6E">
        <w:rPr>
          <w:noProof/>
        </w:rPr>
        <w:pict>
          <v:shape id="_x0000_i1122" type="#_x0000_t75" alt="76675802.emf" style="width:12pt;height:12pt;visibility:visible;mso-wrap-style:square">
            <v:imagedata r:id="rId13" o:title="76675802"/>
          </v:shape>
        </w:pict>
      </w:r>
      <w:r w:rsidR="00347871">
        <w:t xml:space="preserve"> at once</w:t>
      </w:r>
      <w:r w:rsidR="00347871">
        <w:rPr>
          <w:rFonts w:cs="Arial"/>
        </w:rPr>
        <w:fldChar w:fldCharType="begin"/>
      </w:r>
      <w:r w:rsidR="00347871">
        <w:instrText>XE"</w:instrText>
      </w:r>
      <w:r w:rsidR="00347871" w:rsidRPr="00413D75">
        <w:rPr>
          <w:rFonts w:cs="Arial"/>
        </w:rPr>
        <w:instrText>at once</w:instrText>
      </w:r>
      <w:r w:rsidR="00347871">
        <w:instrText>"</w:instrText>
      </w:r>
      <w:r w:rsidR="00347871">
        <w:rPr>
          <w:rFonts w:cs="Arial"/>
        </w:rPr>
        <w:fldChar w:fldCharType="end"/>
      </w:r>
      <w:r w:rsidR="00347871">
        <w:t xml:space="preserve"> : </w:t>
      </w:r>
      <w:hyperlink w:anchor="_b060823e66d947b1a1791c4970f48631" w:history="1">
        <w:r w:rsidR="00347871">
          <w:rPr>
            <w:rStyle w:val="Hyperlink"/>
          </w:rPr>
          <w:t>Boolean</w:t>
        </w:r>
      </w:hyperlink>
      <w:r w:rsidR="00347871">
        <w:t xml:space="preserve"> = true</w:t>
      </w:r>
    </w:p>
    <w:p w:rsidR="00347871" w:rsidRDefault="00347871" w:rsidP="00E04E71">
      <w:pPr>
        <w:pStyle w:val="BodyText"/>
        <w:spacing w:before="0" w:after="120"/>
      </w:pPr>
      <w:r>
        <w:t>When at once is true, the constraint applies for each snapshot in time but not across snapshots (e.g. a car can have at most one driver at a time). When at once is false the constraint applies across all time (e.g. a person has exactly one birth mother across all time).</w:t>
      </w:r>
    </w:p>
    <w:p w:rsidR="00347871" w:rsidRDefault="0063199A" w:rsidP="00E04E71">
      <w:pPr>
        <w:pStyle w:val="BodyText2"/>
        <w:spacing w:after="0" w:line="240" w:lineRule="auto"/>
      </w:pPr>
      <w:r w:rsidRPr="00C00B6E">
        <w:rPr>
          <w:noProof/>
        </w:rPr>
        <w:pict>
          <v:shape id="_x0000_i1121" type="#_x0000_t75" alt="76675802.emf" style="width:12pt;height:12pt;visibility:visible;mso-wrap-style:square">
            <v:imagedata r:id="rId13" o:title="76675802"/>
          </v:shape>
        </w:pict>
      </w:r>
      <w:r w:rsidR="00347871">
        <w:t xml:space="preserve"> is sufficent</w:t>
      </w:r>
      <w:r w:rsidR="00347871">
        <w:rPr>
          <w:rFonts w:cs="Arial"/>
        </w:rPr>
        <w:fldChar w:fldCharType="begin"/>
      </w:r>
      <w:r w:rsidR="00347871">
        <w:instrText>XE"</w:instrText>
      </w:r>
      <w:r w:rsidR="00347871" w:rsidRPr="00413D75">
        <w:rPr>
          <w:rFonts w:cs="Arial"/>
        </w:rPr>
        <w:instrText>is sufficent</w:instrText>
      </w:r>
      <w:r w:rsidR="00347871">
        <w:instrText>"</w:instrText>
      </w:r>
      <w:r w:rsidR="00347871">
        <w:rPr>
          <w:rFonts w:cs="Arial"/>
        </w:rPr>
        <w:fldChar w:fldCharType="end"/>
      </w:r>
      <w:r w:rsidR="00347871">
        <w:t xml:space="preserve"> : </w:t>
      </w:r>
      <w:hyperlink w:anchor="_b060823e66d947b1a1791c4970f48631" w:history="1">
        <w:r w:rsidR="00347871">
          <w:rPr>
            <w:rStyle w:val="Hyperlink"/>
          </w:rPr>
          <w:t>Boolean</w:t>
        </w:r>
      </w:hyperlink>
    </w:p>
    <w:p w:rsidR="00347871" w:rsidRDefault="00347871" w:rsidP="00E04E71">
      <w:pPr>
        <w:pStyle w:val="BodyText"/>
        <w:spacing w:before="0" w:after="120"/>
      </w:pPr>
      <w:r>
        <w:t>One of the set of sufficient conditions that will infer the type designated in &lt;constrains&gt;.</w:t>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120" type="#_x0000_t75" alt="1351710331.emf" style="width:12pt;height:12pt;visibility:visible;mso-wrap-style:square">
            <v:imagedata r:id="rId12" o:title="1351710331"/>
          </v:shape>
        </w:pict>
      </w:r>
      <w:r w:rsidR="00347871">
        <w:t xml:space="preserve"> </w:t>
      </w:r>
      <w:r w:rsidR="0061586D">
        <w:t xml:space="preserve"> </w:t>
      </w:r>
      <w:r w:rsidR="00347871">
        <w:t>with respect to</w:t>
      </w:r>
      <w:r w:rsidR="00347871">
        <w:rPr>
          <w:rFonts w:cs="Arial"/>
        </w:rPr>
        <w:fldChar w:fldCharType="begin"/>
      </w:r>
      <w:r w:rsidR="00347871">
        <w:instrText>XE"</w:instrText>
      </w:r>
      <w:r w:rsidR="00347871" w:rsidRPr="00413D75">
        <w:rPr>
          <w:rFonts w:cs="Arial"/>
        </w:rPr>
        <w:instrText>with respect to</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 </w:t>
      </w:r>
    </w:p>
    <w:p w:rsidR="0061586D" w:rsidRDefault="0061586D" w:rsidP="0061586D">
      <w:r>
        <w:tab/>
      </w:r>
      <w:r w:rsidR="004241E6">
        <w:rPr>
          <w:i/>
        </w:rPr>
        <w:t>through</w:t>
      </w:r>
      <w:r w:rsidR="00102E5C">
        <w:rPr>
          <w:i/>
        </w:rPr>
        <w:t xml:space="preserve"> association</w:t>
      </w:r>
      <w:r w:rsidRPr="00446E2F">
        <w:rPr>
          <w:i/>
        </w:rPr>
        <w:t>:</w:t>
      </w:r>
      <w:r>
        <w:t xml:space="preserve"> </w:t>
      </w:r>
      <w:hyperlink w:anchor="_ed0e236e287ed6e0d387f83ba2c70900" w:history="1">
        <w:r w:rsidRPr="00446E2F">
          <w:rPr>
            <w:rStyle w:val="Hyperlink"/>
            <w:color w:val="0066FF"/>
          </w:rPr>
          <w:t>Multiplicity Reference</w:t>
        </w:r>
      </w:hyperlink>
      <w:r w:rsidR="00446E2F">
        <w:t xml:space="preserve"> </w:t>
      </w:r>
    </w:p>
    <w:p w:rsidR="00347871" w:rsidRDefault="00347871" w:rsidP="004E3AD0">
      <w:pPr>
        <w:pStyle w:val="BodyText"/>
        <w:spacing w:before="60" w:after="120"/>
        <w:ind w:firstLine="720"/>
      </w:pPr>
      <w:r>
        <w:t xml:space="preserve">One or more types or properties that define the "from" side of a multiplicity. </w:t>
      </w:r>
      <w:r>
        <w:br/>
      </w:r>
      <w:r>
        <w:br/>
        <w:t>Where with respect to is undefined and &lt;multiplicity of&gt; is a property, all properties that are &lt;property of&gt; the same structured type as &lt;multiplicity of&gt; shall be considered the set of &lt;with respect to&gt; properties.  I.e. all the "other ends" of a relationship.</w:t>
      </w:r>
      <w:r>
        <w:br/>
      </w:r>
      <w:r>
        <w:br/>
        <w:t xml:space="preserve">&lt;with respect to&gt; provides for complex multiplicities across n-ary situations, data structures and relationships. </w:t>
      </w:r>
    </w:p>
    <w:p w:rsidR="00347871" w:rsidRDefault="0063199A" w:rsidP="00347871">
      <w:pPr>
        <w:ind w:left="605" w:hanging="245"/>
      </w:pPr>
      <w:r w:rsidRPr="00C00B6E">
        <w:rPr>
          <w:noProof/>
        </w:rPr>
        <w:pict>
          <v:shape id="_x0000_i1119" type="#_x0000_t75" alt="-796611095.emf" style="width:12pt;height:12pt;visibility:visible;mso-wrap-style:square">
            <v:imagedata r:id="rId10" o:title="-796611095"/>
          </v:shape>
        </w:pict>
      </w:r>
      <w:r w:rsidR="00347871">
        <w:t xml:space="preserve"> </w:t>
      </w:r>
      <w:r w:rsidR="0061586D">
        <w:t xml:space="preserve"> </w:t>
      </w:r>
      <w:r w:rsidR="00347871">
        <w:t>multiplicity of</w:t>
      </w:r>
      <w:r w:rsidR="00347871">
        <w:rPr>
          <w:rFonts w:cs="Arial"/>
        </w:rPr>
        <w:fldChar w:fldCharType="begin"/>
      </w:r>
      <w:r w:rsidR="00347871">
        <w:instrText>XE"</w:instrText>
      </w:r>
      <w:r w:rsidR="00347871" w:rsidRPr="00413D75">
        <w:rPr>
          <w:rFonts w:cs="Arial"/>
        </w:rPr>
        <w:instrText>multiplicity of</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constrains: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61586D" w:rsidRDefault="0061586D" w:rsidP="0061586D">
      <w:r>
        <w:tab/>
      </w:r>
      <w:r w:rsidR="004241E6">
        <w:rPr>
          <w:i/>
        </w:rPr>
        <w:t>through</w:t>
      </w:r>
      <w:r w:rsidR="00102E5C">
        <w:rPr>
          <w:i/>
        </w:rPr>
        <w:t xml:space="preserve"> association</w:t>
      </w:r>
      <w:r w:rsidRPr="00446E2F">
        <w:rPr>
          <w:i/>
        </w:rPr>
        <w:t>:</w:t>
      </w:r>
      <w:r>
        <w:t xml:space="preserve"> </w:t>
      </w:r>
      <w:hyperlink w:anchor="_21d6541333265d82edbd9c7ea84ff00f" w:history="1">
        <w:r w:rsidRPr="00446E2F">
          <w:rPr>
            <w:rStyle w:val="Hyperlink"/>
            <w:color w:val="0066FF"/>
          </w:rPr>
          <w:t>Multiplicity Target</w:t>
        </w:r>
      </w:hyperlink>
      <w:r w:rsidR="00446E2F">
        <w:t xml:space="preserve"> </w:t>
      </w:r>
    </w:p>
    <w:p w:rsidR="00347871" w:rsidRDefault="00347871" w:rsidP="004E3AD0">
      <w:pPr>
        <w:pStyle w:val="BodyText"/>
        <w:spacing w:before="60" w:after="120"/>
        <w:ind w:firstLine="720"/>
      </w:pPr>
      <w:r>
        <w:t>The type or property that is the subject of a multiplicity constraint.</w:t>
      </w:r>
    </w:p>
    <w:p w:rsidR="00347871" w:rsidRDefault="00347871" w:rsidP="00347871"/>
    <w:p w:rsidR="00347871" w:rsidRDefault="00347871" w:rsidP="00347871">
      <w:pPr>
        <w:pStyle w:val="Heading2"/>
      </w:pPr>
      <w:bookmarkStart w:id="128" w:name="_ed0e236e287ed6e0d387f83ba2c70900"/>
      <w:r>
        <w:t>Association Multiplicity Reference</w:t>
      </w:r>
      <w:bookmarkEnd w:id="128"/>
      <w:r w:rsidRPr="003A31EC">
        <w:rPr>
          <w:rFonts w:cs="Arial"/>
        </w:rPr>
        <w:t xml:space="preserve"> </w:t>
      </w:r>
      <w:r>
        <w:rPr>
          <w:rFonts w:cs="Arial"/>
        </w:rPr>
        <w:fldChar w:fldCharType="begin"/>
      </w:r>
      <w:r>
        <w:instrText>XE"</w:instrText>
      </w:r>
      <w:r w:rsidRPr="00413D75">
        <w:rPr>
          <w:rFonts w:cs="Arial"/>
        </w:rPr>
        <w:instrText>Multiplicity Reference</w:instrText>
      </w:r>
      <w:r>
        <w:instrText>"</w:instrText>
      </w:r>
      <w:r>
        <w:rPr>
          <w:rFonts w:cs="Arial"/>
        </w:rPr>
        <w:fldChar w:fldCharType="end"/>
      </w:r>
      <w:r w:rsidR="009E71B4">
        <w:rPr>
          <w:rFonts w:cs="Arial"/>
        </w:rPr>
        <w:t xml:space="preserve"> </w:t>
      </w:r>
    </w:p>
    <w:p w:rsidR="00347871" w:rsidRDefault="00347871" w:rsidP="00F71BA8">
      <w:r>
        <w:t xml:space="preserve">Multiplicity may be defined between things. E.g. there are 2 wheels on a motorcycle. This is most often required where relationships have more than 2 ends. </w:t>
      </w:r>
      <w:r>
        <w:br/>
        <w:t>Multiplicity reference defines the "from" side of such a multiplicity (e.g. the motorcycle).</w:t>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118" type="#_x0000_t75" alt="1351710331.emf" style="width:12pt;height:12pt;visibility:visible;mso-wrap-style:square">
            <v:imagedata r:id="rId12" o:title="1351710331"/>
          </v:shape>
        </w:pict>
      </w:r>
      <w:r w:rsidR="00347871">
        <w:t xml:space="preserve"> with respect to</w:t>
      </w:r>
      <w:r w:rsidR="00347871">
        <w:rPr>
          <w:rFonts w:cs="Arial"/>
        </w:rPr>
        <w:fldChar w:fldCharType="begin"/>
      </w:r>
      <w:r w:rsidR="00347871">
        <w:instrText>XE"</w:instrText>
      </w:r>
      <w:r w:rsidR="00347871" w:rsidRPr="00413D75">
        <w:rPr>
          <w:rFonts w:cs="Arial"/>
        </w:rPr>
        <w:instrText>with respect to</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   </w:t>
      </w:r>
      <w:r w:rsidR="00347871" w:rsidRPr="00833C5F">
        <w:rPr>
          <w:i/>
        </w:rPr>
        <w:t>Redefines</w:t>
      </w:r>
      <w:r w:rsidR="00347871">
        <w:t xml:space="preserve">: constrains: </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E3AD0">
      <w:pPr>
        <w:pStyle w:val="BodyText"/>
        <w:spacing w:before="60" w:after="120"/>
        <w:ind w:firstLine="720"/>
      </w:pPr>
      <w:r>
        <w:t xml:space="preserve">One or more types or properties that define the "from" side of a multiplicity. </w:t>
      </w:r>
      <w:r>
        <w:br/>
      </w:r>
      <w:r>
        <w:br/>
        <w:t>Where with respect to is undefined and &lt;multiplicity of&gt; is a property, all properties that are &lt;property of&gt; the same structured type as &lt;multiplicity of&gt; shall be considered the set of &lt;with respect to&gt; properties.  I.e. all the "other ends" of a relationship.</w:t>
      </w:r>
      <w:r>
        <w:br/>
      </w:r>
      <w:r>
        <w:br/>
        <w:t xml:space="preserve">&lt;with respect to&gt; provides for complex multiplicities across n-ary situations, data structures and relationships. </w:t>
      </w:r>
    </w:p>
    <w:p w:rsidR="00347871" w:rsidRDefault="0063199A" w:rsidP="00347871">
      <w:pPr>
        <w:ind w:firstLine="720"/>
      </w:pPr>
      <w:r w:rsidRPr="00C00B6E">
        <w:rPr>
          <w:noProof/>
        </w:rPr>
        <w:pict>
          <v:shape id="_x0000_i1117" type="#_x0000_t75" alt="1351710331.emf" style="width:12pt;height:12pt;visibility:visible;mso-wrap-style:square">
            <v:imagedata r:id="rId12" o:title="1351710331"/>
          </v:shape>
        </w:pict>
      </w:r>
      <w:r w:rsidR="00347871">
        <w:t xml:space="preserve"> respect of</w:t>
      </w:r>
      <w:r w:rsidR="00347871">
        <w:rPr>
          <w:rFonts w:cs="Arial"/>
        </w:rPr>
        <w:fldChar w:fldCharType="begin"/>
      </w:r>
      <w:r w:rsidR="00347871">
        <w:instrText>XE"</w:instrText>
      </w:r>
      <w:r w:rsidR="00347871" w:rsidRPr="00413D75">
        <w:rPr>
          <w:rFonts w:cs="Arial"/>
        </w:rPr>
        <w:instrText>respect of</w:instrText>
      </w:r>
      <w:r w:rsidR="00347871">
        <w:instrText>"</w:instrText>
      </w:r>
      <w:r w:rsidR="00347871">
        <w:rPr>
          <w:rFonts w:cs="Arial"/>
        </w:rPr>
        <w:fldChar w:fldCharType="end"/>
      </w:r>
      <w:r w:rsidR="00347871">
        <w:t xml:space="preserve"> : </w:t>
      </w:r>
      <w:hyperlink w:anchor="_4ff1432ad36ac8beb6cbb7e9323d9f24" w:history="1">
        <w:r w:rsidR="00347871">
          <w:rPr>
            <w:rStyle w:val="Hyperlink"/>
          </w:rPr>
          <w:t>Multiplicity Constraint</w:t>
        </w:r>
      </w:hyperlink>
      <w:r w:rsidR="00347871">
        <w:t xml:space="preserve"> [*]   </w:t>
      </w:r>
      <w:r w:rsidR="00347871" w:rsidRPr="00833C5F">
        <w:rPr>
          <w:i/>
        </w:rPr>
        <w:t>Redefines</w:t>
      </w:r>
      <w:r w:rsidR="00347871">
        <w:t xml:space="preserve">: constrains: </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E3AD0">
      <w:pPr>
        <w:pStyle w:val="BodyText"/>
        <w:spacing w:before="60" w:after="120"/>
        <w:ind w:firstLine="720"/>
      </w:pPr>
      <w:r>
        <w:t>Multiplicity constraints using a property or type as a &lt;with respect to&gt; reference.</w:t>
      </w:r>
    </w:p>
    <w:p w:rsidR="00347871" w:rsidRDefault="00347871" w:rsidP="00347871"/>
    <w:p w:rsidR="00347871" w:rsidRDefault="00347871" w:rsidP="00347871">
      <w:pPr>
        <w:pStyle w:val="Heading2"/>
      </w:pPr>
      <w:bookmarkStart w:id="129" w:name="_21d6541333265d82edbd9c7ea84ff00f"/>
      <w:r>
        <w:t>Association Multiplicity Target</w:t>
      </w:r>
      <w:bookmarkEnd w:id="129"/>
      <w:r w:rsidRPr="003A31EC">
        <w:rPr>
          <w:rFonts w:cs="Arial"/>
        </w:rPr>
        <w:t xml:space="preserve"> </w:t>
      </w:r>
      <w:r>
        <w:rPr>
          <w:rFonts w:cs="Arial"/>
        </w:rPr>
        <w:fldChar w:fldCharType="begin"/>
      </w:r>
      <w:r>
        <w:instrText>XE"</w:instrText>
      </w:r>
      <w:r w:rsidRPr="00413D75">
        <w:rPr>
          <w:rFonts w:cs="Arial"/>
        </w:rPr>
        <w:instrText>Multiplicity Target</w:instrText>
      </w:r>
      <w:r>
        <w:instrText>"</w:instrText>
      </w:r>
      <w:r>
        <w:rPr>
          <w:rFonts w:cs="Arial"/>
        </w:rPr>
        <w:fldChar w:fldCharType="end"/>
      </w:r>
      <w:r w:rsidR="009E71B4">
        <w:rPr>
          <w:rFonts w:cs="Arial"/>
        </w:rPr>
        <w:t xml:space="preserve"> </w:t>
      </w:r>
    </w:p>
    <w:p w:rsidR="00347871" w:rsidRDefault="00347871" w:rsidP="00F71BA8">
      <w:r>
        <w:t>Relationship defining the type a multiplicity rule applies to. Note that properties are types and may also have multiplicity constraints.</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9562d6c08cbe5eb32022ec9309bb6160" w:history="1">
        <w:r w:rsidR="00347871">
          <w:rPr>
            <w:rStyle w:val="Hyperlink"/>
          </w:rPr>
          <w:t>Rule Constrains</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Association Ends</w:t>
      </w:r>
    </w:p>
    <w:p w:rsidR="00347871" w:rsidRDefault="0063199A" w:rsidP="00347871">
      <w:pPr>
        <w:ind w:firstLine="720"/>
      </w:pPr>
      <w:r w:rsidRPr="00C00B6E">
        <w:rPr>
          <w:noProof/>
        </w:rPr>
        <w:pict>
          <v:shape id="_x0000_i1116" type="#_x0000_t75" alt="-796611095.emf" style="width:12pt;height:12pt;visibility:visible;mso-wrap-style:square">
            <v:imagedata r:id="rId10" o:title="-796611095"/>
          </v:shape>
        </w:pict>
      </w:r>
      <w:r w:rsidR="00347871">
        <w:t xml:space="preserve"> multiplicity of</w:t>
      </w:r>
      <w:r w:rsidR="00347871">
        <w:rPr>
          <w:rFonts w:cs="Arial"/>
        </w:rPr>
        <w:fldChar w:fldCharType="begin"/>
      </w:r>
      <w:r w:rsidR="00347871">
        <w:instrText>XE"</w:instrText>
      </w:r>
      <w:r w:rsidR="00347871" w:rsidRPr="00413D75">
        <w:rPr>
          <w:rFonts w:cs="Arial"/>
        </w:rPr>
        <w:instrText>multiplicity of</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xml:space="preserve">: constrains: </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E3AD0">
      <w:pPr>
        <w:pStyle w:val="BodyText"/>
        <w:spacing w:before="60" w:after="120"/>
        <w:ind w:firstLine="720"/>
      </w:pPr>
      <w:r>
        <w:t>The type or property that is the subject of a multiplicity constraint.</w:t>
      </w:r>
    </w:p>
    <w:p w:rsidR="00347871" w:rsidRDefault="0063199A" w:rsidP="00347871">
      <w:pPr>
        <w:ind w:firstLine="720"/>
      </w:pPr>
      <w:r w:rsidRPr="00C00B6E">
        <w:rPr>
          <w:noProof/>
        </w:rPr>
        <w:pict>
          <v:shape id="_x0000_i1115" type="#_x0000_t75" alt="-796611095.emf" style="width:12pt;height:12pt;visibility:visible;mso-wrap-style:square">
            <v:imagedata r:id="rId10" o:title="-796611095"/>
          </v:shape>
        </w:pict>
      </w:r>
      <w:r w:rsidR="00347871">
        <w:t xml:space="preserve"> has multiplicity</w:t>
      </w:r>
      <w:r w:rsidR="00347871">
        <w:rPr>
          <w:rFonts w:cs="Arial"/>
        </w:rPr>
        <w:fldChar w:fldCharType="begin"/>
      </w:r>
      <w:r w:rsidR="00347871">
        <w:instrText>XE"</w:instrText>
      </w:r>
      <w:r w:rsidR="00347871" w:rsidRPr="00413D75">
        <w:rPr>
          <w:rFonts w:cs="Arial"/>
        </w:rPr>
        <w:instrText>has multiplicity</w:instrText>
      </w:r>
      <w:r w:rsidR="00347871">
        <w:instrText>"</w:instrText>
      </w:r>
      <w:r w:rsidR="00347871">
        <w:rPr>
          <w:rFonts w:cs="Arial"/>
        </w:rPr>
        <w:fldChar w:fldCharType="end"/>
      </w:r>
      <w:r w:rsidR="00347871">
        <w:t xml:space="preserve"> : </w:t>
      </w:r>
      <w:hyperlink w:anchor="_4ff1432ad36ac8beb6cbb7e9323d9f24" w:history="1">
        <w:r w:rsidR="00347871">
          <w:rPr>
            <w:rStyle w:val="Hyperlink"/>
          </w:rPr>
          <w:t>Multiplicity Constraint</w:t>
        </w:r>
      </w:hyperlink>
      <w:r w:rsidR="00347871">
        <w:t xml:space="preserve"> [*]   </w:t>
      </w:r>
      <w:r w:rsidR="00347871" w:rsidRPr="00833C5F">
        <w:rPr>
          <w:i/>
        </w:rPr>
        <w:t>Redefines</w:t>
      </w:r>
      <w:r w:rsidR="00347871">
        <w:t xml:space="preserve">: constrains: </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E3AD0">
      <w:pPr>
        <w:pStyle w:val="BodyText"/>
        <w:spacing w:before="60" w:after="120"/>
        <w:ind w:firstLine="720"/>
      </w:pPr>
      <w:r>
        <w:t>Multiplicity constraint of a type or property.</w:t>
      </w:r>
    </w:p>
    <w:p w:rsidR="00347871" w:rsidRDefault="00347871" w:rsidP="00347871"/>
    <w:p w:rsidR="00347871" w:rsidRDefault="00347871" w:rsidP="00347871">
      <w:pPr>
        <w:pStyle w:val="Heading2"/>
      </w:pPr>
      <w:bookmarkStart w:id="130" w:name="_91be190e8014514a597300b286148d3e"/>
      <w:r>
        <w:t>Class Property Constraint</w:t>
      </w:r>
      <w:bookmarkEnd w:id="130"/>
      <w:r w:rsidRPr="003A31EC">
        <w:rPr>
          <w:rFonts w:cs="Arial"/>
        </w:rPr>
        <w:t xml:space="preserve"> </w:t>
      </w:r>
      <w:r>
        <w:rPr>
          <w:rFonts w:cs="Arial"/>
        </w:rPr>
        <w:fldChar w:fldCharType="begin"/>
      </w:r>
      <w:r>
        <w:instrText>XE"</w:instrText>
      </w:r>
      <w:r w:rsidRPr="00413D75">
        <w:rPr>
          <w:rFonts w:cs="Arial"/>
        </w:rPr>
        <w:instrText>Property Constraint</w:instrText>
      </w:r>
      <w:r>
        <w:instrText>"</w:instrText>
      </w:r>
      <w:r>
        <w:rPr>
          <w:rFonts w:cs="Arial"/>
        </w:rPr>
        <w:fldChar w:fldCharType="end"/>
      </w:r>
      <w:r w:rsidR="009E71B4">
        <w:rPr>
          <w:rFonts w:cs="Arial"/>
        </w:rPr>
        <w:t xml:space="preserve"> </w:t>
      </w:r>
    </w:p>
    <w:p w:rsidR="00347871" w:rsidRDefault="00347871" w:rsidP="00F71BA8">
      <w:r>
        <w:t>Abstract supertype for constraints that constrain properties types.</w:t>
      </w:r>
      <w:r>
        <w:br/>
      </w:r>
      <w:r>
        <w:br/>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82919e40af9ad2e13647e9d37bbf0956" w:history="1">
        <w:r w:rsidR="00347871">
          <w:rPr>
            <w:rStyle w:val="Hyperlink"/>
          </w:rPr>
          <w:t>Rule</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114" type="#_x0000_t75" alt="-796611095.emf" style="width:12pt;height:12pt;visibility:visible;mso-wrap-style:square">
            <v:imagedata r:id="rId10" o:title="-796611095"/>
          </v:shape>
        </w:pict>
      </w:r>
      <w:r w:rsidR="00347871">
        <w:t xml:space="preserve"> </w:t>
      </w:r>
      <w:r w:rsidR="007A366F">
        <w:t>&lt;&lt;Restriction&gt;&gt;</w:t>
      </w:r>
      <w:r w:rsidR="0061586D">
        <w:t xml:space="preserve"> </w:t>
      </w:r>
      <w:r w:rsidR="00347871">
        <w:t>constrains</w:t>
      </w:r>
      <w:r w:rsidR="00347871">
        <w:rPr>
          <w:rFonts w:cs="Arial"/>
        </w:rPr>
        <w:fldChar w:fldCharType="begin"/>
      </w:r>
      <w:r w:rsidR="00347871">
        <w:instrText>XE"</w:instrText>
      </w:r>
      <w:r w:rsidR="00347871" w:rsidRPr="00413D75">
        <w:rPr>
          <w:rFonts w:cs="Arial"/>
        </w:rPr>
        <w:instrText>constrains</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r w:rsidR="00347871" w:rsidRPr="00833C5F">
        <w:rPr>
          <w:i/>
        </w:rPr>
        <w:t>Redefines</w:t>
      </w:r>
      <w:r w:rsidR="00347871">
        <w:t>: constrains: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131" w:name="_46f4ceb21a63f9cbfb722eec3ff6daf3"/>
      <w:r>
        <w:t>Class Property Transitivity Constraint</w:t>
      </w:r>
      <w:bookmarkEnd w:id="131"/>
      <w:r w:rsidRPr="003A31EC">
        <w:rPr>
          <w:rFonts w:cs="Arial"/>
        </w:rPr>
        <w:t xml:space="preserve"> </w:t>
      </w:r>
      <w:r>
        <w:rPr>
          <w:rFonts w:cs="Arial"/>
        </w:rPr>
        <w:fldChar w:fldCharType="begin"/>
      </w:r>
      <w:r>
        <w:instrText>XE"</w:instrText>
      </w:r>
      <w:r w:rsidRPr="00413D75">
        <w:rPr>
          <w:rFonts w:cs="Arial"/>
        </w:rPr>
        <w:instrText>Property Transitivity Constraint</w:instrText>
      </w:r>
      <w:r>
        <w:instrText>"</w:instrText>
      </w:r>
      <w:r>
        <w:rPr>
          <w:rFonts w:cs="Arial"/>
        </w:rPr>
        <w:fldChar w:fldCharType="end"/>
      </w:r>
      <w:r w:rsidR="009E71B4">
        <w:rPr>
          <w:rFonts w:cs="Arial"/>
        </w:rPr>
        <w:t xml:space="preserve"> </w:t>
      </w:r>
    </w:p>
    <w:p w:rsidR="00347871" w:rsidRDefault="00347871" w:rsidP="00F71BA8">
      <w:r>
        <w:t xml:space="preserve">A transitive property defined by &lt;constrains&gt; interlinks two individuals A and C whenever it interlinks A with B and B with C for some individual B. </w:t>
      </w:r>
      <w:r>
        <w:br/>
        <w:t>For example "larger than" is transitive in that if Joe is larger than Sue and Sue is Larger then Sam, then Joe is larger than Sam.</w:t>
      </w:r>
      <w:r>
        <w:br/>
        <w:t>[OWL] TransitionObjectProperty</w:t>
      </w:r>
      <w:r>
        <w:br/>
      </w:r>
      <w:r>
        <w:br/>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91be190e8014514a597300b286148d3e" w:history="1">
        <w:r w:rsidR="00347871">
          <w:rPr>
            <w:rStyle w:val="Hyperlink"/>
          </w:rPr>
          <w:t>Property Constraint</w:t>
        </w:r>
      </w:hyperlink>
    </w:p>
    <w:p w:rsidR="00347871" w:rsidRDefault="00347871" w:rsidP="00347871"/>
    <w:p w:rsidR="00347871" w:rsidRDefault="00347871" w:rsidP="00347871">
      <w:pPr>
        <w:pStyle w:val="Heading2"/>
      </w:pPr>
      <w:bookmarkStart w:id="132" w:name="_21a81395f43285b5cc64ed921bc787b7"/>
      <w:r>
        <w:t>Association Property Type</w:t>
      </w:r>
      <w:bookmarkEnd w:id="132"/>
      <w:r w:rsidRPr="003A31EC">
        <w:rPr>
          <w:rFonts w:cs="Arial"/>
        </w:rPr>
        <w:t xml:space="preserve"> </w:t>
      </w:r>
      <w:r>
        <w:rPr>
          <w:rFonts w:cs="Arial"/>
        </w:rPr>
        <w:fldChar w:fldCharType="begin"/>
      </w:r>
      <w:r>
        <w:instrText>XE"</w:instrText>
      </w:r>
      <w:r w:rsidRPr="00413D75">
        <w:rPr>
          <w:rFonts w:cs="Arial"/>
        </w:rPr>
        <w:instrText>Property Type</w:instrText>
      </w:r>
      <w:r>
        <w:instrText>"</w:instrText>
      </w:r>
      <w:r>
        <w:rPr>
          <w:rFonts w:cs="Arial"/>
        </w:rPr>
        <w:fldChar w:fldCharType="end"/>
      </w:r>
      <w:r w:rsidR="009E71B4">
        <w:rPr>
          <w:rFonts w:cs="Arial"/>
        </w:rPr>
        <w:t xml:space="preserve"> </w:t>
      </w:r>
    </w:p>
    <w:p w:rsidR="00347871" w:rsidRDefault="00347871" w:rsidP="00F71BA8">
      <w:r>
        <w:t>Relationship defining the type of a property.</w:t>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113" type="#_x0000_t75" alt="-796611095.emf" style="width:12pt;height:12pt;visibility:visible;mso-wrap-style:square">
            <v:imagedata r:id="rId10" o:title="-796611095"/>
          </v:shape>
        </w:pict>
      </w:r>
      <w:r w:rsidR="00347871">
        <w:t xml:space="preserve"> is of type</w:t>
      </w:r>
      <w:r w:rsidR="00347871">
        <w:rPr>
          <w:rFonts w:cs="Arial"/>
        </w:rPr>
        <w:fldChar w:fldCharType="begin"/>
      </w:r>
      <w:r w:rsidR="00347871">
        <w:instrText>XE"</w:instrText>
      </w:r>
      <w:r w:rsidR="00347871" w:rsidRPr="00413D75">
        <w:rPr>
          <w:rFonts w:cs="Arial"/>
        </w:rPr>
        <w:instrText>is of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xml:space="preserve">: constrains: </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E3AD0">
      <w:pPr>
        <w:pStyle w:val="BodyText"/>
        <w:spacing w:before="60" w:after="120"/>
        <w:ind w:firstLine="720"/>
      </w:pPr>
      <w:r>
        <w:t>A required type of a thing bound to a property.</w:t>
      </w:r>
      <w:r>
        <w:br/>
        <w:t>Note that the type may be inferred based on the value of &lt;prerequisite type&gt;.</w:t>
      </w:r>
      <w:r>
        <w:br/>
        <w:t xml:space="preserve">[OWL] rdfs:range, </w:t>
      </w:r>
    </w:p>
    <w:p w:rsidR="00347871" w:rsidRDefault="0063199A" w:rsidP="00347871">
      <w:pPr>
        <w:ind w:firstLine="720"/>
      </w:pPr>
      <w:r w:rsidRPr="00C00B6E">
        <w:rPr>
          <w:noProof/>
        </w:rPr>
        <w:pict>
          <v:shape id="_x0000_i1112" type="#_x0000_t75" alt="-796611095.emf" style="width:12pt;height:12pt;visibility:visible;mso-wrap-style:square">
            <v:imagedata r:id="rId10" o:title="-796611095"/>
          </v:shape>
        </w:pict>
      </w:r>
      <w:r w:rsidR="00347871">
        <w:t xml:space="preserve"> properties of type</w:t>
      </w:r>
      <w:r w:rsidR="00347871">
        <w:rPr>
          <w:rFonts w:cs="Arial"/>
        </w:rPr>
        <w:fldChar w:fldCharType="begin"/>
      </w:r>
      <w:r w:rsidR="00347871">
        <w:instrText>XE"</w:instrText>
      </w:r>
      <w:r w:rsidR="00347871" w:rsidRPr="00413D75">
        <w:rPr>
          <w:rFonts w:cs="Arial"/>
        </w:rPr>
        <w:instrText>properties of type</w:instrText>
      </w:r>
      <w:r w:rsidR="00347871">
        <w:instrText>"</w:instrText>
      </w:r>
      <w:r w:rsidR="00347871">
        <w:rPr>
          <w:rFonts w:cs="Arial"/>
        </w:rPr>
        <w:fldChar w:fldCharType="end"/>
      </w:r>
      <w:r w:rsidR="00347871">
        <w:t xml:space="preserve"> : </w:t>
      </w:r>
      <w:hyperlink w:anchor="_3e4d7d36a3b2cb4c9b85c1b88930178a" w:history="1">
        <w:r w:rsidR="00347871">
          <w:rPr>
            <w:rStyle w:val="Hyperlink"/>
          </w:rPr>
          <w:t>Property Type Constraint</w:t>
        </w:r>
      </w:hyperlink>
      <w:r w:rsidR="00347871">
        <w:t xml:space="preserve"> [*]   </w:t>
      </w:r>
      <w:r w:rsidR="00347871" w:rsidRPr="00833C5F">
        <w:rPr>
          <w:i/>
        </w:rPr>
        <w:t>Redefines</w:t>
      </w:r>
      <w:r w:rsidR="00347871">
        <w:t xml:space="preserve">: constrains: </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E3AD0">
      <w:pPr>
        <w:pStyle w:val="BodyText"/>
        <w:spacing w:before="60" w:after="120"/>
        <w:ind w:firstLine="720"/>
      </w:pPr>
      <w:r>
        <w:t>Properties typed by a type</w:t>
      </w:r>
    </w:p>
    <w:p w:rsidR="00347871" w:rsidRDefault="00347871" w:rsidP="00347871"/>
    <w:p w:rsidR="00347871" w:rsidRDefault="00347871" w:rsidP="00347871">
      <w:pPr>
        <w:pStyle w:val="Heading2"/>
      </w:pPr>
      <w:bookmarkStart w:id="133" w:name="_3e4d7d36a3b2cb4c9b85c1b88930178a"/>
      <w:r>
        <w:t>Class Property Type Constraint</w:t>
      </w:r>
      <w:bookmarkEnd w:id="133"/>
      <w:r w:rsidRPr="003A31EC">
        <w:rPr>
          <w:rFonts w:cs="Arial"/>
        </w:rPr>
        <w:t xml:space="preserve"> </w:t>
      </w:r>
      <w:r>
        <w:rPr>
          <w:rFonts w:cs="Arial"/>
        </w:rPr>
        <w:fldChar w:fldCharType="begin"/>
      </w:r>
      <w:r>
        <w:instrText>XE"</w:instrText>
      </w:r>
      <w:r w:rsidRPr="00413D75">
        <w:rPr>
          <w:rFonts w:cs="Arial"/>
        </w:rPr>
        <w:instrText>Property Type Constraint</w:instrText>
      </w:r>
      <w:r>
        <w:instrText>"</w:instrText>
      </w:r>
      <w:r>
        <w:rPr>
          <w:rFonts w:cs="Arial"/>
        </w:rPr>
        <w:fldChar w:fldCharType="end"/>
      </w:r>
      <w:r w:rsidR="009E71B4">
        <w:rPr>
          <w:rFonts w:cs="Arial"/>
        </w:rPr>
        <w:t xml:space="preserve"> </w:t>
      </w:r>
    </w:p>
    <w:p w:rsidR="00347871" w:rsidRDefault="00347871" w:rsidP="00F71BA8">
      <w:r>
        <w:t>A property type constraint defines the type(s) of a property.</w:t>
      </w:r>
      <w:r>
        <w:br/>
        <w:t>All elements bound to a property must have the type &lt;is of type&gt;. &lt;is of type&gt; may be pre-existing or inferred based on the value of &lt;prerequisite type&gt;.</w:t>
      </w:r>
      <w:r>
        <w:br/>
        <w:t xml:space="preserve">Note that Property Type Constraint is a rule independent of the definition of a property to allow for the type of a property </w:t>
      </w:r>
      <w:r>
        <w:lastRenderedPageBreak/>
        <w:t>to be refined in a more restrictive context.</w:t>
      </w:r>
      <w:r>
        <w:br/>
      </w:r>
      <w:r>
        <w:br/>
        <w:t>[FUML] TypedElement.type: Note: A property type constraint applied to a property has the same semantics as a UML TypedElement.</w:t>
      </w:r>
      <w:r>
        <w:br/>
      </w:r>
      <w:r>
        <w:br/>
        <w:t>[OWL] Union( AllValuesFrom, SomeValuesFrom, DataPropertyRange, ObjectPropertyRange)). &lt;is of type&gt; corresponds to rdfs:Range. &lt;constrains&gt;  corresponds to rdfs:Domain (note that in an association type or relationship type with two property types, the range will be the domain of the "opposite" property, if any).</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91be190e8014514a597300b286148d3e" w:history="1">
        <w:r w:rsidR="00347871">
          <w:rPr>
            <w:rStyle w:val="Hyperlink"/>
          </w:rPr>
          <w:t>Property Constraint</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rsidR="00347871" w:rsidRDefault="0063199A" w:rsidP="00E04E71">
      <w:pPr>
        <w:pStyle w:val="BodyText2"/>
        <w:spacing w:after="0" w:line="240" w:lineRule="auto"/>
      </w:pPr>
      <w:r w:rsidRPr="00C00B6E">
        <w:rPr>
          <w:noProof/>
        </w:rPr>
        <w:pict>
          <v:shape id="_x0000_i1111" type="#_x0000_t75" alt="76675802.emf" style="width:12pt;height:12pt;visibility:visible;mso-wrap-style:square">
            <v:imagedata r:id="rId13" o:title="76675802"/>
          </v:shape>
        </w:pict>
      </w:r>
      <w:r w:rsidR="00347871">
        <w:t xml:space="preserve"> prerequisite type</w:t>
      </w:r>
      <w:r w:rsidR="00347871">
        <w:rPr>
          <w:rFonts w:cs="Arial"/>
        </w:rPr>
        <w:fldChar w:fldCharType="begin"/>
      </w:r>
      <w:r w:rsidR="00347871">
        <w:instrText>XE"</w:instrText>
      </w:r>
      <w:r w:rsidR="00347871" w:rsidRPr="00413D75">
        <w:rPr>
          <w:rFonts w:cs="Arial"/>
        </w:rPr>
        <w:instrText>prerequisite type</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E04E71">
      <w:pPr>
        <w:pStyle w:val="BodyText"/>
        <w:spacing w:before="0" w:after="120"/>
      </w:pPr>
      <w:r>
        <w:t>If true, &lt;is of type&gt; is a prerequisite - the bound thing must be of the given type for the property to be bound. A non prerequisite type will cause a binding to infer &lt;is of type&gt;, provided all prerequisite types have been satisfied.</w:t>
      </w:r>
      <w:r>
        <w:br/>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110" type="#_x0000_t75" alt="-796611095.emf" style="width:12pt;height:12pt;visibility:visible;mso-wrap-style:square">
            <v:imagedata r:id="rId10" o:title="-796611095"/>
          </v:shape>
        </w:pict>
      </w:r>
      <w:r w:rsidR="00347871">
        <w:t xml:space="preserve"> </w:t>
      </w:r>
      <w:r w:rsidR="0061586D">
        <w:t xml:space="preserve"> </w:t>
      </w:r>
      <w:r w:rsidR="00347871">
        <w:t>is of type</w:t>
      </w:r>
      <w:r w:rsidR="00347871">
        <w:rPr>
          <w:rFonts w:cs="Arial"/>
        </w:rPr>
        <w:fldChar w:fldCharType="begin"/>
      </w:r>
      <w:r w:rsidR="00347871">
        <w:instrText>XE"</w:instrText>
      </w:r>
      <w:r w:rsidR="00347871" w:rsidRPr="00413D75">
        <w:rPr>
          <w:rFonts w:cs="Arial"/>
        </w:rPr>
        <w:instrText>is of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61586D" w:rsidRDefault="0061586D" w:rsidP="0061586D">
      <w:r>
        <w:tab/>
      </w:r>
      <w:r w:rsidR="004241E6">
        <w:rPr>
          <w:i/>
        </w:rPr>
        <w:t>through</w:t>
      </w:r>
      <w:r w:rsidR="00102E5C">
        <w:rPr>
          <w:i/>
        </w:rPr>
        <w:t xml:space="preserve"> association</w:t>
      </w:r>
      <w:r w:rsidRPr="00446E2F">
        <w:rPr>
          <w:i/>
        </w:rPr>
        <w:t>:</w:t>
      </w:r>
      <w:r>
        <w:t xml:space="preserve"> </w:t>
      </w:r>
      <w:hyperlink w:anchor="_21a81395f43285b5cc64ed921bc787b7" w:history="1">
        <w:r w:rsidRPr="00446E2F">
          <w:rPr>
            <w:rStyle w:val="Hyperlink"/>
            <w:color w:val="0066FF"/>
          </w:rPr>
          <w:t>Property Type</w:t>
        </w:r>
      </w:hyperlink>
      <w:r w:rsidR="00446E2F">
        <w:t xml:space="preserve"> </w:t>
      </w:r>
    </w:p>
    <w:p w:rsidR="00347871" w:rsidRDefault="00347871" w:rsidP="004E3AD0">
      <w:pPr>
        <w:pStyle w:val="BodyText"/>
        <w:spacing w:before="60" w:after="120"/>
        <w:ind w:firstLine="720"/>
      </w:pPr>
      <w:r>
        <w:t>A required type of a thing bound to a property.</w:t>
      </w:r>
      <w:r>
        <w:br/>
        <w:t>Note that the type may be inferred based on the value of &lt;prerequisite type&gt;.</w:t>
      </w:r>
      <w:r>
        <w:br/>
        <w:t xml:space="preserve">[OWL] rdfs:range, </w:t>
      </w:r>
    </w:p>
    <w:p w:rsidR="00347871" w:rsidRDefault="00347871" w:rsidP="00347871"/>
    <w:p w:rsidR="00347871" w:rsidRDefault="00347871" w:rsidP="00347871">
      <w:pPr>
        <w:pStyle w:val="Heading2"/>
      </w:pPr>
      <w:bookmarkStart w:id="134" w:name="_82919e40af9ad2e13647e9d37bbf0956"/>
      <w:r>
        <w:t>Class Rule</w:t>
      </w:r>
      <w:bookmarkEnd w:id="134"/>
      <w:r w:rsidRPr="003A31EC">
        <w:rPr>
          <w:rFonts w:cs="Arial"/>
        </w:rPr>
        <w:t xml:space="preserve"> </w:t>
      </w:r>
      <w:r>
        <w:rPr>
          <w:rFonts w:cs="Arial"/>
        </w:rPr>
        <w:fldChar w:fldCharType="begin"/>
      </w:r>
      <w:r>
        <w:instrText>XE"</w:instrText>
      </w:r>
      <w:r w:rsidRPr="00413D75">
        <w:rPr>
          <w:rFonts w:cs="Arial"/>
        </w:rPr>
        <w:instrText>Rule</w:instrText>
      </w:r>
      <w:r>
        <w:instrText>"</w:instrText>
      </w:r>
      <w:r>
        <w:rPr>
          <w:rFonts w:cs="Arial"/>
        </w:rPr>
        <w:fldChar w:fldCharType="end"/>
      </w:r>
      <w:r w:rsidR="009E71B4">
        <w:rPr>
          <w:rFonts w:cs="Arial"/>
        </w:rPr>
        <w:t xml:space="preserve"> </w:t>
      </w:r>
    </w:p>
    <w:p w:rsidR="00347871" w:rsidRDefault="00347871" w:rsidP="00F71BA8">
      <w:r>
        <w:t>A rule is a proposition that constrains one or more entities by limiting possible conditions or producing some effect.</w:t>
      </w:r>
      <w:r>
        <w:br/>
        <w:t>Note that rules may or may not be defined in the same context that they hold within or constraint. This support the "open world assumption" that a rule may be asserted outside of the scope of the rule or what the rule is constraining.</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3bd7c7d249201ad6f2447c6d182ba7f1" w:history="1">
        <w:r w:rsidR="00347871">
          <w:rPr>
            <w:rStyle w:val="Hyperlink"/>
          </w:rPr>
          <w:t>Proposition</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109" type="#_x0000_t75" alt="-796611095.emf" style="width:12pt;height:12pt;visibility:visible;mso-wrap-style:square">
            <v:imagedata r:id="rId10" o:title="-796611095"/>
          </v:shape>
        </w:pict>
      </w:r>
      <w:r w:rsidR="00347871">
        <w:t xml:space="preserve"> </w:t>
      </w:r>
      <w:r w:rsidR="0061586D">
        <w:t xml:space="preserve"> </w:t>
      </w:r>
      <w:r w:rsidR="00347871">
        <w:t>constrains</w:t>
      </w:r>
      <w:r w:rsidR="00347871">
        <w:rPr>
          <w:rFonts w:cs="Arial"/>
        </w:rPr>
        <w:fldChar w:fldCharType="begin"/>
      </w:r>
      <w:r w:rsidR="00347871">
        <w:instrText>XE"</w:instrText>
      </w:r>
      <w:r w:rsidR="00347871" w:rsidRPr="00413D75">
        <w:rPr>
          <w:rFonts w:cs="Arial"/>
        </w:rPr>
        <w:instrText>constrains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 </w:t>
      </w:r>
    </w:p>
    <w:p w:rsidR="0061586D" w:rsidRDefault="0061586D" w:rsidP="0061586D">
      <w:r>
        <w:tab/>
      </w:r>
      <w:r w:rsidR="004241E6">
        <w:rPr>
          <w:i/>
        </w:rPr>
        <w:t>through</w:t>
      </w:r>
      <w:r w:rsidR="00102E5C">
        <w:rPr>
          <w:i/>
        </w:rPr>
        <w:t xml:space="preserve"> association</w:t>
      </w:r>
      <w:r w:rsidRPr="00446E2F">
        <w:rPr>
          <w:i/>
        </w:rPr>
        <w:t>:</w:t>
      </w:r>
      <w:r>
        <w:t xml:space="preserve"> </w:t>
      </w:r>
      <w:hyperlink w:anchor="_9562d6c08cbe5eb32022ec9309bb6160" w:history="1">
        <w:r w:rsidRPr="00446E2F">
          <w:rPr>
            <w:rStyle w:val="Hyperlink"/>
            <w:color w:val="0066FF"/>
          </w:rPr>
          <w:t>Rule Constrains</w:t>
        </w:r>
      </w:hyperlink>
      <w:r w:rsidR="00446E2F">
        <w:t xml:space="preserve"> </w:t>
      </w:r>
    </w:p>
    <w:p w:rsidR="00347871" w:rsidRDefault="00347871" w:rsidP="004E3AD0">
      <w:pPr>
        <w:pStyle w:val="BodyText"/>
        <w:spacing w:before="60" w:after="120"/>
        <w:ind w:firstLine="720"/>
      </w:pPr>
      <w:r>
        <w:t xml:space="preserve">The entity or entities constrained by a rule.  </w:t>
      </w:r>
      <w:r>
        <w:br/>
        <w:t>Where a rule constrains a context, all things contextualized by the context shall be subject to the rule.</w:t>
      </w:r>
      <w:r>
        <w:br/>
        <w:t>Where there are no &lt;constrains&gt; for a rule, the rule applies globally - to the universal context.</w:t>
      </w:r>
    </w:p>
    <w:p w:rsidR="00347871" w:rsidRDefault="0063199A" w:rsidP="00347871">
      <w:pPr>
        <w:ind w:left="605" w:hanging="245"/>
      </w:pPr>
      <w:r w:rsidRPr="00C00B6E">
        <w:rPr>
          <w:noProof/>
        </w:rPr>
        <w:pict>
          <v:shape id="_x0000_i1108" type="#_x0000_t75" alt="-796611095.emf" style="width:12pt;height:12pt;visibility:visible;mso-wrap-style:square">
            <v:imagedata r:id="rId10" o:title="-796611095"/>
          </v:shape>
        </w:pict>
      </w:r>
      <w:r w:rsidR="00347871">
        <w:t xml:space="preserve"> </w:t>
      </w:r>
      <w:r w:rsidR="0061586D">
        <w:t xml:space="preserve"> </w:t>
      </w:r>
      <w:r w:rsidR="00347871">
        <w:t>subsumes</w:t>
      </w:r>
      <w:r w:rsidR="00347871">
        <w:rPr>
          <w:rFonts w:cs="Arial"/>
        </w:rPr>
        <w:fldChar w:fldCharType="begin"/>
      </w:r>
      <w:r w:rsidR="00347871">
        <w:instrText>XE"</w:instrText>
      </w:r>
      <w:r w:rsidR="00347871" w:rsidRPr="00413D75">
        <w:rPr>
          <w:rFonts w:cs="Arial"/>
        </w:rPr>
        <w:instrText>subsumes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 </w:t>
      </w:r>
    </w:p>
    <w:p w:rsidR="0061586D" w:rsidRDefault="0061586D" w:rsidP="0061586D">
      <w:r>
        <w:tab/>
      </w:r>
      <w:r w:rsidR="004241E6">
        <w:rPr>
          <w:i/>
        </w:rPr>
        <w:t>through</w:t>
      </w:r>
      <w:r w:rsidR="00102E5C">
        <w:rPr>
          <w:i/>
        </w:rPr>
        <w:t xml:space="preserve"> association</w:t>
      </w:r>
      <w:r w:rsidRPr="00446E2F">
        <w:rPr>
          <w:i/>
        </w:rPr>
        <w:t>:</w:t>
      </w:r>
      <w:r>
        <w:t xml:space="preserve"> </w:t>
      </w:r>
      <w:hyperlink w:anchor="_2673929faa9fd17148b1fb800c5f8cd0" w:history="1">
        <w:r w:rsidRPr="00446E2F">
          <w:rPr>
            <w:rStyle w:val="Hyperlink"/>
            <w:color w:val="0066FF"/>
          </w:rPr>
          <w:t>Rule Subsumption</w:t>
        </w:r>
      </w:hyperlink>
      <w:r w:rsidR="00446E2F">
        <w:t xml:space="preserve"> </w:t>
      </w:r>
    </w:p>
    <w:p w:rsidR="00347871" w:rsidRDefault="00347871" w:rsidP="004E3AD0">
      <w:pPr>
        <w:pStyle w:val="BodyText"/>
        <w:spacing w:before="60" w:after="120"/>
        <w:ind w:firstLine="720"/>
      </w:pPr>
      <w:r>
        <w:t>When a rule subsumes another the subsumed rule will not apply (fire) if the &lt;subsumed by&gt; rules applies (fires).</w:t>
      </w:r>
      <w:r>
        <w:br/>
        <w:t>Where rules are also patterns, a rule may specialize another which will subsume the specialized rule as well as include the generalized rule parts as parts of the specialized rule.</w:t>
      </w:r>
    </w:p>
    <w:p w:rsidR="00347871" w:rsidRDefault="0063199A" w:rsidP="00347871">
      <w:pPr>
        <w:ind w:left="605" w:hanging="245"/>
      </w:pPr>
      <w:r w:rsidRPr="00C00B6E">
        <w:rPr>
          <w:noProof/>
        </w:rPr>
        <w:pict>
          <v:shape id="_x0000_i1107" type="#_x0000_t75" alt="-796611095.emf" style="width:12pt;height:12pt;visibility:visible;mso-wrap-style:square">
            <v:imagedata r:id="rId10" o:title="-796611095"/>
          </v:shape>
        </w:pict>
      </w:r>
      <w:r w:rsidR="00347871">
        <w:t xml:space="preserve"> </w:t>
      </w:r>
      <w:r w:rsidR="0061586D">
        <w:t xml:space="preserve"> </w:t>
      </w:r>
      <w:r w:rsidR="00347871">
        <w:t>subsumed by</w:t>
      </w:r>
      <w:r w:rsidR="00347871">
        <w:rPr>
          <w:rFonts w:cs="Arial"/>
        </w:rPr>
        <w:fldChar w:fldCharType="begin"/>
      </w:r>
      <w:r w:rsidR="00347871">
        <w:instrText>XE"</w:instrText>
      </w:r>
      <w:r w:rsidR="00347871" w:rsidRPr="00413D75">
        <w:rPr>
          <w:rFonts w:cs="Arial"/>
        </w:rPr>
        <w:instrText>subsumed by</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 </w:t>
      </w:r>
    </w:p>
    <w:p w:rsidR="0061586D" w:rsidRDefault="0061586D" w:rsidP="0061586D">
      <w:r>
        <w:tab/>
      </w:r>
      <w:r w:rsidR="004241E6">
        <w:rPr>
          <w:i/>
        </w:rPr>
        <w:t>through</w:t>
      </w:r>
      <w:r w:rsidR="00102E5C">
        <w:rPr>
          <w:i/>
        </w:rPr>
        <w:t xml:space="preserve"> association</w:t>
      </w:r>
      <w:r w:rsidRPr="00446E2F">
        <w:rPr>
          <w:i/>
        </w:rPr>
        <w:t>:</w:t>
      </w:r>
      <w:r>
        <w:t xml:space="preserve"> </w:t>
      </w:r>
      <w:hyperlink w:anchor="_2673929faa9fd17148b1fb800c5f8cd0" w:history="1">
        <w:r w:rsidRPr="00446E2F">
          <w:rPr>
            <w:rStyle w:val="Hyperlink"/>
            <w:color w:val="0066FF"/>
          </w:rPr>
          <w:t>Rule Subsumption</w:t>
        </w:r>
      </w:hyperlink>
      <w:r w:rsidR="00446E2F">
        <w:t xml:space="preserve"> </w:t>
      </w:r>
    </w:p>
    <w:p w:rsidR="00347871" w:rsidRDefault="00347871" w:rsidP="004E3AD0">
      <w:pPr>
        <w:pStyle w:val="BodyText"/>
        <w:spacing w:before="60" w:after="120"/>
        <w:ind w:firstLine="720"/>
      </w:pPr>
      <w:r>
        <w:t>When rule is &lt;subsumed by&gt; another the subsumed rule will not apply (fire) if the &lt;subsumed by&gt; rules applies (fires).</w:t>
      </w:r>
    </w:p>
    <w:p w:rsidR="00347871" w:rsidRDefault="00347871" w:rsidP="00347871"/>
    <w:p w:rsidR="00347871" w:rsidRDefault="00347871" w:rsidP="00347871">
      <w:pPr>
        <w:pStyle w:val="Heading2"/>
      </w:pPr>
      <w:bookmarkStart w:id="135" w:name="_9562d6c08cbe5eb32022ec9309bb6160"/>
      <w:r>
        <w:lastRenderedPageBreak/>
        <w:t>Association Rule Constrains</w:t>
      </w:r>
      <w:bookmarkEnd w:id="135"/>
      <w:r w:rsidRPr="003A31EC">
        <w:rPr>
          <w:rFonts w:cs="Arial"/>
        </w:rPr>
        <w:t xml:space="preserve"> </w:t>
      </w:r>
      <w:r>
        <w:rPr>
          <w:rFonts w:cs="Arial"/>
        </w:rPr>
        <w:fldChar w:fldCharType="begin"/>
      </w:r>
      <w:r>
        <w:instrText>XE"</w:instrText>
      </w:r>
      <w:r w:rsidRPr="00413D75">
        <w:rPr>
          <w:rFonts w:cs="Arial"/>
        </w:rPr>
        <w:instrText>Rule Constrains</w:instrText>
      </w:r>
      <w:r>
        <w:instrText>"</w:instrText>
      </w:r>
      <w:r>
        <w:rPr>
          <w:rFonts w:cs="Arial"/>
        </w:rPr>
        <w:fldChar w:fldCharType="end"/>
      </w:r>
      <w:r w:rsidR="009E71B4">
        <w:rPr>
          <w:rFonts w:cs="Arial"/>
        </w:rPr>
        <w:t xml:space="preserve"> </w:t>
      </w:r>
    </w:p>
    <w:p w:rsidR="00347871" w:rsidRDefault="00347871" w:rsidP="00F71BA8">
      <w:r>
        <w:t>Relationship defining the entity constrained by a rule. Where no constrained entity is specified, all entities are constrained with the scope of &lt;holds within&gt; are constrained.</w:t>
      </w:r>
      <w:r>
        <w:br/>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106" type="#_x0000_t75" alt="-796611095.emf" style="width:12pt;height:12pt;visibility:visible;mso-wrap-style:square">
            <v:imagedata r:id="rId10" o:title="-796611095"/>
          </v:shape>
        </w:pict>
      </w:r>
      <w:r w:rsidR="00347871">
        <w:t xml:space="preserve"> constrains</w:t>
      </w:r>
      <w:r w:rsidR="00347871">
        <w:rPr>
          <w:rFonts w:cs="Arial"/>
        </w:rPr>
        <w:fldChar w:fldCharType="begin"/>
      </w:r>
      <w:r w:rsidR="00347871">
        <w:instrText>XE"</w:instrText>
      </w:r>
      <w:r w:rsidR="00347871" w:rsidRPr="00413D75">
        <w:rPr>
          <w:rFonts w:cs="Arial"/>
        </w:rPr>
        <w:instrText>constrains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 </w:t>
      </w:r>
    </w:p>
    <w:p w:rsidR="00347871" w:rsidRDefault="00347871" w:rsidP="004E3AD0">
      <w:pPr>
        <w:pStyle w:val="BodyText"/>
        <w:spacing w:before="60" w:after="120"/>
        <w:ind w:firstLine="720"/>
      </w:pPr>
      <w:r>
        <w:t xml:space="preserve">The entity or entities constrained by a rule.  </w:t>
      </w:r>
      <w:r>
        <w:br/>
        <w:t>Where a rule constrains a context, all things contextualized by the context shall be subject to the rule.</w:t>
      </w:r>
      <w:r>
        <w:br/>
        <w:t>Where there are no &lt;constrains&gt; for a rule, the rule applies globally - to the universal context.</w:t>
      </w:r>
    </w:p>
    <w:p w:rsidR="00347871" w:rsidRDefault="0063199A" w:rsidP="00347871">
      <w:pPr>
        <w:ind w:firstLine="720"/>
      </w:pPr>
      <w:r w:rsidRPr="00C00B6E">
        <w:rPr>
          <w:noProof/>
        </w:rPr>
        <w:pict>
          <v:shape id="_x0000_i1105" type="#_x0000_t75" alt="-796611095.emf" style="width:12pt;height:12pt;visibility:visible;mso-wrap-style:square">
            <v:imagedata r:id="rId10" o:title="-796611095"/>
          </v:shape>
        </w:pict>
      </w:r>
      <w:r w:rsidR="00347871">
        <w:t xml:space="preserve"> constrained by</w:t>
      </w:r>
      <w:r w:rsidR="00347871">
        <w:rPr>
          <w:rFonts w:cs="Arial"/>
        </w:rPr>
        <w:fldChar w:fldCharType="begin"/>
      </w:r>
      <w:r w:rsidR="00347871">
        <w:instrText>XE"</w:instrText>
      </w:r>
      <w:r w:rsidR="00347871" w:rsidRPr="00413D75">
        <w:rPr>
          <w:rFonts w:cs="Arial"/>
        </w:rPr>
        <w:instrText>constrained by</w:instrText>
      </w:r>
      <w:r w:rsidR="00347871">
        <w:instrText>"</w:instrText>
      </w:r>
      <w:r w:rsidR="00347871">
        <w:rPr>
          <w:rFonts w:cs="Arial"/>
        </w:rPr>
        <w:fldChar w:fldCharType="end"/>
      </w:r>
      <w:r w:rsidR="00347871">
        <w:t xml:space="preserve"> : </w:t>
      </w:r>
      <w:hyperlink w:anchor="_82919e40af9ad2e13647e9d37bbf0956" w:history="1">
        <w:r w:rsidR="00347871">
          <w:rPr>
            <w:rStyle w:val="Hyperlink"/>
          </w:rPr>
          <w:t>Rule</w:t>
        </w:r>
      </w:hyperlink>
      <w:r w:rsidR="00347871">
        <w:t xml:space="preserve"> [*] </w:t>
      </w:r>
    </w:p>
    <w:p w:rsidR="00347871" w:rsidRDefault="00347871" w:rsidP="004E3AD0">
      <w:pPr>
        <w:pStyle w:val="BodyText"/>
        <w:spacing w:before="60" w:after="120"/>
        <w:ind w:firstLine="720"/>
      </w:pPr>
      <w:r>
        <w:t>Rules applying to an entity.</w:t>
      </w:r>
    </w:p>
    <w:p w:rsidR="00347871" w:rsidRDefault="00347871" w:rsidP="00347871"/>
    <w:p w:rsidR="00347871" w:rsidRDefault="00347871" w:rsidP="00347871">
      <w:pPr>
        <w:pStyle w:val="Heading2"/>
      </w:pPr>
      <w:bookmarkStart w:id="136" w:name="_2673929faa9fd17148b1fb800c5f8cd0"/>
      <w:r>
        <w:t>Association Rule Subsumption</w:t>
      </w:r>
      <w:bookmarkEnd w:id="136"/>
      <w:r w:rsidRPr="003A31EC">
        <w:rPr>
          <w:rFonts w:cs="Arial"/>
        </w:rPr>
        <w:t xml:space="preserve"> </w:t>
      </w:r>
      <w:r>
        <w:rPr>
          <w:rFonts w:cs="Arial"/>
        </w:rPr>
        <w:fldChar w:fldCharType="begin"/>
      </w:r>
      <w:r>
        <w:instrText>XE"</w:instrText>
      </w:r>
      <w:r w:rsidRPr="00413D75">
        <w:rPr>
          <w:rFonts w:cs="Arial"/>
        </w:rPr>
        <w:instrText>Rule Subsumption</w:instrText>
      </w:r>
      <w:r>
        <w:instrText>"</w:instrText>
      </w:r>
      <w:r>
        <w:rPr>
          <w:rFonts w:cs="Arial"/>
        </w:rPr>
        <w:fldChar w:fldCharType="end"/>
      </w:r>
      <w:r w:rsidR="009E71B4">
        <w:rPr>
          <w:rFonts w:cs="Arial"/>
        </w:rPr>
        <w:t xml:space="preserve"> </w:t>
      </w:r>
    </w:p>
    <w:p w:rsidR="00347871" w:rsidRDefault="00347871" w:rsidP="00F71BA8">
      <w:r>
        <w:t>Relationship defining rule subsumption. When a rule subsumes another the subsumed rule will not apply (fire) if the &lt;subsumed by&gt; rules applies (fires).</w:t>
      </w:r>
      <w:r>
        <w:br/>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104" type="#_x0000_t75" alt="-796611095.emf" style="width:12pt;height:12pt;visibility:visible;mso-wrap-style:square">
            <v:imagedata r:id="rId10" o:title="-796611095"/>
          </v:shape>
        </w:pict>
      </w:r>
      <w:r w:rsidR="00347871">
        <w:t xml:space="preserve"> subsumes</w:t>
      </w:r>
      <w:r w:rsidR="00347871">
        <w:rPr>
          <w:rFonts w:cs="Arial"/>
        </w:rPr>
        <w:fldChar w:fldCharType="begin"/>
      </w:r>
      <w:r w:rsidR="00347871">
        <w:instrText>XE"</w:instrText>
      </w:r>
      <w:r w:rsidR="00347871" w:rsidRPr="00413D75">
        <w:rPr>
          <w:rFonts w:cs="Arial"/>
        </w:rPr>
        <w:instrText>subsumes</w:instrText>
      </w:r>
      <w:r w:rsidR="00347871">
        <w:instrText>"</w:instrText>
      </w:r>
      <w:r w:rsidR="00347871">
        <w:rPr>
          <w:rFonts w:cs="Arial"/>
        </w:rPr>
        <w:fldChar w:fldCharType="end"/>
      </w:r>
      <w:r w:rsidR="00347871">
        <w:t xml:space="preserve"> : </w:t>
      </w:r>
      <w:hyperlink w:anchor="_82919e40af9ad2e13647e9d37bbf0956" w:history="1">
        <w:r w:rsidR="00347871">
          <w:rPr>
            <w:rStyle w:val="Hyperlink"/>
          </w:rPr>
          <w:t>Rule</w:t>
        </w:r>
      </w:hyperlink>
      <w:r w:rsidR="00347871">
        <w:t xml:space="preserve"> [*] </w:t>
      </w:r>
    </w:p>
    <w:p w:rsidR="00347871" w:rsidRDefault="00347871" w:rsidP="004E3AD0">
      <w:pPr>
        <w:pStyle w:val="BodyText"/>
        <w:spacing w:before="60" w:after="120"/>
        <w:ind w:firstLine="720"/>
      </w:pPr>
      <w:r>
        <w:t>When a rule subsumes another the subsumed rule will not apply (fire) if the &lt;subsumed by&gt; rules applies (fires).</w:t>
      </w:r>
      <w:r>
        <w:br/>
        <w:t>Where rules are also patterns, a rule may specialize another which will subsume the specialized rule as well as include the generalized rule parts as parts of the specialized rule.</w:t>
      </w:r>
    </w:p>
    <w:p w:rsidR="00347871" w:rsidRDefault="0063199A" w:rsidP="00347871">
      <w:pPr>
        <w:ind w:firstLine="720"/>
      </w:pPr>
      <w:r w:rsidRPr="00C00B6E">
        <w:rPr>
          <w:noProof/>
        </w:rPr>
        <w:pict>
          <v:shape id="_x0000_i1103" type="#_x0000_t75" alt="-796611095.emf" style="width:12pt;height:12pt;visibility:visible;mso-wrap-style:square">
            <v:imagedata r:id="rId10" o:title="-796611095"/>
          </v:shape>
        </w:pict>
      </w:r>
      <w:r w:rsidR="00347871">
        <w:t xml:space="preserve"> subsumed by</w:t>
      </w:r>
      <w:r w:rsidR="00347871">
        <w:rPr>
          <w:rFonts w:cs="Arial"/>
        </w:rPr>
        <w:fldChar w:fldCharType="begin"/>
      </w:r>
      <w:r w:rsidR="00347871">
        <w:instrText>XE"</w:instrText>
      </w:r>
      <w:r w:rsidR="00347871" w:rsidRPr="00413D75">
        <w:rPr>
          <w:rFonts w:cs="Arial"/>
        </w:rPr>
        <w:instrText>subsumed by</w:instrText>
      </w:r>
      <w:r w:rsidR="00347871">
        <w:instrText>"</w:instrText>
      </w:r>
      <w:r w:rsidR="00347871">
        <w:rPr>
          <w:rFonts w:cs="Arial"/>
        </w:rPr>
        <w:fldChar w:fldCharType="end"/>
      </w:r>
      <w:r w:rsidR="00347871">
        <w:t xml:space="preserve"> : </w:t>
      </w:r>
      <w:hyperlink w:anchor="_82919e40af9ad2e13647e9d37bbf0956" w:history="1">
        <w:r w:rsidR="00347871">
          <w:rPr>
            <w:rStyle w:val="Hyperlink"/>
          </w:rPr>
          <w:t>Rule</w:t>
        </w:r>
      </w:hyperlink>
      <w:r w:rsidR="00347871">
        <w:t xml:space="preserve"> [*] </w:t>
      </w:r>
    </w:p>
    <w:p w:rsidR="00347871" w:rsidRDefault="00347871" w:rsidP="004E3AD0">
      <w:pPr>
        <w:pStyle w:val="BodyText"/>
        <w:spacing w:before="60" w:after="120"/>
        <w:ind w:firstLine="720"/>
      </w:pPr>
      <w:r>
        <w:t>When rule is &lt;subsumed by&gt; another the subsumed rule will not apply (fire) if the &lt;subsumed by&gt; rules applies (fires).</w:t>
      </w:r>
    </w:p>
    <w:p w:rsidR="00347871" w:rsidRDefault="00347871" w:rsidP="00347871"/>
    <w:p w:rsidR="00347871" w:rsidRDefault="00347871" w:rsidP="00347871">
      <w:pPr>
        <w:pStyle w:val="Heading2"/>
      </w:pPr>
      <w:bookmarkStart w:id="137" w:name="_41c2b6fb1f0e7f7bc2f2e429d762af6f"/>
      <w:r>
        <w:t>Association Specialization</w:t>
      </w:r>
      <w:bookmarkEnd w:id="137"/>
      <w:r w:rsidRPr="003A31EC">
        <w:rPr>
          <w:rFonts w:cs="Arial"/>
        </w:rPr>
        <w:t xml:space="preserve"> </w:t>
      </w:r>
      <w:r>
        <w:rPr>
          <w:rFonts w:cs="Arial"/>
        </w:rPr>
        <w:fldChar w:fldCharType="begin"/>
      </w:r>
      <w:r>
        <w:instrText>XE"</w:instrText>
      </w:r>
      <w:r w:rsidRPr="00413D75">
        <w:rPr>
          <w:rFonts w:cs="Arial"/>
        </w:rPr>
        <w:instrText>Specialization</w:instrText>
      </w:r>
      <w:r>
        <w:instrText>"</w:instrText>
      </w:r>
      <w:r>
        <w:rPr>
          <w:rFonts w:cs="Arial"/>
        </w:rPr>
        <w:fldChar w:fldCharType="end"/>
      </w:r>
      <w:r w:rsidR="009E71B4">
        <w:rPr>
          <w:rFonts w:cs="Arial"/>
        </w:rPr>
        <w:t xml:space="preserve"> </w:t>
      </w:r>
    </w:p>
    <w:p w:rsidR="00347871" w:rsidRDefault="00347871" w:rsidP="00F71BA8">
      <w:r>
        <w:t>Relationship defining the specific type of a generalization constraint.</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9562d6c08cbe5eb32022ec9309bb6160" w:history="1">
        <w:r w:rsidR="00347871">
          <w:rPr>
            <w:rStyle w:val="Hyperlink"/>
          </w:rPr>
          <w:t>Rule Constrains</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102" type="#_x0000_t75" alt="-796611095.emf" style="width:12pt;height:12pt;visibility:visible;mso-wrap-style:square">
            <v:imagedata r:id="rId10" o:title="-796611095"/>
          </v:shape>
        </w:pict>
      </w:r>
      <w:r w:rsidR="00347871">
        <w:t xml:space="preserve"> has specific</w:t>
      </w:r>
      <w:r w:rsidR="00347871">
        <w:rPr>
          <w:rFonts w:cs="Arial"/>
        </w:rPr>
        <w:fldChar w:fldCharType="begin"/>
      </w:r>
      <w:r w:rsidR="00347871">
        <w:instrText>XE"</w:instrText>
      </w:r>
      <w:r w:rsidR="00347871" w:rsidRPr="00413D75">
        <w:rPr>
          <w:rFonts w:cs="Arial"/>
        </w:rPr>
        <w:instrText>has specific</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4E3AD0">
      <w:pPr>
        <w:pStyle w:val="BodyText"/>
        <w:spacing w:before="60" w:after="120"/>
        <w:ind w:firstLine="720"/>
      </w:pPr>
      <w:r>
        <w:t>The specific type in a generalization rule.</w:t>
      </w:r>
      <w:r>
        <w:br/>
        <w:t>[ISO 1087] generic concept: concept (3.2.1) in a generic relation (3.2.21) having the narrower intension (3.2.9)</w:t>
      </w:r>
      <w:r>
        <w:br/>
        <w:t>[FUML] specific</w:t>
      </w:r>
      <w:r>
        <w:br/>
        <w:t>[ISO11404] A subtype is a datatype derived from an existing datatype, designated the base datatype, by restricting the value space to a subset of that of the base datatype whilst maintaining all characterizing operations. Subtypes</w:t>
      </w:r>
      <w:r>
        <w:br/>
        <w:t>are created by a kind of datatype generator which is unusual in that its only function is to define the relationship between the value spaces of the base datatype and the subtype.</w:t>
      </w:r>
      <w:r>
        <w:br/>
        <w:t>[OWL] Union( rdfs:subClassOf, SubObjectPropertyOf, SubDataPropertyOf)</w:t>
      </w:r>
    </w:p>
    <w:p w:rsidR="00347871" w:rsidRDefault="0063199A" w:rsidP="00347871">
      <w:pPr>
        <w:ind w:firstLine="720"/>
      </w:pPr>
      <w:r w:rsidRPr="00C00B6E">
        <w:rPr>
          <w:noProof/>
        </w:rPr>
        <w:pict>
          <v:shape id="_x0000_i1101" type="#_x0000_t75" alt="-796611095.emf" style="width:12pt;height:12pt;visibility:visible;mso-wrap-style:square">
            <v:imagedata r:id="rId10" o:title="-796611095"/>
          </v:shape>
        </w:pict>
      </w:r>
      <w:r w:rsidR="00347871">
        <w:t xml:space="preserve"> has generalization</w:t>
      </w:r>
      <w:r w:rsidR="00347871">
        <w:rPr>
          <w:rFonts w:cs="Arial"/>
        </w:rPr>
        <w:fldChar w:fldCharType="begin"/>
      </w:r>
      <w:r w:rsidR="00347871">
        <w:instrText>XE"</w:instrText>
      </w:r>
      <w:r w:rsidR="00347871" w:rsidRPr="00413D75">
        <w:rPr>
          <w:rFonts w:cs="Arial"/>
        </w:rPr>
        <w:instrText>has generalization</w:instrText>
      </w:r>
      <w:r w:rsidR="00347871">
        <w:instrText>"</w:instrText>
      </w:r>
      <w:r w:rsidR="00347871">
        <w:rPr>
          <w:rFonts w:cs="Arial"/>
        </w:rPr>
        <w:fldChar w:fldCharType="end"/>
      </w:r>
      <w:r w:rsidR="00347871">
        <w:t xml:space="preserve"> : </w:t>
      </w:r>
      <w:hyperlink w:anchor="_5f3998cf1a072f724861db93cee66cbf" w:history="1">
        <w:r w:rsidR="00347871">
          <w:rPr>
            <w:rStyle w:val="Hyperlink"/>
          </w:rPr>
          <w:t>Generalization Constraint</w:t>
        </w:r>
      </w:hyperlink>
      <w:r w:rsidR="00347871">
        <w:t xml:space="preserve"> [*] </w:t>
      </w:r>
    </w:p>
    <w:p w:rsidR="00347871" w:rsidRDefault="00347871" w:rsidP="004E3AD0">
      <w:pPr>
        <w:pStyle w:val="BodyText"/>
        <w:spacing w:before="60" w:after="120"/>
        <w:ind w:firstLine="720"/>
      </w:pPr>
      <w:r>
        <w:t>Generalization rules for a type</w:t>
      </w:r>
    </w:p>
    <w:p w:rsidR="00347871" w:rsidRDefault="00347871" w:rsidP="00347871"/>
    <w:p w:rsidR="00347871" w:rsidRDefault="00347871" w:rsidP="00347871">
      <w:pPr>
        <w:pStyle w:val="Heading2"/>
      </w:pPr>
      <w:bookmarkStart w:id="138" w:name="_ded47679f07683882f8f128d6911711a"/>
      <w:r>
        <w:lastRenderedPageBreak/>
        <w:t>Class Type Constraint</w:t>
      </w:r>
      <w:bookmarkEnd w:id="138"/>
      <w:r w:rsidRPr="003A31EC">
        <w:rPr>
          <w:rFonts w:cs="Arial"/>
        </w:rPr>
        <w:t xml:space="preserve"> </w:t>
      </w:r>
      <w:r>
        <w:rPr>
          <w:rFonts w:cs="Arial"/>
        </w:rPr>
        <w:fldChar w:fldCharType="begin"/>
      </w:r>
      <w:r>
        <w:instrText>XE"</w:instrText>
      </w:r>
      <w:r w:rsidRPr="00413D75">
        <w:rPr>
          <w:rFonts w:cs="Arial"/>
        </w:rPr>
        <w:instrText>Type Constraint</w:instrText>
      </w:r>
      <w:r>
        <w:instrText>"</w:instrText>
      </w:r>
      <w:r>
        <w:rPr>
          <w:rFonts w:cs="Arial"/>
        </w:rPr>
        <w:fldChar w:fldCharType="end"/>
      </w:r>
      <w:r w:rsidR="009E71B4">
        <w:rPr>
          <w:rFonts w:cs="Arial"/>
        </w:rPr>
        <w:t xml:space="preserve"> </w:t>
      </w:r>
    </w:p>
    <w:p w:rsidR="00347871" w:rsidRDefault="00347871" w:rsidP="00F71BA8">
      <w:r>
        <w:t>A constraint of a type, including Relationships types.</w:t>
      </w:r>
      <w:r>
        <w:br/>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82919e40af9ad2e13647e9d37bbf0956" w:history="1">
        <w:r w:rsidR="00347871">
          <w:rPr>
            <w:rStyle w:val="Hyperlink"/>
          </w:rPr>
          <w:t>Rule</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100" type="#_x0000_t75" alt="1351710331.emf" style="width:12pt;height:12pt;visibility:visible;mso-wrap-style:square">
            <v:imagedata r:id="rId12" o:title="1351710331"/>
          </v:shape>
        </w:pict>
      </w:r>
      <w:r w:rsidR="00347871">
        <w:t xml:space="preserve"> </w:t>
      </w:r>
      <w:r w:rsidR="0061586D">
        <w:t xml:space="preserve"> </w:t>
      </w:r>
      <w:r w:rsidR="00347871">
        <w:t>constrains</w:t>
      </w:r>
      <w:r w:rsidR="00347871">
        <w:rPr>
          <w:rFonts w:cs="Arial"/>
        </w:rPr>
        <w:fldChar w:fldCharType="begin"/>
      </w:r>
      <w:r w:rsidR="00347871">
        <w:instrText>XE"</w:instrText>
      </w:r>
      <w:r w:rsidR="00347871" w:rsidRPr="00413D75">
        <w:rPr>
          <w:rFonts w:cs="Arial"/>
        </w:rPr>
        <w:instrText>constrains</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constrains: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139" w:name="_59324bc0a187b5b1a45abfbd51f5a493"/>
      <w:r>
        <w:t>Association Unique Set</w:t>
      </w:r>
      <w:bookmarkEnd w:id="139"/>
      <w:r w:rsidRPr="003A31EC">
        <w:rPr>
          <w:rFonts w:cs="Arial"/>
        </w:rPr>
        <w:t xml:space="preserve"> </w:t>
      </w:r>
      <w:r>
        <w:rPr>
          <w:rFonts w:cs="Arial"/>
        </w:rPr>
        <w:fldChar w:fldCharType="begin"/>
      </w:r>
      <w:r>
        <w:instrText>XE"</w:instrText>
      </w:r>
      <w:r w:rsidRPr="00413D75">
        <w:rPr>
          <w:rFonts w:cs="Arial"/>
        </w:rPr>
        <w:instrText>Unique Set</w:instrText>
      </w:r>
      <w:r>
        <w:instrText>"</w:instrText>
      </w:r>
      <w:r>
        <w:rPr>
          <w:rFonts w:cs="Arial"/>
        </w:rPr>
        <w:fldChar w:fldCharType="end"/>
      </w:r>
      <w:r w:rsidR="009E71B4">
        <w:rPr>
          <w:rFonts w:cs="Arial"/>
        </w:rPr>
        <w:t xml:space="preserve"> </w:t>
      </w:r>
    </w:p>
    <w:p w:rsidR="00347871" w:rsidRDefault="00347871" w:rsidP="00F71BA8">
      <w:r>
        <w:t>Relationship defining the set of properties that uniquely identify an instance of the constrained type.</w:t>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099" type="#_x0000_t75" alt="1351710331.emf" style="width:12pt;height:12pt;visibility:visible;mso-wrap-style:square">
            <v:imagedata r:id="rId12" o:title="1351710331"/>
          </v:shape>
        </w:pict>
      </w:r>
      <w:r w:rsidR="00347871">
        <w:t xml:space="preserve"> has unique</w:t>
      </w:r>
      <w:r w:rsidR="00347871">
        <w:rPr>
          <w:rFonts w:cs="Arial"/>
        </w:rPr>
        <w:fldChar w:fldCharType="begin"/>
      </w:r>
      <w:r w:rsidR="00347871">
        <w:instrText>XE"</w:instrText>
      </w:r>
      <w:r w:rsidR="00347871" w:rsidRPr="00413D75">
        <w:rPr>
          <w:rFonts w:cs="Arial"/>
        </w:rPr>
        <w:instrText>has unique</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r w:rsidR="00347871" w:rsidRPr="00833C5F">
        <w:rPr>
          <w:i/>
        </w:rPr>
        <w:t>Redefines</w:t>
      </w:r>
      <w:r w:rsidR="00347871">
        <w:t xml:space="preserve">: constrains: </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E3AD0">
      <w:pPr>
        <w:pStyle w:val="BodyText"/>
        <w:spacing w:before="60" w:after="120"/>
        <w:ind w:firstLine="720"/>
      </w:pPr>
      <w:r>
        <w:t>The set of involved properties within a type that uniquely identify an individual.</w:t>
      </w:r>
    </w:p>
    <w:p w:rsidR="00347871" w:rsidRDefault="0063199A" w:rsidP="00347871">
      <w:pPr>
        <w:ind w:firstLine="720"/>
      </w:pPr>
      <w:r w:rsidRPr="00C00B6E">
        <w:rPr>
          <w:noProof/>
        </w:rPr>
        <w:pict>
          <v:shape id="_x0000_i1098" type="#_x0000_t75" alt="1351710331.emf" style="width:12pt;height:12pt;visibility:visible;mso-wrap-style:square">
            <v:imagedata r:id="rId12" o:title="1351710331"/>
          </v:shape>
        </w:pict>
      </w:r>
      <w:r w:rsidR="00347871">
        <w:t xml:space="preserve"> has uniqueness constraint</w:t>
      </w:r>
      <w:r w:rsidR="00347871">
        <w:rPr>
          <w:rFonts w:cs="Arial"/>
        </w:rPr>
        <w:fldChar w:fldCharType="begin"/>
      </w:r>
      <w:r w:rsidR="00347871">
        <w:instrText>XE"</w:instrText>
      </w:r>
      <w:r w:rsidR="00347871" w:rsidRPr="00413D75">
        <w:rPr>
          <w:rFonts w:cs="Arial"/>
        </w:rPr>
        <w:instrText>has uniqueness constraint</w:instrText>
      </w:r>
      <w:r w:rsidR="00347871">
        <w:instrText>"</w:instrText>
      </w:r>
      <w:r w:rsidR="00347871">
        <w:rPr>
          <w:rFonts w:cs="Arial"/>
        </w:rPr>
        <w:fldChar w:fldCharType="end"/>
      </w:r>
      <w:r w:rsidR="00347871">
        <w:t xml:space="preserve"> : </w:t>
      </w:r>
      <w:hyperlink w:anchor="_982e84b7afc784b4d0aa763204953a3d" w:history="1">
        <w:r w:rsidR="00347871">
          <w:rPr>
            <w:rStyle w:val="Hyperlink"/>
          </w:rPr>
          <w:t>Uniqueness Constraint</w:t>
        </w:r>
      </w:hyperlink>
      <w:r w:rsidR="00347871">
        <w:t xml:space="preserve"> [*]   </w:t>
      </w:r>
      <w:r w:rsidR="00347871" w:rsidRPr="00833C5F">
        <w:rPr>
          <w:i/>
        </w:rPr>
        <w:t>Redefines</w:t>
      </w:r>
      <w:r w:rsidR="00347871">
        <w:t xml:space="preserve">: constrains: </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E3AD0">
      <w:pPr>
        <w:pStyle w:val="BodyText"/>
        <w:spacing w:before="60" w:after="120"/>
        <w:ind w:firstLine="720"/>
      </w:pPr>
      <w:r>
        <w:t>Uniqueness constraints for a property.</w:t>
      </w:r>
    </w:p>
    <w:p w:rsidR="00347871" w:rsidRDefault="00347871" w:rsidP="00347871"/>
    <w:p w:rsidR="00347871" w:rsidRDefault="00347871" w:rsidP="00347871">
      <w:pPr>
        <w:pStyle w:val="Heading2"/>
      </w:pPr>
      <w:bookmarkStart w:id="140" w:name="_982e84b7afc784b4d0aa763204953a3d"/>
      <w:r>
        <w:t>Class Uniqueness Constraint</w:t>
      </w:r>
      <w:bookmarkEnd w:id="140"/>
      <w:r w:rsidRPr="003A31EC">
        <w:rPr>
          <w:rFonts w:cs="Arial"/>
        </w:rPr>
        <w:t xml:space="preserve"> </w:t>
      </w:r>
      <w:r>
        <w:rPr>
          <w:rFonts w:cs="Arial"/>
        </w:rPr>
        <w:fldChar w:fldCharType="begin"/>
      </w:r>
      <w:r>
        <w:instrText>XE"</w:instrText>
      </w:r>
      <w:r w:rsidRPr="00413D75">
        <w:rPr>
          <w:rFonts w:cs="Arial"/>
        </w:rPr>
        <w:instrText>Uniqueness Constraint</w:instrText>
      </w:r>
      <w:r>
        <w:instrText>"</w:instrText>
      </w:r>
      <w:r>
        <w:rPr>
          <w:rFonts w:cs="Arial"/>
        </w:rPr>
        <w:fldChar w:fldCharType="end"/>
      </w:r>
      <w:r w:rsidR="009E71B4">
        <w:rPr>
          <w:rFonts w:cs="Arial"/>
        </w:rPr>
        <w:t xml:space="preserve"> </w:t>
      </w:r>
    </w:p>
    <w:p w:rsidR="00347871" w:rsidRDefault="00347871" w:rsidP="00F71BA8">
      <w:r>
        <w:t xml:space="preserve">A constraint that, within the &lt;constrains&gt; type the rule applies to, the set of instances bound to the set of types in the "has unique" relation must be unique and serves to define the "identity" of each individual. </w:t>
      </w:r>
      <w:r>
        <w:br/>
        <w:t>Note: Uniqueness may be used to define a "key".</w:t>
      </w:r>
      <w:r>
        <w:br/>
        <w:t>[OWL] HasKey where CE (subject class expression) is &lt;constrains&gt; and &lt;has unique&gt; is Union(ObjectPropertyExpression, DataPropertyExpression)</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ded47679f07683882f8f128d6911711a" w:history="1">
        <w:r w:rsidR="00347871">
          <w:rPr>
            <w:rStyle w:val="Hyperlink"/>
          </w:rPr>
          <w:t>Type Constraint</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rsidR="00347871" w:rsidRDefault="0063199A" w:rsidP="00E04E71">
      <w:pPr>
        <w:pStyle w:val="BodyText2"/>
        <w:spacing w:after="0" w:line="240" w:lineRule="auto"/>
      </w:pPr>
      <w:r w:rsidRPr="00C00B6E">
        <w:rPr>
          <w:noProof/>
        </w:rPr>
        <w:pict>
          <v:shape id="_x0000_i1097" type="#_x0000_t75" alt="76675802.emf" style="width:12pt;height:12pt;visibility:visible;mso-wrap-style:square">
            <v:imagedata r:id="rId13" o:title="76675802"/>
          </v:shape>
        </w:pict>
      </w:r>
      <w:r w:rsidR="00347871">
        <w:t xml:space="preserve"> is primary identity</w:t>
      </w:r>
      <w:r w:rsidR="00347871">
        <w:rPr>
          <w:rFonts w:cs="Arial"/>
        </w:rPr>
        <w:fldChar w:fldCharType="begin"/>
      </w:r>
      <w:r w:rsidR="00347871">
        <w:instrText>XE"</w:instrText>
      </w:r>
      <w:r w:rsidR="00347871" w:rsidRPr="00413D75">
        <w:rPr>
          <w:rFonts w:cs="Arial"/>
        </w:rPr>
        <w:instrText>is primary identity</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E04E71">
      <w:pPr>
        <w:pStyle w:val="BodyText"/>
        <w:spacing w:before="0" w:after="120"/>
      </w:pPr>
      <w:r>
        <w:t>A uniqueness constraint that can be interpreted as a "primary key", the identity of an entity.</w:t>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096" type="#_x0000_t75" alt="1351710331.emf" style="width:12pt;height:12pt;visibility:visible;mso-wrap-style:square">
            <v:imagedata r:id="rId12" o:title="1351710331"/>
          </v:shape>
        </w:pict>
      </w:r>
      <w:r w:rsidR="00347871">
        <w:t xml:space="preserve"> </w:t>
      </w:r>
      <w:r w:rsidR="0061586D">
        <w:t xml:space="preserve"> </w:t>
      </w:r>
      <w:r w:rsidR="00347871">
        <w:t>has unique</w:t>
      </w:r>
      <w:r w:rsidR="00347871">
        <w:rPr>
          <w:rFonts w:cs="Arial"/>
        </w:rPr>
        <w:fldChar w:fldCharType="begin"/>
      </w:r>
      <w:r w:rsidR="00347871">
        <w:instrText>XE"</w:instrText>
      </w:r>
      <w:r w:rsidR="00347871" w:rsidRPr="00413D75">
        <w:rPr>
          <w:rFonts w:cs="Arial"/>
        </w:rPr>
        <w:instrText>has unique</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p>
    <w:p w:rsidR="0061586D" w:rsidRDefault="0061586D" w:rsidP="0061586D">
      <w:r>
        <w:tab/>
      </w:r>
      <w:r w:rsidR="004241E6">
        <w:rPr>
          <w:i/>
        </w:rPr>
        <w:t>through</w:t>
      </w:r>
      <w:r w:rsidR="00102E5C">
        <w:rPr>
          <w:i/>
        </w:rPr>
        <w:t xml:space="preserve"> association</w:t>
      </w:r>
      <w:r w:rsidRPr="00446E2F">
        <w:rPr>
          <w:i/>
        </w:rPr>
        <w:t>:</w:t>
      </w:r>
      <w:r>
        <w:t xml:space="preserve"> </w:t>
      </w:r>
      <w:hyperlink w:anchor="_59324bc0a187b5b1a45abfbd51f5a493" w:history="1">
        <w:r w:rsidRPr="00446E2F">
          <w:rPr>
            <w:rStyle w:val="Hyperlink"/>
            <w:color w:val="0066FF"/>
          </w:rPr>
          <w:t>Unique Set</w:t>
        </w:r>
      </w:hyperlink>
      <w:r w:rsidR="00446E2F">
        <w:t xml:space="preserve"> </w:t>
      </w:r>
    </w:p>
    <w:p w:rsidR="00347871" w:rsidRDefault="00347871" w:rsidP="004E3AD0">
      <w:pPr>
        <w:pStyle w:val="BodyText"/>
        <w:spacing w:before="60" w:after="120"/>
        <w:ind w:firstLine="720"/>
      </w:pPr>
      <w:r>
        <w:t>The set of involved properties within a type that uniquely identify an individual.</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r>
        <w:t>SMIF Conceptual Model::Situations</w:t>
      </w:r>
    </w:p>
    <w:p w:rsidR="00347871" w:rsidRDefault="00347871" w:rsidP="00A318C1">
      <w:pPr>
        <w:pStyle w:val="BodyText"/>
      </w:pPr>
      <w:r>
        <w:t>A situation is a particular configuration of things and their relations including spatial, temporal, and logical connections between those things valid over a period of time. Situations form the basis of all complex, time dependent entities.</w:t>
      </w:r>
    </w:p>
    <w:p w:rsidR="00347871" w:rsidRDefault="00347871" w:rsidP="00347871">
      <w:pPr>
        <w:pStyle w:val="Heading2"/>
      </w:pPr>
      <w:r>
        <w:t>Diagram: Situations</w:t>
      </w:r>
    </w:p>
    <w:p w:rsidR="00347871" w:rsidRDefault="0063199A" w:rsidP="00347871">
      <w:pPr>
        <w:jc w:val="center"/>
        <w:rPr>
          <w:rFonts w:cs="Arial"/>
        </w:rPr>
      </w:pPr>
      <w:r w:rsidRPr="00C00B6E">
        <w:rPr>
          <w:noProof/>
        </w:rPr>
        <w:pict>
          <v:shape id="Picture -1039290111.emf" o:spid="_x0000_i1095" type="#_x0000_t75" alt="-1039290111.emf" style="width:487.2pt;height:313.2pt;visibility:visible;mso-wrap-style:square">
            <v:imagedata r:id="rId44" o:title="-1039290111"/>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Situations</w:t>
      </w:r>
    </w:p>
    <w:p w:rsidR="00347871" w:rsidRDefault="00347871" w:rsidP="00347871">
      <w:r>
        <w:t xml:space="preserve"> </w:t>
      </w:r>
    </w:p>
    <w:p w:rsidR="00347871" w:rsidRDefault="00347871" w:rsidP="00347871"/>
    <w:p w:rsidR="00347871" w:rsidRDefault="00347871" w:rsidP="00347871">
      <w:pPr>
        <w:pStyle w:val="Heading2"/>
      </w:pPr>
      <w:bookmarkStart w:id="141" w:name="_318306db8339a16351b356169444c6ed"/>
      <w:r>
        <w:t>Class Actual Situation</w:t>
      </w:r>
      <w:bookmarkEnd w:id="141"/>
      <w:r w:rsidRPr="003A31EC">
        <w:rPr>
          <w:rFonts w:cs="Arial"/>
        </w:rPr>
        <w:t xml:space="preserve"> </w:t>
      </w:r>
      <w:r>
        <w:rPr>
          <w:rFonts w:cs="Arial"/>
        </w:rPr>
        <w:fldChar w:fldCharType="begin"/>
      </w:r>
      <w:r>
        <w:instrText>XE"</w:instrText>
      </w:r>
      <w:r w:rsidRPr="00413D75">
        <w:rPr>
          <w:rFonts w:cs="Arial"/>
        </w:rPr>
        <w:instrText>Actual Situation</w:instrText>
      </w:r>
      <w:r>
        <w:instrText>"</w:instrText>
      </w:r>
      <w:r>
        <w:rPr>
          <w:rFonts w:cs="Arial"/>
        </w:rPr>
        <w:fldChar w:fldCharType="end"/>
      </w:r>
      <w:r w:rsidR="009E71B4">
        <w:rPr>
          <w:rFonts w:cs="Arial"/>
        </w:rPr>
        <w:t xml:space="preserve"> </w:t>
      </w:r>
      <w:r w:rsidR="006F72CA">
        <w:rPr>
          <w:rFonts w:cs="Arial"/>
        </w:rPr>
        <w:t>&lt;&lt;Intersection&gt;&gt;</w:t>
      </w:r>
    </w:p>
    <w:p w:rsidR="00347871" w:rsidRDefault="00347871" w:rsidP="00F71BA8">
      <w:r>
        <w:t>An actual situation is an individual situation that actually exists, happened in the past or may exist in some possible world, not a template or process definition. Such situations must exist for a time interval, however there are no constraints on such a time interval - from an instant to the life of the universe.</w:t>
      </w:r>
      <w:r>
        <w:br/>
      </w:r>
      <w:r>
        <w:br/>
        <w:t>DTV: Occurrence: state of affairs that is a happening in the universe of discourse</w:t>
      </w:r>
      <w:r>
        <w:br/>
      </w:r>
    </w:p>
    <w:p w:rsidR="00347871" w:rsidRDefault="0063199A" w:rsidP="00347871">
      <w:pPr>
        <w:jc w:val="center"/>
      </w:pPr>
      <w:r w:rsidRPr="00C00B6E">
        <w:rPr>
          <w:noProof/>
        </w:rPr>
        <w:lastRenderedPageBreak/>
        <w:pict>
          <v:shape id="Picture 1670739643.emf" o:spid="_x0000_i1094" type="#_x0000_t75" alt="1670739643.emf" style="width:401.4pt;height:257.4pt;visibility:visible;mso-wrap-style:square">
            <v:imagedata r:id="rId45" o:title="1670739643"/>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Actual Situation</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e075b03ae73f89f5fcb1481cd5a16cbe" w:history="1">
        <w:r w:rsidR="00347871">
          <w:rPr>
            <w:rStyle w:val="Hyperlink"/>
          </w:rPr>
          <w:t>Actual Entity</w:t>
        </w:r>
      </w:hyperlink>
      <w:r w:rsidR="00347871">
        <w:t xml:space="preserve">, </w:t>
      </w:r>
      <w:hyperlink w:anchor="_8c517cf1950741c0f89edebf828214cc" w:history="1">
        <w:r w:rsidR="00347871">
          <w:rPr>
            <w:rStyle w:val="Hyperlink"/>
          </w:rPr>
          <w:t>Situation</w:t>
        </w:r>
      </w:hyperlink>
    </w:p>
    <w:p w:rsidR="00347871" w:rsidRDefault="00347871" w:rsidP="00347871"/>
    <w:p w:rsidR="00347871" w:rsidRDefault="00347871" w:rsidP="00347871">
      <w:pPr>
        <w:pStyle w:val="Heading2"/>
      </w:pPr>
      <w:bookmarkStart w:id="142" w:name="_8c517cf1950741c0f89edebf828214cc"/>
      <w:r>
        <w:t>Class Situation</w:t>
      </w:r>
      <w:bookmarkEnd w:id="142"/>
      <w:r w:rsidRPr="003A31EC">
        <w:rPr>
          <w:rFonts w:cs="Arial"/>
        </w:rPr>
        <w:t xml:space="preserve"> </w:t>
      </w:r>
      <w:r>
        <w:rPr>
          <w:rFonts w:cs="Arial"/>
        </w:rPr>
        <w:fldChar w:fldCharType="begin"/>
      </w:r>
      <w:r>
        <w:instrText>XE"</w:instrText>
      </w:r>
      <w:r w:rsidRPr="00413D75">
        <w:rPr>
          <w:rFonts w:cs="Arial"/>
        </w:rPr>
        <w:instrText>Situation</w:instrText>
      </w:r>
      <w:r>
        <w:instrText>"</w:instrText>
      </w:r>
      <w:r>
        <w:rPr>
          <w:rFonts w:cs="Arial"/>
        </w:rPr>
        <w:fldChar w:fldCharType="end"/>
      </w:r>
      <w:r w:rsidR="009E71B4">
        <w:rPr>
          <w:rFonts w:cs="Arial"/>
        </w:rPr>
        <w:t xml:space="preserve"> </w:t>
      </w:r>
    </w:p>
    <w:p w:rsidR="00347871" w:rsidRDefault="00347871" w:rsidP="00F71BA8">
      <w:r>
        <w:t>A situation is an identifiable entity composed of an arrangement of entities and the relations between them over a time interval. Situations are propositions and may be asserted as true or false in some context.  Situations may change over time, unless otherwise constrained. As an identifiable entity, situations may participate in relationships, thus situations are "first class" elements in SMIF.</w:t>
      </w:r>
      <w:r>
        <w:br/>
      </w:r>
      <w:r>
        <w:br/>
        <w:t>[SBVR] "State of affairs"</w:t>
      </w:r>
      <w:r>
        <w:br/>
        <w:t>[SOWA1999] Nexus</w:t>
      </w:r>
      <w:r>
        <w:br/>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66d62b068053cee3464e1e03e6035eed" w:history="1">
        <w:r w:rsidR="00347871">
          <w:rPr>
            <w:rStyle w:val="Hyperlink"/>
          </w:rPr>
          <w:t>Context</w:t>
        </w:r>
      </w:hyperlink>
      <w:r w:rsidR="00347871">
        <w:t xml:space="preserve">, </w:t>
      </w:r>
      <w:hyperlink w:anchor="_693daf0a0de3f4b82a04aee474c3f151" w:history="1">
        <w:r w:rsidR="00347871">
          <w:rPr>
            <w:rStyle w:val="Hyperlink"/>
          </w:rPr>
          <w:t>Lexical Scope</w:t>
        </w:r>
      </w:hyperlink>
      <w:r w:rsidR="00347871">
        <w:t xml:space="preserve">, </w:t>
      </w:r>
      <w:hyperlink w:anchor="_3bd7c7d249201ad6f2447c6d182ba7f1" w:history="1">
        <w:r w:rsidR="00347871">
          <w:rPr>
            <w:rStyle w:val="Hyperlink"/>
          </w:rPr>
          <w:t>Proposition</w:t>
        </w:r>
      </w:hyperlink>
      <w:r w:rsidR="00347871">
        <w:t xml:space="preserve">, </w:t>
      </w:r>
      <w:hyperlink w:anchor="_f2afd42e2b6e88484b5534f68f8549c1" w:history="1">
        <w:r w:rsidR="00347871">
          <w:rPr>
            <w:rStyle w:val="Hyperlink"/>
          </w:rPr>
          <w:t>Temporal Entity</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093" type="#_x0000_t75" alt="-796611095.emf" style="width:12pt;height:12pt;visibility:visible;mso-wrap-style:square">
            <v:imagedata r:id="rId10" o:title="-796611095"/>
          </v:shape>
        </w:pict>
      </w:r>
      <w:r w:rsidR="00347871">
        <w:t xml:space="preserve"> </w:t>
      </w:r>
      <w:r w:rsidR="007A366F">
        <w:t>&lt;&lt;Sufficient&gt;&gt;&lt;&lt;Restriction&gt;&gt;</w:t>
      </w:r>
      <w:r w:rsidR="00347871">
        <w:t xml:space="preserve"> : </w:t>
      </w:r>
      <w:hyperlink w:anchor="_50241f5936e61055293ca95f860768d8" w:history="1">
        <w:r w:rsidR="00347871">
          <w:rPr>
            <w:rStyle w:val="Hyperlink"/>
          </w:rPr>
          <w:t>Situation Type</w:t>
        </w:r>
      </w:hyperlink>
      <w:r w:rsidR="00347871">
        <w:t xml:space="preserve"> [1..*]   </w:t>
      </w:r>
      <w:r w:rsidR="00347871" w:rsidRPr="00833C5F">
        <w:rPr>
          <w:i/>
        </w:rPr>
        <w:t>Subsets</w:t>
      </w:r>
      <w:r w:rsidR="00347871">
        <w:t>: has type:</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63199A" w:rsidP="00347871">
      <w:pPr>
        <w:ind w:left="605" w:hanging="245"/>
      </w:pPr>
      <w:r w:rsidRPr="00C00B6E">
        <w:rPr>
          <w:noProof/>
        </w:rPr>
        <w:pict>
          <v:shape id="_x0000_i1092" type="#_x0000_t75" alt="-796611095.emf" style="width:12pt;height:12pt;visibility:visible;mso-wrap-style:square">
            <v:imagedata r:id="rId10" o:title="-796611095"/>
          </v:shape>
        </w:pict>
      </w:r>
      <w:r w:rsidR="00347871">
        <w:t xml:space="preserve"> </w:t>
      </w:r>
      <w:r w:rsidR="0061586D">
        <w:t xml:space="preserve"> </w:t>
      </w:r>
      <w:r w:rsidR="00347871">
        <w:t>matched by</w:t>
      </w:r>
      <w:r w:rsidR="00347871">
        <w:rPr>
          <w:rFonts w:cs="Arial"/>
        </w:rPr>
        <w:fldChar w:fldCharType="begin"/>
      </w:r>
      <w:r w:rsidR="00347871">
        <w:instrText>XE"</w:instrText>
      </w:r>
      <w:r w:rsidR="00347871" w:rsidRPr="00413D75">
        <w:rPr>
          <w:rFonts w:cs="Arial"/>
        </w:rPr>
        <w:instrText>matched by</w:instrText>
      </w:r>
      <w:r w:rsidR="00347871">
        <w:instrText>"</w:instrText>
      </w:r>
      <w:r w:rsidR="00347871">
        <w:rPr>
          <w:rFonts w:cs="Arial"/>
        </w:rPr>
        <w:fldChar w:fldCharType="end"/>
      </w:r>
      <w:r w:rsidR="00347871">
        <w:t xml:space="preserve"> : </w:t>
      </w:r>
      <w:hyperlink w:anchor="_20441cde84fc110fd98c6fa01fbf663f" w:history="1">
        <w:r w:rsidR="00347871">
          <w:rPr>
            <w:rStyle w:val="Hyperlink"/>
          </w:rPr>
          <w:t>Pattern Match</w:t>
        </w:r>
      </w:hyperlink>
      <w:r w:rsidR="00347871">
        <w:t xml:space="preserve"> [*] </w:t>
      </w:r>
    </w:p>
    <w:p w:rsidR="0061586D" w:rsidRDefault="0061586D" w:rsidP="0061586D">
      <w:r>
        <w:tab/>
      </w:r>
      <w:r w:rsidR="004241E6">
        <w:rPr>
          <w:i/>
        </w:rPr>
        <w:t>through</w:t>
      </w:r>
      <w:r w:rsidR="00102E5C">
        <w:rPr>
          <w:i/>
        </w:rPr>
        <w:t xml:space="preserve"> association</w:t>
      </w:r>
      <w:r w:rsidRPr="00446E2F">
        <w:rPr>
          <w:i/>
        </w:rPr>
        <w:t>:</w:t>
      </w:r>
      <w:r>
        <w:t xml:space="preserve"> </w:t>
      </w:r>
      <w:hyperlink w:anchor="_ce6e922a72c133e1ca5060d9703cff15" w:history="1">
        <w:r w:rsidRPr="00446E2F">
          <w:rPr>
            <w:rStyle w:val="Hyperlink"/>
            <w:color w:val="0066FF"/>
          </w:rPr>
          <w:t>Situation Matches</w:t>
        </w:r>
      </w:hyperlink>
      <w:r w:rsidR="00446E2F">
        <w:t xml:space="preserve"> </w:t>
      </w:r>
    </w:p>
    <w:p w:rsidR="00347871" w:rsidRDefault="00347871" w:rsidP="004E3AD0">
      <w:pPr>
        <w:pStyle w:val="BodyText"/>
        <w:spacing w:before="60" w:after="120"/>
        <w:ind w:firstLine="720"/>
      </w:pPr>
      <w:r>
        <w:t>Pattern matches that match the subject situation.</w:t>
      </w:r>
    </w:p>
    <w:p w:rsidR="00347871" w:rsidRDefault="00347871" w:rsidP="00347871"/>
    <w:p w:rsidR="00347871" w:rsidRDefault="00347871" w:rsidP="00347871">
      <w:pPr>
        <w:pStyle w:val="Heading2"/>
      </w:pPr>
      <w:bookmarkStart w:id="143" w:name="_50241f5936e61055293ca95f860768d8"/>
      <w:r>
        <w:t>Class Situation Type</w:t>
      </w:r>
      <w:bookmarkEnd w:id="143"/>
      <w:r w:rsidRPr="003A31EC">
        <w:rPr>
          <w:rFonts w:cs="Arial"/>
        </w:rPr>
        <w:t xml:space="preserve"> </w:t>
      </w:r>
      <w:r>
        <w:rPr>
          <w:rFonts w:cs="Arial"/>
        </w:rPr>
        <w:fldChar w:fldCharType="begin"/>
      </w:r>
      <w:r>
        <w:instrText>XE"</w:instrText>
      </w:r>
      <w:r w:rsidRPr="00413D75">
        <w:rPr>
          <w:rFonts w:cs="Arial"/>
        </w:rPr>
        <w:instrText>Situation Type</w:instrText>
      </w:r>
      <w:r>
        <w:instrText>"</w:instrText>
      </w:r>
      <w:r>
        <w:rPr>
          <w:rFonts w:cs="Arial"/>
        </w:rPr>
        <w:fldChar w:fldCharType="end"/>
      </w:r>
      <w:r w:rsidR="009E71B4">
        <w:rPr>
          <w:rFonts w:cs="Arial"/>
        </w:rPr>
        <w:t xml:space="preserve"> </w:t>
      </w:r>
    </w:p>
    <w:p w:rsidR="00347871" w:rsidRDefault="00347871" w:rsidP="00F71BA8">
      <w:r>
        <w:t>A situation type defines a kind of identifiable arrangement of individuals, assertions and the relations between them over a timespan.  As an identifiable entity, situations may participate in other situations and relationships by being bound to properties of those situations or relationships with bindings, thus situations are “first class” entities in a SMIF model.</w:t>
      </w:r>
      <w:r>
        <w:br/>
        <w:t>The roles or behaviors things (any entity or value) may play in a situation are identified as properties of the situation type.</w:t>
      </w:r>
      <w:r>
        <w:br/>
      </w:r>
      <w:r>
        <w:lastRenderedPageBreak/>
        <w:t>Entity types and roles may also be situation types.</w:t>
      </w:r>
      <w:r>
        <w:br/>
        <w:t>Syn. Type of a state of affairs.</w:t>
      </w:r>
      <w:r>
        <w:br/>
        <w:t>A situation type may have properties such that instances, may bind things to structures based on properties.</w:t>
      </w:r>
      <w:r>
        <w:br/>
        <w:t>Things may be bound to a structure (i.e. play a role in the structure) via properties. Things bound to properties of a structure may change over time, unless otherwise constrained.</w:t>
      </w:r>
      <w:r>
        <w:br/>
      </w:r>
      <w:r>
        <w:br/>
        <w:t>[DTV] situation kind: state of affairs that may or may not happen in some possible world</w:t>
      </w:r>
      <w:r>
        <w:br/>
      </w:r>
      <w:r>
        <w:br/>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a09117831b97c480bde825e7cd3696eb" w:history="1">
        <w:r w:rsidR="00347871">
          <w:rPr>
            <w:rStyle w:val="Hyperlink"/>
          </w:rPr>
          <w:t>Entity Type</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091" type="#_x0000_t75" alt="-796611095.emf" style="width:12pt;height:12pt;visibility:visible;mso-wrap-style:square">
            <v:imagedata r:id="rId10" o:title="-796611095"/>
          </v:shape>
        </w:pict>
      </w:r>
      <w:r w:rsidR="00347871">
        <w:t xml:space="preserve"> </w:t>
      </w:r>
      <w:r w:rsidR="007A366F">
        <w:t>&lt;&lt;Sufficient&gt;&gt;&lt;&lt;Restriction&gt;&gt;</w:t>
      </w:r>
      <w:r w:rsidR="00347871">
        <w:t xml:space="preserve"> : </w:t>
      </w:r>
      <w:hyperlink w:anchor="_8c517cf1950741c0f89edebf828214cc" w:history="1">
        <w:r w:rsidR="00347871">
          <w:rPr>
            <w:rStyle w:val="Hyperlink"/>
          </w:rPr>
          <w:t>Situation</w:t>
        </w:r>
      </w:hyperlink>
      <w:r w:rsidR="00347871">
        <w:t xml:space="preserve"> [*]   </w:t>
      </w:r>
      <w:r w:rsidR="00347871" w:rsidRPr="00833C5F">
        <w:rPr>
          <w:i/>
        </w:rPr>
        <w:t>Redefines</w:t>
      </w:r>
      <w:r w:rsidR="00347871">
        <w:t>: categorizes: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r>
        <w:t>SMIF Conceptual Model::Top level</w:t>
      </w:r>
    </w:p>
    <w:p w:rsidR="00347871" w:rsidRDefault="00347871" w:rsidP="00A318C1">
      <w:pPr>
        <w:pStyle w:val="BodyText"/>
      </w:pPr>
      <w:r>
        <w:t>The top level objects provide the foundation for all objects in a SMIF model</w:t>
      </w:r>
    </w:p>
    <w:p w:rsidR="00347871" w:rsidRDefault="00347871" w:rsidP="00347871">
      <w:pPr>
        <w:pStyle w:val="Heading2"/>
      </w:pPr>
      <w:r>
        <w:t>Diagram: Top Level</w:t>
      </w:r>
    </w:p>
    <w:p w:rsidR="00347871" w:rsidRDefault="0063199A" w:rsidP="00347871">
      <w:pPr>
        <w:jc w:val="center"/>
        <w:rPr>
          <w:rFonts w:cs="Arial"/>
        </w:rPr>
      </w:pPr>
      <w:r w:rsidRPr="00C00B6E">
        <w:rPr>
          <w:noProof/>
        </w:rPr>
        <w:pict>
          <v:shape id="Picture 303019813.emf" o:spid="_x0000_i1090" type="#_x0000_t75" alt="303019813.emf" style="width:487.2pt;height:456pt;visibility:visible;mso-wrap-style:square">
            <v:imagedata r:id="rId46" o:title="303019813"/>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Top Level</w:t>
      </w:r>
    </w:p>
    <w:p w:rsidR="00347871" w:rsidRDefault="00347871" w:rsidP="00A318C1">
      <w:pPr>
        <w:pStyle w:val="BodyText"/>
      </w:pPr>
      <w:r>
        <w:t>Diagram showing summary of top level classes and significant subtypes.</w:t>
      </w:r>
    </w:p>
    <w:p w:rsidR="00347871" w:rsidRDefault="00347871" w:rsidP="00347871">
      <w:r>
        <w:t xml:space="preserve"> </w:t>
      </w:r>
    </w:p>
    <w:p w:rsidR="00347871" w:rsidRDefault="00347871" w:rsidP="00347871"/>
    <w:p w:rsidR="00347871" w:rsidRDefault="00347871" w:rsidP="00347871">
      <w:pPr>
        <w:pStyle w:val="Heading2"/>
      </w:pPr>
      <w:bookmarkStart w:id="144" w:name="_e075b03ae73f89f5fcb1481cd5a16cbe"/>
      <w:r>
        <w:t>Class Actual Entity</w:t>
      </w:r>
      <w:bookmarkEnd w:id="144"/>
      <w:r w:rsidRPr="003A31EC">
        <w:rPr>
          <w:rFonts w:cs="Arial"/>
        </w:rPr>
        <w:t xml:space="preserve"> </w:t>
      </w:r>
      <w:r>
        <w:rPr>
          <w:rFonts w:cs="Arial"/>
        </w:rPr>
        <w:fldChar w:fldCharType="begin"/>
      </w:r>
      <w:r>
        <w:instrText>XE"</w:instrText>
      </w:r>
      <w:r w:rsidRPr="00413D75">
        <w:rPr>
          <w:rFonts w:cs="Arial"/>
        </w:rPr>
        <w:instrText>Actual Entity</w:instrText>
      </w:r>
      <w:r>
        <w:instrText>"</w:instrText>
      </w:r>
      <w:r>
        <w:rPr>
          <w:rFonts w:cs="Arial"/>
        </w:rPr>
        <w:fldChar w:fldCharType="end"/>
      </w:r>
      <w:r w:rsidR="009E71B4">
        <w:rPr>
          <w:rFonts w:cs="Arial"/>
        </w:rPr>
        <w:t xml:space="preserve"> </w:t>
      </w:r>
    </w:p>
    <w:p w:rsidR="00347871" w:rsidRDefault="00347871" w:rsidP="00F71BA8">
      <w:r>
        <w:t>An actual entity is an identifiable, temporal and individual person, specific object, process enactment, agreement, etc. Actual Entities do not have to be physical, e.i. may denote social constructs. Actual entities are disjoint from types.</w:t>
      </w:r>
      <w:r>
        <w:br/>
        <w:t>A more specific class of actual entity (e.g., Person) is intended to refine the classification of the individual thing.</w:t>
      </w:r>
      <w:r>
        <w:br/>
        <w:t xml:space="preserve">Individuality (or selfhood) is the state or quality of being an individual; particularly of being separate from other individuals and possessing  identity. Actual entities typically have a lifetime and some individuals may change over that lifetime. Individuals may have parts that together help define the individual but may change over time. </w:t>
      </w:r>
      <w:r>
        <w:br/>
        <w:t>"Actual" does not imply current existence.</w:t>
      </w:r>
      <w:r>
        <w:br/>
      </w:r>
      <w:r>
        <w:br/>
        <w:t xml:space="preserve">[ISO 1087] individual concept: concept (3.2.1) which corresponds to only one object </w:t>
      </w:r>
      <w:r>
        <w:br/>
      </w:r>
      <w:r>
        <w:br/>
        <w:t>[UML] Loose correspondence with "InstanceSpecification". SMIF instances are direct instances of their types, there is no "indirection" through value specification as their is in UML.</w:t>
      </w:r>
      <w:r>
        <w:br/>
      </w:r>
      <w:r>
        <w:br/>
        <w:t>[Guizzardi] (individual concept)</w:t>
      </w:r>
      <w:r>
        <w:br/>
      </w:r>
      <w:r>
        <w:br/>
        <w:t>[CL] Individual: one element of the universe of discourse</w:t>
      </w:r>
      <w:r>
        <w:br/>
      </w:r>
      <w:r>
        <w:br/>
        <w:t>[DOLCE] Particular: particulars are entities which have no instances</w:t>
      </w:r>
      <w:r>
        <w:br/>
      </w:r>
      <w:r>
        <w:br/>
        <w:t>[SOWA1999] Independent. Can be considered "Actuality" when including social constructs in [SOWA1999] Physical.</w:t>
      </w:r>
      <w:r>
        <w:br/>
      </w:r>
      <w:r>
        <w:br/>
        <w:t>[OWL] Individual</w:t>
      </w:r>
    </w:p>
    <w:p w:rsidR="00347871" w:rsidRDefault="0063199A" w:rsidP="00347871">
      <w:pPr>
        <w:jc w:val="center"/>
      </w:pPr>
      <w:r w:rsidRPr="00C00B6E">
        <w:rPr>
          <w:noProof/>
        </w:rPr>
        <w:pict>
          <v:shape id="Picture -987250229.emf" o:spid="_x0000_i1089" type="#_x0000_t75" alt="-987250229.emf" style="width:351.6pt;height:195.6pt;visibility:visible;mso-wrap-style:square">
            <v:imagedata r:id="rId47" o:title="-987250229"/>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Actual Entity Detail</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f2afd42e2b6e88484b5534f68f8549c1" w:history="1">
        <w:r w:rsidR="00347871">
          <w:rPr>
            <w:rStyle w:val="Hyperlink"/>
          </w:rPr>
          <w:t>Temporal Entity</w:t>
        </w:r>
      </w:hyperlink>
    </w:p>
    <w:p w:rsidR="00347871" w:rsidRDefault="00347871" w:rsidP="00347871"/>
    <w:p w:rsidR="00347871" w:rsidRDefault="00347871" w:rsidP="00347871">
      <w:pPr>
        <w:pStyle w:val="Heading2"/>
      </w:pPr>
      <w:bookmarkStart w:id="145" w:name="_98ff7066ce9f28f3ab4a80f88bc3fddc"/>
      <w:r>
        <w:t>Association Assertion</w:t>
      </w:r>
      <w:bookmarkEnd w:id="145"/>
      <w:r w:rsidRPr="003A31EC">
        <w:rPr>
          <w:rFonts w:cs="Arial"/>
        </w:rPr>
        <w:t xml:space="preserve"> </w:t>
      </w:r>
      <w:r>
        <w:rPr>
          <w:rFonts w:cs="Arial"/>
        </w:rPr>
        <w:fldChar w:fldCharType="begin"/>
      </w:r>
      <w:r>
        <w:instrText>XE"</w:instrText>
      </w:r>
      <w:r w:rsidRPr="00413D75">
        <w:rPr>
          <w:rFonts w:cs="Arial"/>
        </w:rPr>
        <w:instrText>Assertion</w:instrText>
      </w:r>
      <w:r>
        <w:instrText>"</w:instrText>
      </w:r>
      <w:r>
        <w:rPr>
          <w:rFonts w:cs="Arial"/>
        </w:rPr>
        <w:fldChar w:fldCharType="end"/>
      </w:r>
      <w:r w:rsidR="009E71B4">
        <w:rPr>
          <w:rFonts w:cs="Arial"/>
        </w:rPr>
        <w:t xml:space="preserve"> </w:t>
      </w:r>
    </w:p>
    <w:p w:rsidR="00347871" w:rsidRDefault="00347871" w:rsidP="00F71BA8">
      <w:r>
        <w:t>An assertion relationship between a context and the propositions asserted within that context. The &lt;asserts&gt; proposition is asserted (defined as "true") for all things contextualized by the &lt;holds within&gt; context. Assertion of truth is not absolute, it is relative to the context. For example, something could be asserted within a context where that entire context is asserted to be false.</w:t>
      </w:r>
      <w:r>
        <w:br/>
        <w:t>Assertion is transitive.</w:t>
      </w:r>
      <w:r>
        <w:br/>
      </w:r>
      <w:r>
        <w:lastRenderedPageBreak/>
        <w:t>[CL] Implication</w:t>
      </w:r>
      <w:r>
        <w:br/>
        <w:t>[OWL] Assertion; Any [OWL] Assertion included in a graph (All assertions in an OWL graph are asserted by the graph)</w:t>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088" type="#_x0000_t75" alt="-796611095.emf" style="width:12pt;height:12pt;visibility:visible;mso-wrap-style:square">
            <v:imagedata r:id="rId10" o:title="-796611095"/>
          </v:shape>
        </w:pict>
      </w:r>
      <w:r w:rsidR="00347871">
        <w:t xml:space="preserve"> asserts</w:t>
      </w:r>
      <w:r w:rsidR="00347871">
        <w:rPr>
          <w:rFonts w:cs="Arial"/>
        </w:rPr>
        <w:fldChar w:fldCharType="begin"/>
      </w:r>
      <w:r w:rsidR="00347871">
        <w:instrText>XE"</w:instrText>
      </w:r>
      <w:r w:rsidR="00347871" w:rsidRPr="00413D75">
        <w:rPr>
          <w:rFonts w:cs="Arial"/>
        </w:rPr>
        <w:instrText>asserts</w:instrText>
      </w:r>
      <w:r w:rsidR="00347871">
        <w:instrText>"</w:instrText>
      </w:r>
      <w:r w:rsidR="00347871">
        <w:rPr>
          <w:rFonts w:cs="Arial"/>
        </w:rPr>
        <w:fldChar w:fldCharType="end"/>
      </w:r>
      <w:r w:rsidR="00347871">
        <w:t xml:space="preserve"> : </w:t>
      </w:r>
      <w:hyperlink w:anchor="_3bd7c7d249201ad6f2447c6d182ba7f1" w:history="1">
        <w:r w:rsidR="00347871">
          <w:rPr>
            <w:rStyle w:val="Hyperlink"/>
          </w:rPr>
          <w:t>Proposition</w:t>
        </w:r>
      </w:hyperlink>
      <w:r w:rsidR="00347871">
        <w:t xml:space="preserve"> [*]   </w:t>
      </w:r>
      <w:r w:rsidR="00347871" w:rsidRPr="00833C5F">
        <w:rPr>
          <w:i/>
        </w:rPr>
        <w:t>Redefines</w:t>
      </w:r>
      <w:r w:rsidR="00347871">
        <w:t xml:space="preserve">: categorizes: </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4E3AD0">
      <w:pPr>
        <w:pStyle w:val="BodyText"/>
        <w:spacing w:before="60" w:after="120"/>
        <w:ind w:firstLine="720"/>
      </w:pPr>
      <w:r>
        <w:t>Proposition that is asserted (must be true) for anything contextualized by a context.</w:t>
      </w:r>
      <w:r>
        <w:br/>
        <w:t>As types are a context, types may assert a proposition for their instances.</w:t>
      </w:r>
      <w:r>
        <w:br/>
      </w:r>
    </w:p>
    <w:p w:rsidR="00347871" w:rsidRDefault="0063199A" w:rsidP="00347871">
      <w:pPr>
        <w:ind w:firstLine="720"/>
      </w:pPr>
      <w:r w:rsidRPr="00C00B6E">
        <w:rPr>
          <w:noProof/>
        </w:rPr>
        <w:pict>
          <v:shape id="_x0000_i1087" type="#_x0000_t75" alt="-796611095.emf" style="width:12pt;height:12pt;visibility:visible;mso-wrap-style:square">
            <v:imagedata r:id="rId10" o:title="-796611095"/>
          </v:shape>
        </w:pict>
      </w:r>
      <w:r w:rsidR="00347871">
        <w:t xml:space="preserve"> holds within</w:t>
      </w:r>
      <w:r w:rsidR="00347871">
        <w:rPr>
          <w:rFonts w:cs="Arial"/>
        </w:rPr>
        <w:fldChar w:fldCharType="begin"/>
      </w:r>
      <w:r w:rsidR="00347871">
        <w:instrText>XE"</w:instrText>
      </w:r>
      <w:r w:rsidR="00347871" w:rsidRPr="00413D75">
        <w:rPr>
          <w:rFonts w:cs="Arial"/>
        </w:rPr>
        <w:instrText>holds within</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   </w:t>
      </w:r>
      <w:r w:rsidR="00347871" w:rsidRPr="00833C5F">
        <w:rPr>
          <w:i/>
        </w:rPr>
        <w:t>Redefines</w:t>
      </w:r>
      <w:r w:rsidR="00347871">
        <w:t xml:space="preserve">: categorizes: </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4E3AD0">
      <w:pPr>
        <w:pStyle w:val="BodyText"/>
        <w:spacing w:before="60" w:after="120"/>
        <w:ind w:firstLine="720"/>
      </w:pPr>
      <w:r>
        <w:t>Context in which a proposition is asserted (required to be true). Anything contextualized by the context is subject to the proposition.</w:t>
      </w:r>
    </w:p>
    <w:p w:rsidR="00347871" w:rsidRDefault="00347871" w:rsidP="00347871"/>
    <w:p w:rsidR="00347871" w:rsidRDefault="00347871" w:rsidP="00347871">
      <w:pPr>
        <w:pStyle w:val="Heading2"/>
      </w:pPr>
      <w:bookmarkStart w:id="146" w:name="_66d62b068053cee3464e1e03e6035eed"/>
      <w:r>
        <w:t>Class Context</w:t>
      </w:r>
      <w:bookmarkEnd w:id="146"/>
      <w:r w:rsidRPr="003A31EC">
        <w:rPr>
          <w:rFonts w:cs="Arial"/>
        </w:rPr>
        <w:t xml:space="preserve"> </w:t>
      </w:r>
      <w:r>
        <w:rPr>
          <w:rFonts w:cs="Arial"/>
        </w:rPr>
        <w:fldChar w:fldCharType="begin"/>
      </w:r>
      <w:r>
        <w:instrText>XE"</w:instrText>
      </w:r>
      <w:r w:rsidRPr="00413D75">
        <w:rPr>
          <w:rFonts w:cs="Arial"/>
        </w:rPr>
        <w:instrText>Context</w:instrText>
      </w:r>
      <w:r>
        <w:instrText>"</w:instrText>
      </w:r>
      <w:r>
        <w:rPr>
          <w:rFonts w:cs="Arial"/>
        </w:rPr>
        <w:fldChar w:fldCharType="end"/>
      </w:r>
      <w:r w:rsidR="009E71B4">
        <w:rPr>
          <w:rFonts w:cs="Arial"/>
        </w:rPr>
        <w:t xml:space="preserve"> </w:t>
      </w:r>
    </w:p>
    <w:p w:rsidR="00347871" w:rsidRDefault="00347871" w:rsidP="00F71BA8">
      <w:r>
        <w:t>A &lt;Context&gt; is a grouping of &lt;contextualizes&gt; things that are related in some way.</w:t>
      </w:r>
      <w:r>
        <w:br/>
      </w:r>
      <w:r>
        <w:br/>
        <w:t>A &lt;Context&gt; also &lt;asserts&gt; propositions that hold for all things the context &lt;contextualizes&gt;, thus providing the link between an assertion and the set of things asserted. Likewise a context &lt;negates&gt; propositions that are false within the context.</w:t>
      </w:r>
      <w:r>
        <w:br/>
      </w:r>
      <w:r>
        <w:br/>
        <w:t>Subtypes of &lt;Context&gt;, such as &lt;Type&gt; ascribe more semantics to the context as well as the things it &lt;contextualizes&gt;.</w:t>
      </w:r>
      <w:r>
        <w:br/>
      </w:r>
      <w:r>
        <w:br/>
        <w:t>A context provides a binding between a set of propositions and the things those propositions apply to.</w:t>
      </w:r>
      <w:r>
        <w:br/>
      </w:r>
      <w:r>
        <w:br/>
        <w:t>[CL] Sort: any subset of the universe of discourse over which some quantifier is allowed to range</w:t>
      </w:r>
      <w:r>
        <w:br/>
      </w:r>
      <w:r>
        <w:br/>
        <w:t>[ISO 1087] concept field: unstructured set of thematically related concepts (3.2.1)</w:t>
      </w:r>
      <w:r>
        <w:br/>
      </w:r>
      <w:r>
        <w:br/>
        <w:t>[SOWA1999] Mediating</w:t>
      </w:r>
      <w:r>
        <w:br/>
      </w:r>
      <w:r>
        <w:br/>
      </w:r>
    </w:p>
    <w:p w:rsidR="00347871" w:rsidRDefault="0063199A" w:rsidP="00347871">
      <w:pPr>
        <w:jc w:val="center"/>
      </w:pPr>
      <w:r w:rsidRPr="00C00B6E">
        <w:rPr>
          <w:noProof/>
        </w:rPr>
        <w:lastRenderedPageBreak/>
        <w:pict>
          <v:shape id="Picture 1402939201.emf" o:spid="_x0000_i1086" type="#_x0000_t75" alt="1402939201.emf" style="width:487.2pt;height:327pt;visibility:visible;mso-wrap-style:square">
            <v:imagedata r:id="rId48" o:title="1402939201"/>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Context Detail</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eb8398b5a178c638b98597120ec51c4d" w:history="1">
        <w:r w:rsidR="00347871">
          <w:rPr>
            <w:rStyle w:val="Hyperlink"/>
          </w:rPr>
          <w:t>Identifiable Entity</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085" type="#_x0000_t75" alt="-796611095.emf" style="width:12pt;height:12pt;visibility:visible;mso-wrap-style:square">
            <v:imagedata r:id="rId10" o:title="-796611095"/>
          </v:shape>
        </w:pict>
      </w:r>
      <w:r w:rsidR="00347871">
        <w:t xml:space="preserve"> </w:t>
      </w:r>
      <w:r w:rsidR="007A366F">
        <w:t>&lt;&lt;Sufficient&gt;&gt;</w:t>
      </w:r>
      <w:r w:rsidR="0061586D">
        <w:t xml:space="preserve"> </w:t>
      </w:r>
      <w:r w:rsidR="00347871">
        <w:t>asserts</w:t>
      </w:r>
      <w:r w:rsidR="00347871">
        <w:rPr>
          <w:rFonts w:cs="Arial"/>
        </w:rPr>
        <w:fldChar w:fldCharType="begin"/>
      </w:r>
      <w:r w:rsidR="00347871">
        <w:instrText>XE"</w:instrText>
      </w:r>
      <w:r w:rsidR="00347871" w:rsidRPr="00413D75">
        <w:rPr>
          <w:rFonts w:cs="Arial"/>
        </w:rPr>
        <w:instrText>asserts</w:instrText>
      </w:r>
      <w:r w:rsidR="00347871">
        <w:instrText>"</w:instrText>
      </w:r>
      <w:r w:rsidR="00347871">
        <w:rPr>
          <w:rFonts w:cs="Arial"/>
        </w:rPr>
        <w:fldChar w:fldCharType="end"/>
      </w:r>
      <w:r w:rsidR="00347871">
        <w:t xml:space="preserve"> : </w:t>
      </w:r>
      <w:hyperlink w:anchor="_3bd7c7d249201ad6f2447c6d182ba7f1" w:history="1">
        <w:r w:rsidR="00347871">
          <w:rPr>
            <w:rStyle w:val="Hyperlink"/>
          </w:rPr>
          <w:t>Proposition</w:t>
        </w:r>
      </w:hyperlink>
      <w:r w:rsidR="00347871">
        <w:t xml:space="preserve"> [*] </w:t>
      </w:r>
    </w:p>
    <w:p w:rsidR="0061586D" w:rsidRDefault="0061586D" w:rsidP="0061586D">
      <w:r>
        <w:tab/>
      </w:r>
      <w:r w:rsidR="004241E6">
        <w:rPr>
          <w:i/>
        </w:rPr>
        <w:t>through</w:t>
      </w:r>
      <w:r w:rsidR="00102E5C">
        <w:rPr>
          <w:i/>
        </w:rPr>
        <w:t xml:space="preserve"> association</w:t>
      </w:r>
      <w:r w:rsidRPr="00446E2F">
        <w:rPr>
          <w:i/>
        </w:rPr>
        <w:t>:</w:t>
      </w:r>
      <w:r>
        <w:t xml:space="preserve"> </w:t>
      </w:r>
      <w:hyperlink w:anchor="_98ff7066ce9f28f3ab4a80f88bc3fddc" w:history="1">
        <w:r w:rsidRPr="00446E2F">
          <w:rPr>
            <w:rStyle w:val="Hyperlink"/>
            <w:color w:val="0066FF"/>
          </w:rPr>
          <w:t>Assertion</w:t>
        </w:r>
      </w:hyperlink>
      <w:r w:rsidR="00446E2F">
        <w:t xml:space="preserve"> </w:t>
      </w:r>
    </w:p>
    <w:p w:rsidR="00347871" w:rsidRDefault="00347871" w:rsidP="004E3AD0">
      <w:pPr>
        <w:pStyle w:val="BodyText"/>
        <w:spacing w:before="60" w:after="120"/>
        <w:ind w:firstLine="720"/>
      </w:pPr>
      <w:r>
        <w:t>Proposition that is asserted (must be true) for anything contextualized by a context.</w:t>
      </w:r>
      <w:r>
        <w:br/>
        <w:t>As types are a context, types may assert a proposition for their instances.</w:t>
      </w:r>
      <w:r>
        <w:br/>
      </w:r>
    </w:p>
    <w:p w:rsidR="00347871" w:rsidRDefault="0063199A" w:rsidP="00347871">
      <w:pPr>
        <w:ind w:left="605" w:hanging="245"/>
      </w:pPr>
      <w:r w:rsidRPr="00C00B6E">
        <w:rPr>
          <w:noProof/>
        </w:rPr>
        <w:pict>
          <v:shape id="_x0000_i1084" type="#_x0000_t75" alt="-796611095.emf" style="width:12pt;height:12pt;visibility:visible;mso-wrap-style:square">
            <v:imagedata r:id="rId10" o:title="-796611095"/>
          </v:shape>
        </w:pict>
      </w:r>
      <w:r w:rsidR="00347871">
        <w:t xml:space="preserve"> </w:t>
      </w:r>
      <w:r w:rsidR="0061586D">
        <w:t xml:space="preserve"> </w:t>
      </w:r>
      <w:r w:rsidR="00347871">
        <w:t>contextualizes</w:t>
      </w:r>
      <w:r w:rsidR="00347871">
        <w:rPr>
          <w:rFonts w:cs="Arial"/>
        </w:rPr>
        <w:fldChar w:fldCharType="begin"/>
      </w:r>
      <w:r w:rsidR="00347871">
        <w:instrText>XE"</w:instrText>
      </w:r>
      <w:r w:rsidR="00347871" w:rsidRPr="00413D75">
        <w:rPr>
          <w:rFonts w:cs="Arial"/>
        </w:rPr>
        <w:instrText>contextualizes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p>
    <w:p w:rsidR="0061586D" w:rsidRDefault="0061586D" w:rsidP="0061586D">
      <w:r>
        <w:tab/>
      </w:r>
      <w:r w:rsidR="004241E6">
        <w:rPr>
          <w:i/>
        </w:rPr>
        <w:t>through</w:t>
      </w:r>
      <w:r w:rsidR="00102E5C">
        <w:rPr>
          <w:i/>
        </w:rPr>
        <w:t xml:space="preserve"> association</w:t>
      </w:r>
      <w:r w:rsidRPr="00446E2F">
        <w:rPr>
          <w:i/>
        </w:rPr>
        <w:t>:</w:t>
      </w:r>
      <w:r>
        <w:t xml:space="preserve"> </w:t>
      </w:r>
      <w:hyperlink w:anchor="_52c887644007b8e51a1f6e976113707a" w:history="1">
        <w:r w:rsidRPr="00446E2F">
          <w:rPr>
            <w:rStyle w:val="Hyperlink"/>
            <w:color w:val="0066FF"/>
          </w:rPr>
          <w:t>Extent of Context</w:t>
        </w:r>
      </w:hyperlink>
      <w:r w:rsidR="00446E2F">
        <w:t xml:space="preserve"> </w:t>
      </w:r>
    </w:p>
    <w:p w:rsidR="00347871" w:rsidRDefault="00347871" w:rsidP="004E3AD0">
      <w:pPr>
        <w:pStyle w:val="BodyText"/>
        <w:spacing w:before="60" w:after="120"/>
        <w:ind w:firstLine="720"/>
      </w:pPr>
      <w:r>
        <w:t>The set of things contextualized by a &lt;Context&gt;, or "in" the &lt;Context&gt; and therefor subject to the &lt;asserts&gt; propositions of the &lt;Context&gt;.</w:t>
      </w:r>
    </w:p>
    <w:p w:rsidR="00347871" w:rsidRDefault="0063199A" w:rsidP="00347871">
      <w:pPr>
        <w:ind w:left="605" w:hanging="245"/>
      </w:pPr>
      <w:r w:rsidRPr="00C00B6E">
        <w:rPr>
          <w:noProof/>
        </w:rPr>
        <w:pict>
          <v:shape id="_x0000_i1083" type="#_x0000_t75" alt="-796611095.emf" style="width:12pt;height:12pt;visibility:visible;mso-wrap-style:square">
            <v:imagedata r:id="rId10" o:title="-796611095"/>
          </v:shape>
        </w:pict>
      </w:r>
      <w:r w:rsidR="00347871">
        <w:t xml:space="preserve"> </w:t>
      </w:r>
      <w:r w:rsidR="0061586D">
        <w:t xml:space="preserve"> </w:t>
      </w:r>
      <w:r w:rsidR="00347871">
        <w:t>negates</w:t>
      </w:r>
      <w:r w:rsidR="00347871">
        <w:rPr>
          <w:rFonts w:cs="Arial"/>
        </w:rPr>
        <w:fldChar w:fldCharType="begin"/>
      </w:r>
      <w:r w:rsidR="00347871">
        <w:instrText>XE"</w:instrText>
      </w:r>
      <w:r w:rsidR="00347871" w:rsidRPr="00413D75">
        <w:rPr>
          <w:rFonts w:cs="Arial"/>
        </w:rPr>
        <w:instrText>negates</w:instrText>
      </w:r>
      <w:r w:rsidR="00347871">
        <w:instrText>"</w:instrText>
      </w:r>
      <w:r w:rsidR="00347871">
        <w:rPr>
          <w:rFonts w:cs="Arial"/>
        </w:rPr>
        <w:fldChar w:fldCharType="end"/>
      </w:r>
      <w:r w:rsidR="00347871">
        <w:t xml:space="preserve"> : </w:t>
      </w:r>
      <w:hyperlink w:anchor="_3bd7c7d249201ad6f2447c6d182ba7f1" w:history="1">
        <w:r w:rsidR="00347871">
          <w:rPr>
            <w:rStyle w:val="Hyperlink"/>
          </w:rPr>
          <w:t>Proposition</w:t>
        </w:r>
      </w:hyperlink>
      <w:r w:rsidR="00347871">
        <w:t xml:space="preserve"> [*] </w:t>
      </w:r>
    </w:p>
    <w:p w:rsidR="0061586D" w:rsidRDefault="0061586D" w:rsidP="0061586D">
      <w:r>
        <w:tab/>
      </w:r>
      <w:r w:rsidR="004241E6">
        <w:rPr>
          <w:i/>
        </w:rPr>
        <w:t>through</w:t>
      </w:r>
      <w:r w:rsidR="00102E5C">
        <w:rPr>
          <w:i/>
        </w:rPr>
        <w:t xml:space="preserve"> association</w:t>
      </w:r>
      <w:r w:rsidRPr="00446E2F">
        <w:rPr>
          <w:i/>
        </w:rPr>
        <w:t>:</w:t>
      </w:r>
      <w:r>
        <w:t xml:space="preserve"> </w:t>
      </w:r>
      <w:hyperlink w:anchor="_b7d76b6b461798fab057ad0106bcdfc9" w:history="1">
        <w:r w:rsidRPr="00446E2F">
          <w:rPr>
            <w:rStyle w:val="Hyperlink"/>
            <w:color w:val="0066FF"/>
          </w:rPr>
          <w:t>Negation</w:t>
        </w:r>
      </w:hyperlink>
      <w:r w:rsidR="00446E2F">
        <w:t xml:space="preserve"> </w:t>
      </w:r>
    </w:p>
    <w:p w:rsidR="00347871" w:rsidRDefault="00347871" w:rsidP="004E3AD0">
      <w:pPr>
        <w:pStyle w:val="BodyText"/>
        <w:spacing w:before="60" w:after="120"/>
        <w:ind w:firstLine="720"/>
      </w:pPr>
      <w:r>
        <w:t>Proposition that is negatively asserted (must be FALSE) for anything contextualized by a context.</w:t>
      </w:r>
      <w:r>
        <w:br/>
        <w:t>As types are a context, types may assert or negate a proposition for their instances.</w:t>
      </w:r>
      <w:r>
        <w:br/>
      </w:r>
    </w:p>
    <w:p w:rsidR="00347871" w:rsidRDefault="00347871" w:rsidP="00347871"/>
    <w:p w:rsidR="00347871" w:rsidRDefault="00347871" w:rsidP="00347871">
      <w:pPr>
        <w:pStyle w:val="Heading2"/>
      </w:pPr>
      <w:bookmarkStart w:id="147" w:name="_52c887644007b8e51a1f6e976113707a"/>
      <w:r>
        <w:lastRenderedPageBreak/>
        <w:t>Association Extent of Context</w:t>
      </w:r>
      <w:bookmarkEnd w:id="147"/>
      <w:r w:rsidRPr="003A31EC">
        <w:rPr>
          <w:rFonts w:cs="Arial"/>
        </w:rPr>
        <w:t xml:space="preserve"> </w:t>
      </w:r>
      <w:r>
        <w:rPr>
          <w:rFonts w:cs="Arial"/>
        </w:rPr>
        <w:fldChar w:fldCharType="begin"/>
      </w:r>
      <w:r>
        <w:instrText>XE"</w:instrText>
      </w:r>
      <w:r w:rsidRPr="00413D75">
        <w:rPr>
          <w:rFonts w:cs="Arial"/>
        </w:rPr>
        <w:instrText>Extent of Context</w:instrText>
      </w:r>
      <w:r>
        <w:instrText>"</w:instrText>
      </w:r>
      <w:r>
        <w:rPr>
          <w:rFonts w:cs="Arial"/>
        </w:rPr>
        <w:fldChar w:fldCharType="end"/>
      </w:r>
      <w:r w:rsidR="009E71B4">
        <w:rPr>
          <w:rFonts w:cs="Arial"/>
        </w:rPr>
        <w:t xml:space="preserve"> </w:t>
      </w:r>
    </w:p>
    <w:p w:rsidR="00347871" w:rsidRDefault="00347871" w:rsidP="00F71BA8">
      <w:r>
        <w:t>The association between a context and the set of things contextualized by that context, defining the extent of the context, a set.</w:t>
      </w:r>
      <w:r>
        <w:br/>
      </w:r>
      <w:r>
        <w:br/>
        <w:t>[ISO 1087] extension: totality of objects (3.1.1) to which a concept (3.2.1)</w:t>
      </w:r>
      <w:r>
        <w:br/>
        <w:t>corresponds</w:t>
      </w:r>
      <w:r>
        <w:br/>
      </w:r>
      <w:r>
        <w:br/>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082" type="#_x0000_t75" alt="-796611095.emf" style="width:12pt;height:12pt;visibility:visible;mso-wrap-style:square">
            <v:imagedata r:id="rId10" o:title="-796611095"/>
          </v:shape>
        </w:pict>
      </w:r>
      <w:r w:rsidR="00347871">
        <w:t xml:space="preserve"> contextualizes</w:t>
      </w:r>
      <w:r w:rsidR="00347871">
        <w:rPr>
          <w:rFonts w:cs="Arial"/>
        </w:rPr>
        <w:fldChar w:fldCharType="begin"/>
      </w:r>
      <w:r w:rsidR="00347871">
        <w:instrText>XE"</w:instrText>
      </w:r>
      <w:r w:rsidR="00347871" w:rsidRPr="00413D75">
        <w:rPr>
          <w:rFonts w:cs="Arial"/>
        </w:rPr>
        <w:instrText>contextualizes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p>
    <w:p w:rsidR="00347871" w:rsidRDefault="00347871" w:rsidP="004E3AD0">
      <w:pPr>
        <w:pStyle w:val="BodyText"/>
        <w:spacing w:before="60" w:after="120"/>
        <w:ind w:firstLine="720"/>
      </w:pPr>
      <w:r>
        <w:t>The set of things contextualized by a &lt;Context&gt;, or "in" the &lt;Context&gt; and therefor subject to the &lt;asserts&gt; propositions of the &lt;Context&gt;.</w:t>
      </w:r>
    </w:p>
    <w:p w:rsidR="00347871" w:rsidRDefault="0063199A" w:rsidP="00347871">
      <w:pPr>
        <w:ind w:firstLine="720"/>
      </w:pPr>
      <w:r w:rsidRPr="00C00B6E">
        <w:rPr>
          <w:noProof/>
        </w:rPr>
        <w:pict>
          <v:shape id="_x0000_i1081" type="#_x0000_t75" alt="-796611095.emf" style="width:12pt;height:12pt;visibility:visible;mso-wrap-style:square">
            <v:imagedata r:id="rId10" o:title="-796611095"/>
          </v:shape>
        </w:pict>
      </w:r>
      <w:r w:rsidR="00347871">
        <w:t xml:space="preserve"> in context of</w:t>
      </w:r>
      <w:r w:rsidR="00347871">
        <w:rPr>
          <w:rFonts w:cs="Arial"/>
        </w:rPr>
        <w:fldChar w:fldCharType="begin"/>
      </w:r>
      <w:r w:rsidR="00347871">
        <w:instrText>XE"</w:instrText>
      </w:r>
      <w:r w:rsidR="00347871" w:rsidRPr="00413D75">
        <w:rPr>
          <w:rFonts w:cs="Arial"/>
        </w:rPr>
        <w:instrText>in context of</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[1..*] </w:t>
      </w:r>
    </w:p>
    <w:p w:rsidR="00347871" w:rsidRDefault="00347871" w:rsidP="004E3AD0">
      <w:pPr>
        <w:pStyle w:val="BodyText"/>
        <w:spacing w:before="60" w:after="120"/>
        <w:ind w:firstLine="720"/>
      </w:pPr>
      <w:r>
        <w:t>A &lt;Context&gt; that contextualizes a thing making what it &lt;contextualizes&gt; subject to the propositions referenced by &lt;has assertion&gt; of the context.</w:t>
      </w:r>
      <w:r>
        <w:br/>
        <w:t>A thing may be &lt;in context of&gt; one or more context.</w:t>
      </w:r>
      <w:r>
        <w:br/>
        <w:t>[FIBO] hasContext</w:t>
      </w:r>
    </w:p>
    <w:p w:rsidR="00347871" w:rsidRDefault="00347871" w:rsidP="00347871"/>
    <w:p w:rsidR="00347871" w:rsidRDefault="00347871" w:rsidP="00347871">
      <w:pPr>
        <w:pStyle w:val="Heading2"/>
      </w:pPr>
      <w:bookmarkStart w:id="148" w:name="_eb8398b5a178c638b98597120ec51c4d"/>
      <w:r>
        <w:t>Class Identifiable Entity</w:t>
      </w:r>
      <w:bookmarkEnd w:id="148"/>
      <w:r w:rsidRPr="003A31EC">
        <w:rPr>
          <w:rFonts w:cs="Arial"/>
        </w:rPr>
        <w:t xml:space="preserve"> </w:t>
      </w:r>
      <w:r>
        <w:rPr>
          <w:rFonts w:cs="Arial"/>
        </w:rPr>
        <w:fldChar w:fldCharType="begin"/>
      </w:r>
      <w:r>
        <w:instrText>XE"</w:instrText>
      </w:r>
      <w:r w:rsidRPr="00413D75">
        <w:rPr>
          <w:rFonts w:cs="Arial"/>
        </w:rPr>
        <w:instrText>Identifiable Entity</w:instrText>
      </w:r>
      <w:r>
        <w:instrText>"</w:instrText>
      </w:r>
      <w:r>
        <w:rPr>
          <w:rFonts w:cs="Arial"/>
        </w:rPr>
        <w:fldChar w:fldCharType="end"/>
      </w:r>
      <w:r w:rsidR="009E71B4">
        <w:rPr>
          <w:rFonts w:cs="Arial"/>
        </w:rPr>
        <w:t xml:space="preserve"> </w:t>
      </w:r>
    </w:p>
    <w:p w:rsidR="00347871" w:rsidRDefault="00347871" w:rsidP="00F71BA8">
      <w:r>
        <w:t>An identifiable entity is any identifiable thing other than values, this includes individuals, types, axioms, situations, speech acts, information structures, etc.</w:t>
      </w:r>
      <w:r>
        <w:br/>
        <w:t>Identifiable entities always have some kind of identity and may have identifiers. Note that identity is an abstraction that may have representation in models as any number of identifiers, also known as a "sign".</w:t>
      </w:r>
      <w:r>
        <w:br/>
      </w:r>
      <w:r>
        <w:br/>
        <w:t>[OWL] Entity type (Implied in section [OWL] 5.8) as an instance of rdfs:Class</w:t>
      </w:r>
      <w:r>
        <w:br/>
      </w:r>
    </w:p>
    <w:p w:rsidR="00347871" w:rsidRDefault="0063199A" w:rsidP="00347871">
      <w:pPr>
        <w:jc w:val="center"/>
      </w:pPr>
      <w:r w:rsidRPr="00C00B6E">
        <w:rPr>
          <w:noProof/>
        </w:rPr>
        <w:lastRenderedPageBreak/>
        <w:pict>
          <v:shape id="Picture -166614.emf" o:spid="_x0000_i1080" type="#_x0000_t75" alt="-166614.emf" style="width:382.8pt;height:565.2pt;visibility:visible;mso-wrap-style:square">
            <v:imagedata r:id="rId49" o:title="-166614"/>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Identifiable Entity Detail</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a52cb0ff6e414b3170b58afe10b6afcb" w:history="1">
        <w:r w:rsidR="00347871">
          <w:rPr>
            <w:rStyle w:val="Hyperlink"/>
          </w:rPr>
          <w:t>Thing</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079" type="#_x0000_t75" alt="1351710331.emf" style="width:12pt;height:12pt;visibility:visible;mso-wrap-style:square">
            <v:imagedata r:id="rId12" o:title="1351710331"/>
          </v:shape>
        </w:pict>
      </w:r>
      <w:r w:rsidR="00347871">
        <w:t xml:space="preserve"> </w:t>
      </w:r>
      <w:r w:rsidR="007A366F">
        <w:t>&lt;&lt;Sufficient&gt;&gt;</w:t>
      </w:r>
      <w:r w:rsidR="0061586D">
        <w:t xml:space="preserve"> </w:t>
      </w:r>
      <w:r w:rsidR="00347871">
        <w:t>was stated in</w:t>
      </w:r>
      <w:r w:rsidR="00347871">
        <w:rPr>
          <w:rFonts w:cs="Arial"/>
        </w:rPr>
        <w:fldChar w:fldCharType="begin"/>
      </w:r>
      <w:r w:rsidR="00347871">
        <w:instrText>XE"</w:instrText>
      </w:r>
      <w:r w:rsidR="00347871" w:rsidRPr="00413D75">
        <w:rPr>
          <w:rFonts w:cs="Arial"/>
        </w:rPr>
        <w:instrText>was stated in</w:instrText>
      </w:r>
      <w:r w:rsidR="00347871">
        <w:instrText>"</w:instrText>
      </w:r>
      <w:r w:rsidR="00347871">
        <w:rPr>
          <w:rFonts w:cs="Arial"/>
        </w:rPr>
        <w:fldChar w:fldCharType="end"/>
      </w:r>
      <w:r w:rsidR="00347871">
        <w:t xml:space="preserve"> : </w:t>
      </w:r>
      <w:hyperlink w:anchor="_fa97e8600fa5d7e45f0100b981e94ee8" w:history="1">
        <w:r w:rsidR="00347871">
          <w:rPr>
            <w:rStyle w:val="Hyperlink"/>
          </w:rPr>
          <w:t>Statement</w:t>
        </w:r>
      </w:hyperlink>
      <w:r w:rsidR="00347871">
        <w:t xml:space="preserve"> [*]   </w:t>
      </w:r>
      <w:r w:rsidR="00347871" w:rsidRPr="00833C5F">
        <w:rPr>
          <w:i/>
        </w:rPr>
        <w:t>Subsets</w:t>
      </w:r>
      <w:r w:rsidR="00347871">
        <w:t>: has metadata:</w:t>
      </w:r>
      <w:hyperlink w:anchor="_083d03a8bb38e1a0cab92a7dc3f1cf03" w:history="1">
        <w:r w:rsidR="00347871">
          <w:rPr>
            <w:rStyle w:val="Hyperlink"/>
          </w:rPr>
          <w:t>Metadata</w:t>
        </w:r>
      </w:hyperlink>
      <w:r w:rsidR="00347871">
        <w:rPr>
          <w:rStyle w:val="Hyperlink"/>
        </w:rPr>
        <w:t xml:space="preserve"> </w:t>
      </w:r>
      <w:r w:rsidR="00347871">
        <w:t xml:space="preserve">   </w:t>
      </w:r>
    </w:p>
    <w:p w:rsidR="0061586D" w:rsidRDefault="0061586D" w:rsidP="0061586D">
      <w:r>
        <w:lastRenderedPageBreak/>
        <w:tab/>
      </w:r>
      <w:r w:rsidR="004241E6">
        <w:rPr>
          <w:i/>
        </w:rPr>
        <w:t>through</w:t>
      </w:r>
      <w:r w:rsidR="00102E5C">
        <w:rPr>
          <w:i/>
        </w:rPr>
        <w:t xml:space="preserve"> association</w:t>
      </w:r>
      <w:r w:rsidRPr="00446E2F">
        <w:rPr>
          <w:i/>
        </w:rPr>
        <w:t>:</w:t>
      </w:r>
      <w:r>
        <w:t xml:space="preserve"> </w:t>
      </w:r>
      <w:hyperlink w:anchor="_fe7255919a52e809b34fbe6ab9a9c4c7" w:history="1">
        <w:r w:rsidRPr="00446E2F">
          <w:rPr>
            <w:rStyle w:val="Hyperlink"/>
            <w:color w:val="0066FF"/>
          </w:rPr>
          <w:t>Assertion Statement</w:t>
        </w:r>
      </w:hyperlink>
      <w:r w:rsidR="00446E2F">
        <w:t xml:space="preserve"> </w:t>
      </w:r>
    </w:p>
    <w:p w:rsidR="00347871" w:rsidRDefault="00347871" w:rsidP="004E3AD0">
      <w:pPr>
        <w:pStyle w:val="BodyText"/>
        <w:spacing w:before="60" w:after="120"/>
        <w:ind w:firstLine="720"/>
      </w:pPr>
      <w:r>
        <w:t>Metadata representing the speech act, document or other record where a statement captured in a model was made.</w:t>
      </w:r>
      <w:r>
        <w:br/>
        <w:t>[OWL] rdfs:isDefinedBy</w:t>
      </w:r>
    </w:p>
    <w:p w:rsidR="00347871" w:rsidRDefault="0063199A" w:rsidP="00347871">
      <w:pPr>
        <w:ind w:left="605" w:hanging="245"/>
      </w:pPr>
      <w:r w:rsidRPr="00C00B6E">
        <w:rPr>
          <w:noProof/>
        </w:rPr>
        <w:pict>
          <v:shape id="_x0000_i1078" type="#_x0000_t75" alt="1351710331.emf" style="width:12pt;height:12pt;visibility:visible;mso-wrap-style:square">
            <v:imagedata r:id="rId12" o:title="1351710331"/>
          </v:shape>
        </w:pict>
      </w:r>
      <w:r w:rsidR="00347871">
        <w:t xml:space="preserve"> </w:t>
      </w:r>
      <w:r w:rsidR="0061586D">
        <w:t xml:space="preserve"> </w:t>
      </w:r>
      <w:r w:rsidR="00347871">
        <w:t>has preferred</w:t>
      </w:r>
      <w:r w:rsidR="00347871">
        <w:rPr>
          <w:rFonts w:cs="Arial"/>
        </w:rPr>
        <w:fldChar w:fldCharType="begin"/>
      </w:r>
      <w:r w:rsidR="00347871">
        <w:instrText>XE"</w:instrText>
      </w:r>
      <w:r w:rsidR="00347871" w:rsidRPr="00413D75">
        <w:rPr>
          <w:rFonts w:cs="Arial"/>
        </w:rPr>
        <w:instrText>has preferred</w:instrText>
      </w:r>
      <w:r w:rsidR="00347871">
        <w:instrText>"</w:instrText>
      </w:r>
      <w:r w:rsidR="00347871">
        <w:rPr>
          <w:rFonts w:cs="Arial"/>
        </w:rPr>
        <w:fldChar w:fldCharType="end"/>
      </w:r>
      <w:r w:rsidR="00347871">
        <w:t xml:space="preserve"> : </w:t>
      </w:r>
      <w:hyperlink w:anchor="_095e3f15be2ed98da1f28f354699da01" w:history="1">
        <w:r w:rsidR="00347871">
          <w:rPr>
            <w:rStyle w:val="Hyperlink"/>
          </w:rPr>
          <w:t>Identifier</w:t>
        </w:r>
      </w:hyperlink>
      <w:r w:rsidR="00347871">
        <w:t xml:space="preserve"> [0..1]   </w:t>
      </w:r>
      <w:r w:rsidR="00347871" w:rsidRPr="00833C5F">
        <w:rPr>
          <w:i/>
        </w:rPr>
        <w:t>Subsets</w:t>
      </w:r>
      <w:r w:rsidR="00347871">
        <w:t>: identified by:</w:t>
      </w:r>
      <w:hyperlink w:anchor="_095e3f15be2ed98da1f28f354699da01" w:history="1">
        <w:r w:rsidR="00347871">
          <w:rPr>
            <w:rStyle w:val="Hyperlink"/>
          </w:rPr>
          <w:t>Identifier</w:t>
        </w:r>
      </w:hyperlink>
      <w:r w:rsidR="00347871">
        <w:rPr>
          <w:rStyle w:val="Hyperlink"/>
        </w:rPr>
        <w:t xml:space="preserve"> </w:t>
      </w:r>
      <w:r w:rsidR="00347871">
        <w:t xml:space="preserve">   </w:t>
      </w:r>
    </w:p>
    <w:p w:rsidR="0061586D" w:rsidRDefault="0061586D" w:rsidP="0061586D">
      <w:r>
        <w:tab/>
      </w:r>
      <w:r w:rsidR="004241E6">
        <w:rPr>
          <w:i/>
        </w:rPr>
        <w:t>through</w:t>
      </w:r>
      <w:r w:rsidR="00102E5C">
        <w:rPr>
          <w:i/>
        </w:rPr>
        <w:t xml:space="preserve"> association</w:t>
      </w:r>
      <w:r w:rsidRPr="00446E2F">
        <w:rPr>
          <w:i/>
        </w:rPr>
        <w:t>:</w:t>
      </w:r>
      <w:r>
        <w:t xml:space="preserve"> </w:t>
      </w:r>
      <w:hyperlink w:anchor="_1a5de8051ffc9f353a7d5b53ee7cf413" w:history="1">
        <w:r w:rsidRPr="00446E2F">
          <w:rPr>
            <w:rStyle w:val="Hyperlink"/>
            <w:color w:val="0066FF"/>
          </w:rPr>
          <w:t>Prefered Identification</w:t>
        </w:r>
      </w:hyperlink>
      <w:r w:rsidR="00446E2F">
        <w:t xml:space="preserve"> </w:t>
      </w:r>
    </w:p>
    <w:p w:rsidR="00347871" w:rsidRDefault="00347871" w:rsidP="004E3AD0">
      <w:pPr>
        <w:pStyle w:val="BodyText"/>
        <w:spacing w:before="60" w:after="120"/>
        <w:ind w:firstLine="720"/>
      </w:pPr>
      <w:r>
        <w:t>Default identifier to use for an entity.</w:t>
      </w:r>
      <w:r>
        <w:br/>
        <w:t>Where multiple identifiers are preferred in differing context any method for selecting the most preferred identifier is implementation specific and not specified by this standard.</w:t>
      </w:r>
      <w:r>
        <w:br/>
        <w:t>[FUML] NamedElement.name: Note: An Identifier that is &lt;preferred for&gt; an entity is equivalent to the name of a named element.</w:t>
      </w:r>
    </w:p>
    <w:p w:rsidR="00347871" w:rsidRDefault="0063199A" w:rsidP="00347871">
      <w:pPr>
        <w:ind w:left="605" w:hanging="245"/>
      </w:pPr>
      <w:r w:rsidRPr="00C00B6E">
        <w:rPr>
          <w:noProof/>
        </w:rPr>
        <w:pict>
          <v:shape id="_x0000_i1077" type="#_x0000_t75" alt="-796611095.emf" style="width:12pt;height:12pt;visibility:visible;mso-wrap-style:square">
            <v:imagedata r:id="rId10" o:title="-796611095"/>
          </v:shape>
        </w:pict>
      </w:r>
      <w:r w:rsidR="00347871">
        <w:t xml:space="preserve"> </w:t>
      </w:r>
      <w:r w:rsidR="007A366F">
        <w:t>&lt;&lt;Restriction&gt;&gt;</w:t>
      </w:r>
      <w:r w:rsidR="00347871">
        <w:t xml:space="preserve"> : </w:t>
      </w:r>
      <w:hyperlink w:anchor="_a09117831b97c480bde825e7cd3696eb" w:history="1">
        <w:r w:rsidR="00347871">
          <w:rPr>
            <w:rStyle w:val="Hyperlink"/>
          </w:rPr>
          <w:t>Entity Type</w:t>
        </w:r>
      </w:hyperlink>
      <w:r w:rsidR="00347871">
        <w:t xml:space="preserve"> [1..*]   </w:t>
      </w:r>
      <w:r w:rsidR="00347871" w:rsidRPr="00833C5F">
        <w:rPr>
          <w:i/>
        </w:rPr>
        <w:t>Subsets</w:t>
      </w:r>
      <w:r w:rsidR="00347871">
        <w:t>: has type:</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63199A" w:rsidP="00347871">
      <w:pPr>
        <w:ind w:left="605" w:hanging="245"/>
      </w:pPr>
      <w:r w:rsidRPr="00C00B6E">
        <w:rPr>
          <w:noProof/>
        </w:rPr>
        <w:pict>
          <v:shape id="_x0000_i1076" type="#_x0000_t75" alt="-796611095.emf" style="width:12pt;height:12pt;visibility:visible;mso-wrap-style:square">
            <v:imagedata r:id="rId10" o:title="-796611095"/>
          </v:shape>
        </w:pict>
      </w:r>
      <w:r w:rsidR="00347871">
        <w:t xml:space="preserve"> </w:t>
      </w:r>
      <w:r w:rsidR="007A366F">
        <w:t>&lt;&lt;Annotation Property&gt;&gt;</w:t>
      </w:r>
      <w:r w:rsidR="0061586D">
        <w:t xml:space="preserve"> </w:t>
      </w:r>
      <w:r w:rsidR="00347871">
        <w:t>defined by</w:t>
      </w:r>
      <w:r w:rsidR="00347871">
        <w:rPr>
          <w:rFonts w:cs="Arial"/>
        </w:rPr>
        <w:fldChar w:fldCharType="begin"/>
      </w:r>
      <w:r w:rsidR="00347871">
        <w:instrText>XE"</w:instrText>
      </w:r>
      <w:r w:rsidR="00347871" w:rsidRPr="00413D75">
        <w:rPr>
          <w:rFonts w:cs="Arial"/>
        </w:rPr>
        <w:instrText>defined by</w:instrText>
      </w:r>
      <w:r w:rsidR="00347871">
        <w:instrText>"</w:instrText>
      </w:r>
      <w:r w:rsidR="00347871">
        <w:rPr>
          <w:rFonts w:cs="Arial"/>
        </w:rPr>
        <w:fldChar w:fldCharType="end"/>
      </w:r>
      <w:r w:rsidR="00347871">
        <w:t xml:space="preserve"> : </w:t>
      </w:r>
      <w:hyperlink w:anchor="_1a6d88e097d757268d09f68af82fbd34" w:history="1">
        <w:r w:rsidR="00347871">
          <w:rPr>
            <w:rStyle w:val="Hyperlink"/>
          </w:rPr>
          <w:t>Definition</w:t>
        </w:r>
      </w:hyperlink>
      <w:r w:rsidR="00347871">
        <w:t xml:space="preserve"> [*]   </w:t>
      </w:r>
      <w:r w:rsidR="00347871" w:rsidRPr="00833C5F">
        <w:rPr>
          <w:i/>
        </w:rPr>
        <w:t>Subsets</w:t>
      </w:r>
      <w:r w:rsidR="00347871">
        <w:t>: has metadata:</w:t>
      </w:r>
      <w:hyperlink w:anchor="_083d03a8bb38e1a0cab92a7dc3f1cf03" w:history="1">
        <w:r w:rsidR="00347871">
          <w:rPr>
            <w:rStyle w:val="Hyperlink"/>
          </w:rPr>
          <w:t>Metadata</w:t>
        </w:r>
      </w:hyperlink>
      <w:r w:rsidR="00347871">
        <w:rPr>
          <w:rStyle w:val="Hyperlink"/>
        </w:rPr>
        <w:t xml:space="preserve"> </w:t>
      </w:r>
      <w:r w:rsidR="00347871">
        <w:t xml:space="preserve">   </w:t>
      </w:r>
    </w:p>
    <w:p w:rsidR="0061586D" w:rsidRDefault="0061586D" w:rsidP="0061586D">
      <w:r>
        <w:tab/>
      </w:r>
      <w:r w:rsidR="004241E6">
        <w:rPr>
          <w:i/>
        </w:rPr>
        <w:t>through</w:t>
      </w:r>
      <w:r w:rsidR="00102E5C">
        <w:rPr>
          <w:i/>
        </w:rPr>
        <w:t xml:space="preserve"> association</w:t>
      </w:r>
      <w:r w:rsidRPr="00446E2F">
        <w:rPr>
          <w:i/>
        </w:rPr>
        <w:t>:</w:t>
      </w:r>
      <w:r>
        <w:t xml:space="preserve"> </w:t>
      </w:r>
      <w:hyperlink w:anchor="_7c14183741a6bbb21d2fd7dc5685175f" w:history="1">
        <w:r w:rsidRPr="00446E2F">
          <w:rPr>
            <w:rStyle w:val="Hyperlink"/>
            <w:color w:val="0066FF"/>
          </w:rPr>
          <w:t>Definition Relationship</w:t>
        </w:r>
      </w:hyperlink>
      <w:r w:rsidR="00446E2F">
        <w:t xml:space="preserve"> </w:t>
      </w:r>
    </w:p>
    <w:p w:rsidR="00347871" w:rsidRDefault="00347871" w:rsidP="004E3AD0">
      <w:pPr>
        <w:pStyle w:val="BodyText"/>
        <w:spacing w:before="60" w:after="120"/>
        <w:ind w:firstLine="720"/>
      </w:pPr>
      <w:r>
        <w:t>An informal description of something.</w:t>
      </w:r>
      <w:r>
        <w:br/>
        <w:t>[FIBO] hasDefinition</w:t>
      </w:r>
      <w:r>
        <w:br/>
        <w:t>[UML] comment</w:t>
      </w:r>
      <w:r>
        <w:br/>
        <w:t>[FUML] ownedComment</w:t>
      </w:r>
      <w:r>
        <w:br/>
      </w:r>
    </w:p>
    <w:p w:rsidR="00347871" w:rsidRDefault="0063199A" w:rsidP="00347871">
      <w:pPr>
        <w:ind w:left="605" w:hanging="245"/>
      </w:pPr>
      <w:r w:rsidRPr="00C00B6E">
        <w:rPr>
          <w:noProof/>
        </w:rPr>
        <w:pict>
          <v:shape id="_x0000_i1075" type="#_x0000_t75" alt="-796611095.emf" style="width:12pt;height:12pt;visibility:visible;mso-wrap-style:square">
            <v:imagedata r:id="rId10" o:title="-796611095"/>
          </v:shape>
        </w:pict>
      </w:r>
      <w:r w:rsidR="00347871">
        <w:t xml:space="preserve"> </w:t>
      </w:r>
      <w:r w:rsidR="007A366F">
        <w:t>&lt;&lt;Sufficient&gt;&gt;</w:t>
      </w:r>
      <w:r w:rsidR="0061586D">
        <w:t xml:space="preserve"> </w:t>
      </w:r>
      <w:r w:rsidR="00347871">
        <w:t>identified by</w:t>
      </w:r>
      <w:r w:rsidR="00347871">
        <w:rPr>
          <w:rFonts w:cs="Arial"/>
        </w:rPr>
        <w:fldChar w:fldCharType="begin"/>
      </w:r>
      <w:r w:rsidR="00347871">
        <w:instrText>XE"</w:instrText>
      </w:r>
      <w:r w:rsidR="00347871" w:rsidRPr="00413D75">
        <w:rPr>
          <w:rFonts w:cs="Arial"/>
        </w:rPr>
        <w:instrText>identified by</w:instrText>
      </w:r>
      <w:r w:rsidR="00347871">
        <w:instrText>"</w:instrText>
      </w:r>
      <w:r w:rsidR="00347871">
        <w:rPr>
          <w:rFonts w:cs="Arial"/>
        </w:rPr>
        <w:fldChar w:fldCharType="end"/>
      </w:r>
      <w:r w:rsidR="00347871">
        <w:t xml:space="preserve"> : </w:t>
      </w:r>
      <w:hyperlink w:anchor="_095e3f15be2ed98da1f28f354699da01" w:history="1">
        <w:r w:rsidR="00347871">
          <w:rPr>
            <w:rStyle w:val="Hyperlink"/>
          </w:rPr>
          <w:t>Identifier</w:t>
        </w:r>
      </w:hyperlink>
      <w:r w:rsidR="00347871">
        <w:t xml:space="preserve"> [*] </w:t>
      </w:r>
    </w:p>
    <w:p w:rsidR="0061586D" w:rsidRDefault="0061586D" w:rsidP="0061586D">
      <w:r>
        <w:tab/>
      </w:r>
      <w:r w:rsidR="004241E6">
        <w:rPr>
          <w:i/>
        </w:rPr>
        <w:t>through</w:t>
      </w:r>
      <w:r w:rsidR="00102E5C">
        <w:rPr>
          <w:i/>
        </w:rPr>
        <w:t xml:space="preserve"> association</w:t>
      </w:r>
      <w:r w:rsidRPr="00446E2F">
        <w:rPr>
          <w:i/>
        </w:rPr>
        <w:t>:</w:t>
      </w:r>
      <w:r>
        <w:t xml:space="preserve"> </w:t>
      </w:r>
      <w:hyperlink w:anchor="_5a0c9611d1c64dcbc0f89b5299e112ed" w:history="1">
        <w:r w:rsidRPr="00446E2F">
          <w:rPr>
            <w:rStyle w:val="Hyperlink"/>
            <w:color w:val="0066FF"/>
          </w:rPr>
          <w:t>Identification</w:t>
        </w:r>
      </w:hyperlink>
      <w:r w:rsidR="00446E2F">
        <w:t xml:space="preserve"> </w:t>
      </w:r>
    </w:p>
    <w:p w:rsidR="00347871" w:rsidRDefault="00347871" w:rsidP="004E3AD0">
      <w:pPr>
        <w:pStyle w:val="BodyText"/>
        <w:spacing w:before="60" w:after="120"/>
        <w:ind w:firstLine="720"/>
      </w:pPr>
      <w:r>
        <w:t>An identifier for an &lt;Entity&gt;.</w:t>
      </w:r>
      <w:r>
        <w:br/>
        <w:t>[FIBO] hasDenotation</w:t>
      </w:r>
    </w:p>
    <w:p w:rsidR="00347871" w:rsidRDefault="0063199A" w:rsidP="00347871">
      <w:pPr>
        <w:ind w:left="605" w:hanging="245"/>
      </w:pPr>
      <w:r w:rsidRPr="00C00B6E">
        <w:rPr>
          <w:noProof/>
        </w:rPr>
        <w:pict>
          <v:shape id="_x0000_i1074" type="#_x0000_t75" alt="-796611095.emf" style="width:12pt;height:12pt;visibility:visible;mso-wrap-style:square">
            <v:imagedata r:id="rId10" o:title="-796611095"/>
          </v:shape>
        </w:pict>
      </w:r>
      <w:r w:rsidR="00347871">
        <w:t xml:space="preserve"> </w:t>
      </w:r>
      <w:r w:rsidR="007A366F">
        <w:t>&lt;&lt;Annotation Property&gt;&gt;</w:t>
      </w:r>
      <w:r w:rsidR="0061586D">
        <w:t xml:space="preserve"> </w:t>
      </w:r>
      <w:r w:rsidR="00347871">
        <w:t>has metadata</w:t>
      </w:r>
      <w:r w:rsidR="00347871">
        <w:rPr>
          <w:rFonts w:cs="Arial"/>
        </w:rPr>
        <w:fldChar w:fldCharType="begin"/>
      </w:r>
      <w:r w:rsidR="00347871">
        <w:instrText>XE"</w:instrText>
      </w:r>
      <w:r w:rsidR="00347871" w:rsidRPr="00413D75">
        <w:rPr>
          <w:rFonts w:cs="Arial"/>
        </w:rPr>
        <w:instrText>has metadata</w:instrText>
      </w:r>
      <w:r w:rsidR="00347871">
        <w:instrText>"</w:instrText>
      </w:r>
      <w:r w:rsidR="00347871">
        <w:rPr>
          <w:rFonts w:cs="Arial"/>
        </w:rPr>
        <w:fldChar w:fldCharType="end"/>
      </w:r>
      <w:r w:rsidR="00347871">
        <w:t xml:space="preserve"> : </w:t>
      </w:r>
      <w:hyperlink w:anchor="_083d03a8bb38e1a0cab92a7dc3f1cf03" w:history="1">
        <w:r w:rsidR="00347871">
          <w:rPr>
            <w:rStyle w:val="Hyperlink"/>
          </w:rPr>
          <w:t>Metadata</w:t>
        </w:r>
      </w:hyperlink>
      <w:r w:rsidR="00347871">
        <w:t xml:space="preserve"> [*]   </w:t>
      </w:r>
      <w:r w:rsidR="00347871" w:rsidRPr="00833C5F">
        <w:rPr>
          <w:i/>
        </w:rPr>
        <w:t>Subsets</w:t>
      </w:r>
      <w:r w:rsidR="00347871">
        <w:t>: has record:</w:t>
      </w:r>
      <w:hyperlink w:anchor="_8b38efa9c56da3bc8ecb501e56419e41" w:history="1">
        <w:r w:rsidR="00347871">
          <w:rPr>
            <w:rStyle w:val="Hyperlink"/>
          </w:rPr>
          <w:t>Record</w:t>
        </w:r>
      </w:hyperlink>
      <w:r w:rsidR="00347871">
        <w:rPr>
          <w:rStyle w:val="Hyperlink"/>
        </w:rPr>
        <w:t xml:space="preserve"> </w:t>
      </w:r>
      <w:r w:rsidR="00347871">
        <w:t xml:space="preserve">   </w:t>
      </w:r>
    </w:p>
    <w:p w:rsidR="0061586D" w:rsidRDefault="0061586D" w:rsidP="0061586D">
      <w:r>
        <w:tab/>
      </w:r>
      <w:r w:rsidR="004241E6">
        <w:rPr>
          <w:i/>
        </w:rPr>
        <w:t>through</w:t>
      </w:r>
      <w:r w:rsidR="00102E5C">
        <w:rPr>
          <w:i/>
        </w:rPr>
        <w:t xml:space="preserve"> association</w:t>
      </w:r>
      <w:r w:rsidRPr="00446E2F">
        <w:rPr>
          <w:i/>
        </w:rPr>
        <w:t>:</w:t>
      </w:r>
      <w:r>
        <w:t xml:space="preserve"> </w:t>
      </w:r>
      <w:hyperlink w:anchor="_b8c1a19be638ded573b2848c849fee69" w:history="1">
        <w:r w:rsidRPr="00446E2F">
          <w:rPr>
            <w:rStyle w:val="Hyperlink"/>
            <w:color w:val="0066FF"/>
          </w:rPr>
          <w:t>Metadata relationship</w:t>
        </w:r>
      </w:hyperlink>
      <w:r w:rsidR="00446E2F">
        <w:t xml:space="preserve"> </w:t>
      </w:r>
    </w:p>
    <w:p w:rsidR="00347871" w:rsidRDefault="00347871" w:rsidP="004E3AD0">
      <w:pPr>
        <w:pStyle w:val="BodyText"/>
        <w:spacing w:before="60" w:after="120"/>
        <w:ind w:firstLine="720"/>
      </w:pPr>
      <w:r>
        <w:t>Metadata associated with (data about the information concerning) the subject entity.</w:t>
      </w:r>
      <w:r>
        <w:br/>
        <w:t>[OWL] AnnotationProperty, annotationValue of Annotation Assertion</w:t>
      </w:r>
    </w:p>
    <w:p w:rsidR="00347871" w:rsidRDefault="0063199A" w:rsidP="00347871">
      <w:pPr>
        <w:ind w:left="605" w:hanging="245"/>
      </w:pPr>
      <w:r w:rsidRPr="00C00B6E">
        <w:rPr>
          <w:noProof/>
        </w:rPr>
        <w:pict>
          <v:shape id="_x0000_i1073" type="#_x0000_t75" alt="-796611095.emf" style="width:12pt;height:12pt;visibility:visible;mso-wrap-style:square">
            <v:imagedata r:id="rId10" o:title="-796611095"/>
          </v:shape>
        </w:pict>
      </w:r>
      <w:r w:rsidR="00347871">
        <w:t xml:space="preserve"> </w:t>
      </w:r>
      <w:r w:rsidR="0061586D">
        <w:t xml:space="preserve"> </w:t>
      </w:r>
      <w:r w:rsidR="00347871">
        <w:t>has name</w:t>
      </w:r>
      <w:r w:rsidR="00347871">
        <w:rPr>
          <w:rFonts w:cs="Arial"/>
        </w:rPr>
        <w:fldChar w:fldCharType="begin"/>
      </w:r>
      <w:r w:rsidR="00347871">
        <w:instrText>XE"</w:instrText>
      </w:r>
      <w:r w:rsidR="00347871" w:rsidRPr="00413D75">
        <w:rPr>
          <w:rFonts w:cs="Arial"/>
        </w:rPr>
        <w:instrText>has name</w:instrText>
      </w:r>
      <w:r w:rsidR="00347871">
        <w:instrText>"</w:instrText>
      </w:r>
      <w:r w:rsidR="00347871">
        <w:rPr>
          <w:rFonts w:cs="Arial"/>
        </w:rPr>
        <w:fldChar w:fldCharType="end"/>
      </w:r>
      <w:r w:rsidR="00347871">
        <w:t xml:space="preserve"> : </w:t>
      </w:r>
      <w:hyperlink w:anchor="_afe5a48976a2df078be9473827611fb8" w:history="1">
        <w:r w:rsidR="00347871">
          <w:rPr>
            <w:rStyle w:val="Hyperlink"/>
          </w:rPr>
          <w:t>Name</w:t>
        </w:r>
      </w:hyperlink>
      <w:r w:rsidR="00347871">
        <w:t xml:space="preserve"> [*]   </w:t>
      </w:r>
      <w:r w:rsidR="00347871" w:rsidRPr="00833C5F">
        <w:rPr>
          <w:i/>
        </w:rPr>
        <w:t>Subsets</w:t>
      </w:r>
      <w:r w:rsidR="00347871">
        <w:t>: identified by:</w:t>
      </w:r>
      <w:hyperlink w:anchor="_095e3f15be2ed98da1f28f354699da01" w:history="1">
        <w:r w:rsidR="00347871">
          <w:rPr>
            <w:rStyle w:val="Hyperlink"/>
          </w:rPr>
          <w:t>Identifier</w:t>
        </w:r>
      </w:hyperlink>
      <w:r w:rsidR="00347871">
        <w:rPr>
          <w:rStyle w:val="Hyperlink"/>
        </w:rPr>
        <w:t xml:space="preserve"> </w:t>
      </w:r>
      <w:r w:rsidR="00347871">
        <w:t xml:space="preserve">   </w:t>
      </w:r>
    </w:p>
    <w:p w:rsidR="0061586D" w:rsidRDefault="0061586D" w:rsidP="0061586D">
      <w:r>
        <w:tab/>
      </w:r>
      <w:r w:rsidR="004241E6">
        <w:rPr>
          <w:i/>
        </w:rPr>
        <w:t>through</w:t>
      </w:r>
      <w:r w:rsidR="00102E5C">
        <w:rPr>
          <w:i/>
        </w:rPr>
        <w:t xml:space="preserve"> association</w:t>
      </w:r>
      <w:r w:rsidRPr="00446E2F">
        <w:rPr>
          <w:i/>
        </w:rPr>
        <w:t>:</w:t>
      </w:r>
      <w:r>
        <w:t xml:space="preserve"> </w:t>
      </w:r>
      <w:hyperlink w:anchor="_adf65393f1c35e1696d935e5f2b54d80" w:history="1">
        <w:r w:rsidRPr="00446E2F">
          <w:rPr>
            <w:rStyle w:val="Hyperlink"/>
            <w:color w:val="0066FF"/>
          </w:rPr>
          <w:t>Naming</w:t>
        </w:r>
      </w:hyperlink>
      <w:r w:rsidR="00446E2F">
        <w:t xml:space="preserve"> </w:t>
      </w:r>
    </w:p>
    <w:p w:rsidR="00347871" w:rsidRDefault="00347871" w:rsidP="004E3AD0">
      <w:pPr>
        <w:pStyle w:val="BodyText"/>
        <w:spacing w:before="60" w:after="120"/>
        <w:ind w:firstLine="720"/>
      </w:pPr>
      <w:r>
        <w:t>A human meaningful name for an entity.</w:t>
      </w:r>
      <w:r>
        <w:br/>
        <w:t>[FIBO] hasName: that by which some thing is known; may apply to anything</w:t>
      </w:r>
      <w:r>
        <w:br/>
      </w:r>
      <w:r>
        <w:br/>
        <w:t>[OWL] rdfs:label</w:t>
      </w:r>
    </w:p>
    <w:p w:rsidR="00347871" w:rsidRDefault="0063199A" w:rsidP="00347871">
      <w:pPr>
        <w:ind w:left="605" w:hanging="245"/>
      </w:pPr>
      <w:r w:rsidRPr="00C00B6E">
        <w:rPr>
          <w:noProof/>
        </w:rPr>
        <w:pict>
          <v:shape id="_x0000_i1072" type="#_x0000_t75" alt="-796611095.emf" style="width:12pt;height:12pt;visibility:visible;mso-wrap-style:square">
            <v:imagedata r:id="rId10" o:title="-796611095"/>
          </v:shape>
        </w:pict>
      </w:r>
      <w:r w:rsidR="00347871">
        <w:t xml:space="preserve"> </w:t>
      </w:r>
      <w:r w:rsidR="0061586D">
        <w:t xml:space="preserve"> </w:t>
      </w:r>
      <w:r w:rsidR="00347871">
        <w:t>has record</w:t>
      </w:r>
      <w:r w:rsidR="00347871">
        <w:rPr>
          <w:rFonts w:cs="Arial"/>
        </w:rPr>
        <w:fldChar w:fldCharType="begin"/>
      </w:r>
      <w:r w:rsidR="00347871">
        <w:instrText>XE"</w:instrText>
      </w:r>
      <w:r w:rsidR="00347871" w:rsidRPr="00413D75">
        <w:rPr>
          <w:rFonts w:cs="Arial"/>
        </w:rPr>
        <w:instrText>has record</w:instrText>
      </w:r>
      <w:r w:rsidR="00347871">
        <w:instrText>"</w:instrText>
      </w:r>
      <w:r w:rsidR="00347871">
        <w:rPr>
          <w:rFonts w:cs="Arial"/>
        </w:rPr>
        <w:fldChar w:fldCharType="end"/>
      </w:r>
      <w:r w:rsidR="00347871">
        <w:t xml:space="preserve"> : </w:t>
      </w:r>
      <w:hyperlink w:anchor="_8b38efa9c56da3bc8ecb501e56419e41" w:history="1">
        <w:r w:rsidR="00347871">
          <w:rPr>
            <w:rStyle w:val="Hyperlink"/>
          </w:rPr>
          <w:t>Record</w:t>
        </w:r>
      </w:hyperlink>
      <w:r w:rsidR="00347871">
        <w:t xml:space="preserve"> [*] </w:t>
      </w:r>
    </w:p>
    <w:p w:rsidR="0061586D" w:rsidRDefault="0061586D" w:rsidP="0061586D">
      <w:r>
        <w:tab/>
      </w:r>
      <w:r w:rsidR="004241E6">
        <w:rPr>
          <w:i/>
        </w:rPr>
        <w:t>through</w:t>
      </w:r>
      <w:r w:rsidR="00102E5C">
        <w:rPr>
          <w:i/>
        </w:rPr>
        <w:t xml:space="preserve"> association</w:t>
      </w:r>
      <w:r w:rsidRPr="00446E2F">
        <w:rPr>
          <w:i/>
        </w:rPr>
        <w:t>:</w:t>
      </w:r>
      <w:r>
        <w:t xml:space="preserve"> </w:t>
      </w:r>
      <w:hyperlink w:anchor="_23f8eba7f34f310faa376a3f5159c46b" w:history="1">
        <w:r w:rsidRPr="00446E2F">
          <w:rPr>
            <w:rStyle w:val="Hyperlink"/>
            <w:color w:val="0066FF"/>
          </w:rPr>
          <w:t>Record of an Entity</w:t>
        </w:r>
      </w:hyperlink>
      <w:r w:rsidR="00446E2F">
        <w:t xml:space="preserve"> </w:t>
      </w:r>
    </w:p>
    <w:p w:rsidR="00347871" w:rsidRDefault="00347871" w:rsidP="004E3AD0">
      <w:pPr>
        <w:pStyle w:val="BodyText"/>
        <w:spacing w:before="60" w:after="120"/>
        <w:ind w:firstLine="720"/>
      </w:pPr>
      <w:r>
        <w:t>A record about something.</w:t>
      </w:r>
    </w:p>
    <w:p w:rsidR="00347871" w:rsidRDefault="0063199A" w:rsidP="00347871">
      <w:pPr>
        <w:ind w:left="605" w:hanging="245"/>
      </w:pPr>
      <w:r w:rsidRPr="00C00B6E">
        <w:rPr>
          <w:noProof/>
        </w:rPr>
        <w:pict>
          <v:shape id="_x0000_i1071" type="#_x0000_t75" alt="-796611095.emf" style="width:12pt;height:12pt;visibility:visible;mso-wrap-style:square">
            <v:imagedata r:id="rId10" o:title="-796611095"/>
          </v:shape>
        </w:pict>
      </w:r>
      <w:r w:rsidR="00347871">
        <w:t xml:space="preserve"> </w:t>
      </w:r>
      <w:r w:rsidR="0061586D">
        <w:t xml:space="preserve"> </w:t>
      </w:r>
      <w:r w:rsidR="00347871">
        <w:t>constrained by</w:t>
      </w:r>
      <w:r w:rsidR="00347871">
        <w:rPr>
          <w:rFonts w:cs="Arial"/>
        </w:rPr>
        <w:fldChar w:fldCharType="begin"/>
      </w:r>
      <w:r w:rsidR="00347871">
        <w:instrText>XE"</w:instrText>
      </w:r>
      <w:r w:rsidR="00347871" w:rsidRPr="00413D75">
        <w:rPr>
          <w:rFonts w:cs="Arial"/>
        </w:rPr>
        <w:instrText>constrained by</w:instrText>
      </w:r>
      <w:r w:rsidR="00347871">
        <w:instrText>"</w:instrText>
      </w:r>
      <w:r w:rsidR="00347871">
        <w:rPr>
          <w:rFonts w:cs="Arial"/>
        </w:rPr>
        <w:fldChar w:fldCharType="end"/>
      </w:r>
      <w:r w:rsidR="00347871">
        <w:t xml:space="preserve"> : </w:t>
      </w:r>
      <w:hyperlink w:anchor="_82919e40af9ad2e13647e9d37bbf0956" w:history="1">
        <w:r w:rsidR="00347871">
          <w:rPr>
            <w:rStyle w:val="Hyperlink"/>
          </w:rPr>
          <w:t>Rule</w:t>
        </w:r>
      </w:hyperlink>
      <w:r w:rsidR="00347871">
        <w:t xml:space="preserve"> [*] </w:t>
      </w:r>
    </w:p>
    <w:p w:rsidR="0061586D" w:rsidRDefault="0061586D" w:rsidP="0061586D">
      <w:r>
        <w:tab/>
      </w:r>
      <w:r w:rsidR="004241E6">
        <w:rPr>
          <w:i/>
        </w:rPr>
        <w:t>through</w:t>
      </w:r>
      <w:r w:rsidR="00102E5C">
        <w:rPr>
          <w:i/>
        </w:rPr>
        <w:t xml:space="preserve"> association</w:t>
      </w:r>
      <w:r w:rsidRPr="00446E2F">
        <w:rPr>
          <w:i/>
        </w:rPr>
        <w:t>:</w:t>
      </w:r>
      <w:r>
        <w:t xml:space="preserve"> </w:t>
      </w:r>
      <w:hyperlink w:anchor="_9562d6c08cbe5eb32022ec9309bb6160" w:history="1">
        <w:r w:rsidRPr="00446E2F">
          <w:rPr>
            <w:rStyle w:val="Hyperlink"/>
            <w:color w:val="0066FF"/>
          </w:rPr>
          <w:t>Rule Constrains</w:t>
        </w:r>
      </w:hyperlink>
      <w:r w:rsidR="00446E2F">
        <w:t xml:space="preserve"> </w:t>
      </w:r>
    </w:p>
    <w:p w:rsidR="00347871" w:rsidRDefault="00347871" w:rsidP="004E3AD0">
      <w:pPr>
        <w:pStyle w:val="BodyText"/>
        <w:spacing w:before="60" w:after="120"/>
        <w:ind w:firstLine="720"/>
      </w:pPr>
      <w:r>
        <w:t>Rules applying to an entity.</w:t>
      </w:r>
    </w:p>
    <w:p w:rsidR="00347871" w:rsidRDefault="0063199A" w:rsidP="00347871">
      <w:pPr>
        <w:ind w:left="605" w:hanging="245"/>
      </w:pPr>
      <w:r w:rsidRPr="00C00B6E">
        <w:rPr>
          <w:noProof/>
        </w:rPr>
        <w:pict>
          <v:shape id="_x0000_i1070" type="#_x0000_t75" alt="-796611095.emf" style="width:12pt;height:12pt;visibility:visible;mso-wrap-style:square">
            <v:imagedata r:id="rId10" o:title="-796611095"/>
          </v:shape>
        </w:pict>
      </w:r>
      <w:r w:rsidR="00347871">
        <w:t xml:space="preserve"> </w:t>
      </w:r>
      <w:r w:rsidR="007A366F">
        <w:t>&lt;&lt;Annotation Property&gt;&gt;</w:t>
      </w:r>
      <w:r w:rsidR="0061586D">
        <w:t xml:space="preserve"> </w:t>
      </w:r>
      <w:r w:rsidR="00347871">
        <w:t>has authoritative source</w:t>
      </w:r>
      <w:r w:rsidR="00347871">
        <w:rPr>
          <w:rFonts w:cs="Arial"/>
        </w:rPr>
        <w:fldChar w:fldCharType="begin"/>
      </w:r>
      <w:r w:rsidR="00347871">
        <w:instrText>XE"</w:instrText>
      </w:r>
      <w:r w:rsidR="00347871" w:rsidRPr="00413D75">
        <w:rPr>
          <w:rFonts w:cs="Arial"/>
        </w:rPr>
        <w:instrText>has authoritative source</w:instrText>
      </w:r>
      <w:r w:rsidR="00347871">
        <w:instrText>"</w:instrText>
      </w:r>
      <w:r w:rsidR="00347871">
        <w:rPr>
          <w:rFonts w:cs="Arial"/>
        </w:rPr>
        <w:fldChar w:fldCharType="end"/>
      </w:r>
      <w:r w:rsidR="00347871">
        <w:t xml:space="preserve"> : </w:t>
      </w:r>
      <w:hyperlink w:anchor="_1e4f4f7a2bb7525a97cda0bc61f02036" w:history="1">
        <w:r w:rsidR="00347871">
          <w:rPr>
            <w:rStyle w:val="Hyperlink"/>
          </w:rPr>
          <w:t>Information Source</w:t>
        </w:r>
      </w:hyperlink>
      <w:r w:rsidR="00347871">
        <w:t xml:space="preserve"> [*]   </w:t>
      </w:r>
      <w:r w:rsidR="00347871" w:rsidRPr="00833C5F">
        <w:rPr>
          <w:i/>
        </w:rPr>
        <w:t>Subsets</w:t>
      </w:r>
      <w:r w:rsidR="00347871">
        <w:t>: has metadata:</w:t>
      </w:r>
      <w:hyperlink w:anchor="_083d03a8bb38e1a0cab92a7dc3f1cf03" w:history="1">
        <w:r w:rsidR="00347871">
          <w:rPr>
            <w:rStyle w:val="Hyperlink"/>
          </w:rPr>
          <w:t>Metadata</w:t>
        </w:r>
      </w:hyperlink>
      <w:r w:rsidR="00347871">
        <w:rPr>
          <w:rStyle w:val="Hyperlink"/>
        </w:rPr>
        <w:t xml:space="preserve"> </w:t>
      </w:r>
      <w:r w:rsidR="00347871">
        <w:t xml:space="preserve">   </w:t>
      </w:r>
    </w:p>
    <w:p w:rsidR="0061586D" w:rsidRDefault="0061586D" w:rsidP="0061586D">
      <w:r>
        <w:tab/>
      </w:r>
      <w:r w:rsidR="004241E6">
        <w:rPr>
          <w:i/>
        </w:rPr>
        <w:t>through</w:t>
      </w:r>
      <w:r w:rsidR="00102E5C">
        <w:rPr>
          <w:i/>
        </w:rPr>
        <w:t xml:space="preserve"> association</w:t>
      </w:r>
      <w:r w:rsidRPr="00446E2F">
        <w:rPr>
          <w:i/>
        </w:rPr>
        <w:t>:</w:t>
      </w:r>
      <w:r>
        <w:t xml:space="preserve"> </w:t>
      </w:r>
      <w:hyperlink w:anchor="_62905418636fcf47a2b411ae4bbe9114" w:history="1">
        <w:r w:rsidRPr="00446E2F">
          <w:rPr>
            <w:rStyle w:val="Hyperlink"/>
            <w:color w:val="0066FF"/>
          </w:rPr>
          <w:t>Source of Information</w:t>
        </w:r>
      </w:hyperlink>
      <w:r w:rsidR="00446E2F">
        <w:t xml:space="preserve"> </w:t>
      </w:r>
    </w:p>
    <w:p w:rsidR="00347871" w:rsidRDefault="00347871" w:rsidP="004E3AD0">
      <w:pPr>
        <w:pStyle w:val="BodyText"/>
        <w:spacing w:before="60" w:after="120"/>
        <w:ind w:firstLine="720"/>
      </w:pPr>
      <w:r>
        <w:t>Metadata representing the authority behind a statement - who or what made a statement captured in a model.</w:t>
      </w:r>
    </w:p>
    <w:p w:rsidR="00347871" w:rsidRDefault="0063199A" w:rsidP="00347871">
      <w:pPr>
        <w:ind w:left="605" w:hanging="245"/>
      </w:pPr>
      <w:r w:rsidRPr="00C00B6E">
        <w:rPr>
          <w:noProof/>
        </w:rPr>
        <w:pict>
          <v:shape id="_x0000_i1069" type="#_x0000_t75" alt="-796611095.emf" style="width:12pt;height:12pt;visibility:visible;mso-wrap-style:square">
            <v:imagedata r:id="rId10" o:title="-796611095"/>
          </v:shape>
        </w:pict>
      </w:r>
      <w:r w:rsidR="00347871">
        <w:t xml:space="preserve"> </w:t>
      </w:r>
      <w:r w:rsidR="0061586D">
        <w:t xml:space="preserve"> </w:t>
      </w:r>
      <w:r w:rsidR="00347871">
        <w:t>has binding</w:t>
      </w:r>
      <w:r w:rsidR="00347871">
        <w:rPr>
          <w:rFonts w:cs="Arial"/>
        </w:rPr>
        <w:fldChar w:fldCharType="begin"/>
      </w:r>
      <w:r w:rsidR="00347871">
        <w:instrText>XE"</w:instrText>
      </w:r>
      <w:r w:rsidR="00347871" w:rsidRPr="00413D75">
        <w:rPr>
          <w:rFonts w:cs="Arial"/>
        </w:rPr>
        <w:instrText>has binding</w:instrText>
      </w:r>
      <w:r w:rsidR="00347871">
        <w:instrText>"</w:instrText>
      </w:r>
      <w:r w:rsidR="00347871">
        <w:rPr>
          <w:rFonts w:cs="Arial"/>
        </w:rPr>
        <w:fldChar w:fldCharType="end"/>
      </w:r>
      <w:r w:rsidR="00347871">
        <w:t xml:space="preserve"> : </w:t>
      </w:r>
      <w:hyperlink w:anchor="_e829344c78ea1a9e5e18c7bc51ff8f64" w:history="1">
        <w:r w:rsidR="00347871">
          <w:rPr>
            <w:rStyle w:val="Hyperlink"/>
          </w:rPr>
          <w:t>Property Binding</w:t>
        </w:r>
      </w:hyperlink>
      <w:r w:rsidR="00347871">
        <w:t xml:space="preserve"> [*] </w:t>
      </w:r>
    </w:p>
    <w:p w:rsidR="0061586D" w:rsidRDefault="0061586D" w:rsidP="0061586D">
      <w:r>
        <w:tab/>
      </w:r>
      <w:r w:rsidR="004241E6">
        <w:rPr>
          <w:i/>
        </w:rPr>
        <w:t>through</w:t>
      </w:r>
      <w:r w:rsidR="00102E5C">
        <w:rPr>
          <w:i/>
        </w:rPr>
        <w:t xml:space="preserve"> association</w:t>
      </w:r>
      <w:r w:rsidRPr="00446E2F">
        <w:rPr>
          <w:i/>
        </w:rPr>
        <w:t>:</w:t>
      </w:r>
      <w:r>
        <w:t xml:space="preserve"> </w:t>
      </w:r>
      <w:hyperlink w:anchor="_cecbcb963a1ccbfd64958a6886273e2c" w:history="1">
        <w:r w:rsidRPr="00446E2F">
          <w:rPr>
            <w:rStyle w:val="Hyperlink"/>
            <w:color w:val="0066FF"/>
          </w:rPr>
          <w:t>Bound Subject</w:t>
        </w:r>
      </w:hyperlink>
      <w:r w:rsidR="00446E2F">
        <w:t xml:space="preserve"> </w:t>
      </w:r>
    </w:p>
    <w:p w:rsidR="00347871" w:rsidRDefault="00347871" w:rsidP="004E3AD0">
      <w:pPr>
        <w:pStyle w:val="BodyText"/>
        <w:spacing w:before="60" w:after="120"/>
        <w:ind w:firstLine="720"/>
      </w:pPr>
      <w:r>
        <w:t>Bindings asserted for properties within a situation.</w:t>
      </w:r>
    </w:p>
    <w:p w:rsidR="00347871" w:rsidRDefault="00347871" w:rsidP="00347871"/>
    <w:p w:rsidR="00347871" w:rsidRDefault="00347871" w:rsidP="00347871">
      <w:pPr>
        <w:pStyle w:val="Heading2"/>
      </w:pPr>
      <w:bookmarkStart w:id="149" w:name="_b7d76b6b461798fab057ad0106bcdfc9"/>
      <w:r>
        <w:t>Association Negation</w:t>
      </w:r>
      <w:bookmarkEnd w:id="149"/>
      <w:r w:rsidRPr="003A31EC">
        <w:rPr>
          <w:rFonts w:cs="Arial"/>
        </w:rPr>
        <w:t xml:space="preserve"> </w:t>
      </w:r>
      <w:r>
        <w:rPr>
          <w:rFonts w:cs="Arial"/>
        </w:rPr>
        <w:fldChar w:fldCharType="begin"/>
      </w:r>
      <w:r>
        <w:instrText>XE"</w:instrText>
      </w:r>
      <w:r w:rsidRPr="00413D75">
        <w:rPr>
          <w:rFonts w:cs="Arial"/>
        </w:rPr>
        <w:instrText>Negation</w:instrText>
      </w:r>
      <w:r>
        <w:instrText>"</w:instrText>
      </w:r>
      <w:r>
        <w:rPr>
          <w:rFonts w:cs="Arial"/>
        </w:rPr>
        <w:fldChar w:fldCharType="end"/>
      </w:r>
      <w:r w:rsidR="009E71B4">
        <w:rPr>
          <w:rFonts w:cs="Arial"/>
        </w:rPr>
        <w:t xml:space="preserve"> </w:t>
      </w:r>
    </w:p>
    <w:p w:rsidR="00347871" w:rsidRDefault="00347871" w:rsidP="00F71BA8">
      <w:r>
        <w:t xml:space="preserve">An assertion relationship between a context and the propositions negated (FALSE) within that context. The &lt;negates&gt; proposition is asserted as FALSE for all things contextualized by the &lt;negated within&gt; context. Assertion or negation of truth is not absolute, it is relative to the context. </w:t>
      </w:r>
      <w:r>
        <w:br/>
        <w:t>[CL] Negation+Implication</w:t>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068" type="#_x0000_t75" alt="-796611095.emf" style="width:12pt;height:12pt;visibility:visible;mso-wrap-style:square">
            <v:imagedata r:id="rId10" o:title="-796611095"/>
          </v:shape>
        </w:pict>
      </w:r>
      <w:r w:rsidR="00347871">
        <w:t xml:space="preserve"> negates</w:t>
      </w:r>
      <w:r w:rsidR="00347871">
        <w:rPr>
          <w:rFonts w:cs="Arial"/>
        </w:rPr>
        <w:fldChar w:fldCharType="begin"/>
      </w:r>
      <w:r w:rsidR="00347871">
        <w:instrText>XE"</w:instrText>
      </w:r>
      <w:r w:rsidR="00347871" w:rsidRPr="00413D75">
        <w:rPr>
          <w:rFonts w:cs="Arial"/>
        </w:rPr>
        <w:instrText>negates</w:instrText>
      </w:r>
      <w:r w:rsidR="00347871">
        <w:instrText>"</w:instrText>
      </w:r>
      <w:r w:rsidR="00347871">
        <w:rPr>
          <w:rFonts w:cs="Arial"/>
        </w:rPr>
        <w:fldChar w:fldCharType="end"/>
      </w:r>
      <w:r w:rsidR="00347871">
        <w:t xml:space="preserve"> : </w:t>
      </w:r>
      <w:hyperlink w:anchor="_3bd7c7d249201ad6f2447c6d182ba7f1" w:history="1">
        <w:r w:rsidR="00347871">
          <w:rPr>
            <w:rStyle w:val="Hyperlink"/>
          </w:rPr>
          <w:t>Proposition</w:t>
        </w:r>
      </w:hyperlink>
      <w:r w:rsidR="00347871">
        <w:t xml:space="preserve"> [*] </w:t>
      </w:r>
    </w:p>
    <w:p w:rsidR="00347871" w:rsidRDefault="00347871" w:rsidP="004E3AD0">
      <w:pPr>
        <w:pStyle w:val="BodyText"/>
        <w:spacing w:before="60" w:after="120"/>
        <w:ind w:firstLine="720"/>
      </w:pPr>
      <w:r>
        <w:t>Proposition that is negatively asserted (must be FALSE) for anything contextualized by a context.</w:t>
      </w:r>
      <w:r>
        <w:br/>
        <w:t>As types are a context, types may assert or negate a proposition for their instances.</w:t>
      </w:r>
      <w:r>
        <w:br/>
      </w:r>
    </w:p>
    <w:p w:rsidR="00347871" w:rsidRDefault="0063199A" w:rsidP="00347871">
      <w:pPr>
        <w:ind w:firstLine="720"/>
      </w:pPr>
      <w:r w:rsidRPr="00C00B6E">
        <w:rPr>
          <w:noProof/>
        </w:rPr>
        <w:pict>
          <v:shape id="_x0000_i1067" type="#_x0000_t75" alt="-796611095.emf" style="width:12pt;height:12pt;visibility:visible;mso-wrap-style:square">
            <v:imagedata r:id="rId10" o:title="-796611095"/>
          </v:shape>
        </w:pict>
      </w:r>
      <w:r w:rsidR="00347871">
        <w:t xml:space="preserve"> negated within</w:t>
      </w:r>
      <w:r w:rsidR="00347871">
        <w:rPr>
          <w:rFonts w:cs="Arial"/>
        </w:rPr>
        <w:fldChar w:fldCharType="begin"/>
      </w:r>
      <w:r w:rsidR="00347871">
        <w:instrText>XE"</w:instrText>
      </w:r>
      <w:r w:rsidR="00347871" w:rsidRPr="00413D75">
        <w:rPr>
          <w:rFonts w:cs="Arial"/>
        </w:rPr>
        <w:instrText>negated within</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 </w:t>
      </w:r>
    </w:p>
    <w:p w:rsidR="00347871" w:rsidRDefault="00347871" w:rsidP="004E3AD0">
      <w:pPr>
        <w:pStyle w:val="BodyText"/>
        <w:spacing w:before="60" w:after="120"/>
        <w:ind w:firstLine="720"/>
      </w:pPr>
      <w:r>
        <w:t>Context in which a proposition is negated (required to be FALSE). Anything contextualized by the context is subject to the proposition.</w:t>
      </w:r>
    </w:p>
    <w:p w:rsidR="00347871" w:rsidRDefault="00347871" w:rsidP="00347871"/>
    <w:p w:rsidR="00347871" w:rsidRDefault="00347871" w:rsidP="00347871">
      <w:pPr>
        <w:pStyle w:val="Heading2"/>
      </w:pPr>
      <w:bookmarkStart w:id="150" w:name="_3bd7c7d249201ad6f2447c6d182ba7f1"/>
      <w:r>
        <w:t>Class Proposition</w:t>
      </w:r>
      <w:bookmarkEnd w:id="150"/>
      <w:r w:rsidRPr="003A31EC">
        <w:rPr>
          <w:rFonts w:cs="Arial"/>
        </w:rPr>
        <w:t xml:space="preserve"> </w:t>
      </w:r>
      <w:r>
        <w:rPr>
          <w:rFonts w:cs="Arial"/>
        </w:rPr>
        <w:fldChar w:fldCharType="begin"/>
      </w:r>
      <w:r>
        <w:instrText>XE"</w:instrText>
      </w:r>
      <w:r w:rsidRPr="00413D75">
        <w:rPr>
          <w:rFonts w:cs="Arial"/>
        </w:rPr>
        <w:instrText>Proposition</w:instrText>
      </w:r>
      <w:r>
        <w:instrText>"</w:instrText>
      </w:r>
      <w:r>
        <w:rPr>
          <w:rFonts w:cs="Arial"/>
        </w:rPr>
        <w:fldChar w:fldCharType="end"/>
      </w:r>
      <w:r w:rsidR="009E71B4">
        <w:rPr>
          <w:rFonts w:cs="Arial"/>
        </w:rPr>
        <w:t xml:space="preserve"> </w:t>
      </w:r>
    </w:p>
    <w:p w:rsidR="00347871" w:rsidRDefault="00347871" w:rsidP="00F71BA8">
      <w:r>
        <w:t>A proposition is statement, or condition with a truth value (true or false) that can be determined or asserted with some level of confidence (assessment of confidence being outside of this specification).</w:t>
      </w:r>
      <w:r>
        <w:br/>
        <w:t>All "facts", statements, speech acts, relationships and rules are propositions.</w:t>
      </w:r>
      <w:r>
        <w:br/>
        <w:t>Propositions may be asserted to be true within a context which they &lt;holds within&gt;.</w:t>
      </w:r>
      <w:r>
        <w:br/>
        <w:t>For a situation, the proposition is true if the situation is actual (i.e., takes place, obtains).</w:t>
      </w:r>
      <w:r>
        <w:br/>
      </w:r>
      <w:r>
        <w:br/>
        <w:t>[SBVR] the state of affairs is posited by the proposition and if the state of affairs were actual, the proposition would be true</w:t>
      </w:r>
      <w:r>
        <w:br/>
        <w:t>[CL] Sentence: unit of logical text which is true or false, i.e. which is assigned a truth-value in an interpretation</w:t>
      </w:r>
      <w:r>
        <w:br/>
        <w:t>[SOWA1999] Proposition</w:t>
      </w:r>
    </w:p>
    <w:p w:rsidR="00347871" w:rsidRDefault="0063199A" w:rsidP="00347871">
      <w:pPr>
        <w:jc w:val="center"/>
      </w:pPr>
      <w:r w:rsidRPr="00C00B6E">
        <w:rPr>
          <w:noProof/>
        </w:rPr>
        <w:pict>
          <v:shape id="Picture 995837406.emf" o:spid="_x0000_i1066" type="#_x0000_t75" alt="995837406.emf" style="width:420pt;height:210pt;visibility:visible;mso-wrap-style:square">
            <v:imagedata r:id="rId50" o:title="995837406"/>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Proposition Detail</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eb8398b5a178c638b98597120ec51c4d" w:history="1">
        <w:r w:rsidR="00347871">
          <w:rPr>
            <w:rStyle w:val="Hyperlink"/>
          </w:rPr>
          <w:t>Identifiable Entity</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Associations</w:t>
      </w:r>
    </w:p>
    <w:p w:rsidR="00347871" w:rsidRDefault="0063199A" w:rsidP="00347871">
      <w:pPr>
        <w:ind w:left="605" w:hanging="245"/>
      </w:pPr>
      <w:r w:rsidRPr="00C00B6E">
        <w:rPr>
          <w:noProof/>
        </w:rPr>
        <w:pict>
          <v:shape id="_x0000_i1065" type="#_x0000_t75" alt="-796611095.emf" style="width:12pt;height:12pt;visibility:visible;mso-wrap-style:square">
            <v:imagedata r:id="rId10" o:title="-796611095"/>
          </v:shape>
        </w:pict>
      </w:r>
      <w:r w:rsidR="00347871">
        <w:t xml:space="preserve"> </w:t>
      </w:r>
      <w:r w:rsidR="007A366F">
        <w:t>&lt;&lt;Sufficient&gt;&gt;</w:t>
      </w:r>
      <w:r w:rsidR="0061586D">
        <w:t xml:space="preserve"> </w:t>
      </w:r>
      <w:r w:rsidR="00347871">
        <w:t>holds within</w:t>
      </w:r>
      <w:r w:rsidR="00347871">
        <w:rPr>
          <w:rFonts w:cs="Arial"/>
        </w:rPr>
        <w:fldChar w:fldCharType="begin"/>
      </w:r>
      <w:r w:rsidR="00347871">
        <w:instrText>XE"</w:instrText>
      </w:r>
      <w:r w:rsidR="00347871" w:rsidRPr="00413D75">
        <w:rPr>
          <w:rFonts w:cs="Arial"/>
        </w:rPr>
        <w:instrText>holds within</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 </w:t>
      </w:r>
    </w:p>
    <w:p w:rsidR="0061586D" w:rsidRDefault="0061586D" w:rsidP="0061586D">
      <w:r>
        <w:tab/>
      </w:r>
      <w:r w:rsidR="004241E6">
        <w:rPr>
          <w:i/>
        </w:rPr>
        <w:t>through</w:t>
      </w:r>
      <w:r w:rsidR="00102E5C">
        <w:rPr>
          <w:i/>
        </w:rPr>
        <w:t xml:space="preserve"> association</w:t>
      </w:r>
      <w:r w:rsidRPr="00446E2F">
        <w:rPr>
          <w:i/>
        </w:rPr>
        <w:t>:</w:t>
      </w:r>
      <w:r>
        <w:t xml:space="preserve"> </w:t>
      </w:r>
      <w:hyperlink w:anchor="_98ff7066ce9f28f3ab4a80f88bc3fddc" w:history="1">
        <w:r w:rsidRPr="00446E2F">
          <w:rPr>
            <w:rStyle w:val="Hyperlink"/>
            <w:color w:val="0066FF"/>
          </w:rPr>
          <w:t>Assertion</w:t>
        </w:r>
      </w:hyperlink>
      <w:r w:rsidR="00446E2F">
        <w:t xml:space="preserve"> </w:t>
      </w:r>
    </w:p>
    <w:p w:rsidR="00347871" w:rsidRDefault="00347871" w:rsidP="004E3AD0">
      <w:pPr>
        <w:pStyle w:val="BodyText"/>
        <w:spacing w:before="60" w:after="120"/>
        <w:ind w:firstLine="720"/>
      </w:pPr>
      <w:r>
        <w:t>Context in which a proposition is asserted (required to be true). Anything contextualized by the context is subject to the proposition.</w:t>
      </w:r>
    </w:p>
    <w:p w:rsidR="00347871" w:rsidRDefault="0063199A" w:rsidP="00347871">
      <w:pPr>
        <w:ind w:left="605" w:hanging="245"/>
      </w:pPr>
      <w:r w:rsidRPr="00C00B6E">
        <w:rPr>
          <w:noProof/>
        </w:rPr>
        <w:pict>
          <v:shape id="_x0000_i1064" type="#_x0000_t75" alt="-796611095.emf" style="width:12pt;height:12pt;visibility:visible;mso-wrap-style:square">
            <v:imagedata r:id="rId10" o:title="-796611095"/>
          </v:shape>
        </w:pict>
      </w:r>
      <w:r w:rsidR="00347871">
        <w:t xml:space="preserve"> </w:t>
      </w:r>
      <w:r w:rsidR="0061586D">
        <w:t xml:space="preserve"> </w:t>
      </w:r>
      <w:r w:rsidR="00347871">
        <w:t>negated within</w:t>
      </w:r>
      <w:r w:rsidR="00347871">
        <w:rPr>
          <w:rFonts w:cs="Arial"/>
        </w:rPr>
        <w:fldChar w:fldCharType="begin"/>
      </w:r>
      <w:r w:rsidR="00347871">
        <w:instrText>XE"</w:instrText>
      </w:r>
      <w:r w:rsidR="00347871" w:rsidRPr="00413D75">
        <w:rPr>
          <w:rFonts w:cs="Arial"/>
        </w:rPr>
        <w:instrText>negated within</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 </w:t>
      </w:r>
    </w:p>
    <w:p w:rsidR="0061586D" w:rsidRDefault="0061586D" w:rsidP="0061586D">
      <w:r>
        <w:tab/>
      </w:r>
      <w:r w:rsidR="004241E6">
        <w:rPr>
          <w:i/>
        </w:rPr>
        <w:t>through</w:t>
      </w:r>
      <w:r w:rsidR="00102E5C">
        <w:rPr>
          <w:i/>
        </w:rPr>
        <w:t xml:space="preserve"> association</w:t>
      </w:r>
      <w:r w:rsidRPr="00446E2F">
        <w:rPr>
          <w:i/>
        </w:rPr>
        <w:t>:</w:t>
      </w:r>
      <w:r>
        <w:t xml:space="preserve"> </w:t>
      </w:r>
      <w:hyperlink w:anchor="_b7d76b6b461798fab057ad0106bcdfc9" w:history="1">
        <w:r w:rsidRPr="00446E2F">
          <w:rPr>
            <w:rStyle w:val="Hyperlink"/>
            <w:color w:val="0066FF"/>
          </w:rPr>
          <w:t>Negation</w:t>
        </w:r>
      </w:hyperlink>
      <w:r w:rsidR="00446E2F">
        <w:t xml:space="preserve"> </w:t>
      </w:r>
    </w:p>
    <w:p w:rsidR="00347871" w:rsidRDefault="00347871" w:rsidP="004E3AD0">
      <w:pPr>
        <w:pStyle w:val="BodyText"/>
        <w:spacing w:before="60" w:after="120"/>
        <w:ind w:firstLine="720"/>
      </w:pPr>
      <w:r>
        <w:t>Context in which a proposition is negated (required to be FALSE). Anything contextualized by the context is subject to the proposition.</w:t>
      </w:r>
    </w:p>
    <w:p w:rsidR="00347871" w:rsidRDefault="0063199A" w:rsidP="00347871">
      <w:pPr>
        <w:ind w:left="605" w:hanging="245"/>
      </w:pPr>
      <w:r w:rsidRPr="00C00B6E">
        <w:rPr>
          <w:noProof/>
        </w:rPr>
        <w:pict>
          <v:shape id="_x0000_i1063" type="#_x0000_t75" alt="-796611095.emf" style="width:12pt;height:12pt;visibility:visible;mso-wrap-style:square">
            <v:imagedata r:id="rId10" o:title="-796611095"/>
          </v:shape>
        </w:pict>
      </w:r>
      <w:r w:rsidR="00347871">
        <w:t xml:space="preserve"> </w:t>
      </w:r>
      <w:r w:rsidR="0061586D">
        <w:t xml:space="preserve"> </w:t>
      </w:r>
      <w:r w:rsidR="00347871">
        <w:t>qualified within</w:t>
      </w:r>
      <w:r w:rsidR="00347871">
        <w:rPr>
          <w:rFonts w:cs="Arial"/>
        </w:rPr>
        <w:fldChar w:fldCharType="begin"/>
      </w:r>
      <w:r w:rsidR="00347871">
        <w:instrText>XE"</w:instrText>
      </w:r>
      <w:r w:rsidR="00347871" w:rsidRPr="00413D75">
        <w:rPr>
          <w:rFonts w:cs="Arial"/>
        </w:rPr>
        <w:instrText>qualified within</w:instrText>
      </w:r>
      <w:r w:rsidR="00347871">
        <w:instrText>"</w:instrText>
      </w:r>
      <w:r w:rsidR="00347871">
        <w:rPr>
          <w:rFonts w:cs="Arial"/>
        </w:rPr>
        <w:fldChar w:fldCharType="end"/>
      </w:r>
      <w:r w:rsidR="00347871">
        <w:t xml:space="preserve"> : </w:t>
      </w:r>
      <w:hyperlink w:anchor="_ef18e024624b062995d1bb5acd223c15" w:history="1">
        <w:r w:rsidR="00347871">
          <w:rPr>
            <w:rStyle w:val="Hyperlink"/>
          </w:rPr>
          <w:t>Proposition Variable</w:t>
        </w:r>
      </w:hyperlink>
      <w:r w:rsidR="00347871">
        <w:t xml:space="preserve"> [0..1] </w:t>
      </w:r>
    </w:p>
    <w:p w:rsidR="0061586D" w:rsidRDefault="0061586D" w:rsidP="0061586D">
      <w:r>
        <w:tab/>
      </w:r>
      <w:r w:rsidR="004241E6">
        <w:rPr>
          <w:i/>
        </w:rPr>
        <w:t>through</w:t>
      </w:r>
      <w:r w:rsidR="00102E5C">
        <w:rPr>
          <w:i/>
        </w:rPr>
        <w:t xml:space="preserve"> association</w:t>
      </w:r>
      <w:r w:rsidRPr="00446E2F">
        <w:rPr>
          <w:i/>
        </w:rPr>
        <w:t>:</w:t>
      </w:r>
      <w:r>
        <w:t xml:space="preserve"> </w:t>
      </w:r>
      <w:hyperlink w:anchor="_198cd837d516346ff8e3a9ae24a3caf2" w:history="1">
        <w:r w:rsidRPr="00446E2F">
          <w:rPr>
            <w:rStyle w:val="Hyperlink"/>
            <w:color w:val="0066FF"/>
          </w:rPr>
          <w:t>Qualified Proposition</w:t>
        </w:r>
      </w:hyperlink>
      <w:r w:rsidR="00446E2F">
        <w:t xml:space="preserve"> </w:t>
      </w:r>
    </w:p>
    <w:p w:rsidR="00347871" w:rsidRDefault="00347871" w:rsidP="00347871"/>
    <w:p w:rsidR="00347871" w:rsidRDefault="00347871" w:rsidP="00347871">
      <w:pPr>
        <w:pStyle w:val="Heading2"/>
      </w:pPr>
      <w:bookmarkStart w:id="151" w:name="_f2afd42e2b6e88484b5534f68f8549c1"/>
      <w:r>
        <w:t>Class Temporal Entity</w:t>
      </w:r>
      <w:bookmarkEnd w:id="151"/>
      <w:r w:rsidRPr="003A31EC">
        <w:rPr>
          <w:rFonts w:cs="Arial"/>
        </w:rPr>
        <w:t xml:space="preserve"> </w:t>
      </w:r>
      <w:r>
        <w:rPr>
          <w:rFonts w:cs="Arial"/>
        </w:rPr>
        <w:fldChar w:fldCharType="begin"/>
      </w:r>
      <w:r>
        <w:instrText>XE"</w:instrText>
      </w:r>
      <w:r w:rsidRPr="00413D75">
        <w:rPr>
          <w:rFonts w:cs="Arial"/>
        </w:rPr>
        <w:instrText>Temporal Entity</w:instrText>
      </w:r>
      <w:r>
        <w:instrText>"</w:instrText>
      </w:r>
      <w:r>
        <w:rPr>
          <w:rFonts w:cs="Arial"/>
        </w:rPr>
        <w:fldChar w:fldCharType="end"/>
      </w:r>
      <w:r w:rsidR="009E71B4">
        <w:rPr>
          <w:rFonts w:cs="Arial"/>
        </w:rPr>
        <w:t xml:space="preserve"> </w:t>
      </w:r>
    </w:p>
    <w:p w:rsidR="00347871" w:rsidRDefault="00347871" w:rsidP="00F71BA8">
      <w:r>
        <w:t>A temporal is anything that has a timespan. Temporal things may have temporal relationships with other temporal things.</w:t>
      </w:r>
      <w:r>
        <w:br/>
      </w:r>
      <w:r>
        <w:br/>
        <w:t xml:space="preserve">Note that relationships defined for [DTV] Time Intervals may be specified for &lt;temporal Entity&gt; but are not specified in SMIF. </w:t>
      </w:r>
      <w:r>
        <w:br/>
      </w:r>
      <w:r>
        <w:br/>
        <w:t>[SOWA1999] Continuant</w:t>
      </w:r>
    </w:p>
    <w:p w:rsidR="00347871" w:rsidRDefault="0063199A" w:rsidP="00347871">
      <w:pPr>
        <w:jc w:val="center"/>
      </w:pPr>
      <w:r w:rsidRPr="00C00B6E">
        <w:rPr>
          <w:noProof/>
        </w:rPr>
        <w:pict>
          <v:shape id="Picture -566938044.emf" o:spid="_x0000_i1062" type="#_x0000_t75" alt="-566938044.emf" style="width:249.6pt;height:204.6pt;visibility:visible;mso-wrap-style:square">
            <v:imagedata r:id="rId51" o:title="-566938044"/>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Temporal Entity Detail</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eb8398b5a178c638b98597120ec51c4d" w:history="1">
        <w:r w:rsidR="00347871">
          <w:rPr>
            <w:rStyle w:val="Hyperlink"/>
          </w:rPr>
          <w:t>Identifiable Entity</w:t>
        </w:r>
      </w:hyperlink>
    </w:p>
    <w:p w:rsidR="00347871" w:rsidRDefault="00347871" w:rsidP="00347871"/>
    <w:p w:rsidR="00347871" w:rsidRDefault="00347871" w:rsidP="00347871">
      <w:pPr>
        <w:pStyle w:val="Heading2"/>
      </w:pPr>
      <w:bookmarkStart w:id="152" w:name="_a52cb0ff6e414b3170b58afe10b6afcb"/>
      <w:r>
        <w:t>Class Thing</w:t>
      </w:r>
      <w:bookmarkEnd w:id="152"/>
      <w:r w:rsidRPr="003A31EC">
        <w:rPr>
          <w:rFonts w:cs="Arial"/>
        </w:rPr>
        <w:t xml:space="preserve"> </w:t>
      </w:r>
      <w:r>
        <w:rPr>
          <w:rFonts w:cs="Arial"/>
        </w:rPr>
        <w:fldChar w:fldCharType="begin"/>
      </w:r>
      <w:r>
        <w:instrText>XE"</w:instrText>
      </w:r>
      <w:r w:rsidRPr="00413D75">
        <w:rPr>
          <w:rFonts w:cs="Arial"/>
        </w:rPr>
        <w:instrText>Thing</w:instrText>
      </w:r>
      <w:r>
        <w:instrText>"</w:instrText>
      </w:r>
      <w:r>
        <w:rPr>
          <w:rFonts w:cs="Arial"/>
        </w:rPr>
        <w:fldChar w:fldCharType="end"/>
      </w:r>
      <w:r w:rsidR="009E71B4">
        <w:rPr>
          <w:rFonts w:cs="Arial"/>
        </w:rPr>
        <w:t xml:space="preserve"> </w:t>
      </w:r>
    </w:p>
    <w:p w:rsidR="00347871" w:rsidRDefault="00347871" w:rsidP="00F71BA8">
      <w:r>
        <w:t>Any thing or value that does or may exist in any possible world. Thing is the supertype of all types and may therefore participate in unbounded relations.</w:t>
      </w:r>
      <w:r>
        <w:br/>
        <w:t>Instances of Thing are referred to as "a thing" in this model.</w:t>
      </w:r>
      <w:r>
        <w:br/>
      </w:r>
      <w:r>
        <w:br/>
        <w:t>[IDEAS] Thing</w:t>
      </w:r>
      <w:r>
        <w:br/>
        <w:t>[OWL] Thing</w:t>
      </w:r>
      <w:r>
        <w:br/>
      </w:r>
      <w:r>
        <w:lastRenderedPageBreak/>
        <w:t>[ISO 1087] object: anything perceivable or conceivable</w:t>
      </w:r>
      <w:r>
        <w:br/>
        <w:t>[FIBO] Thing</w:t>
      </w:r>
      <w:r>
        <w:br/>
        <w:t>[Guizzardi] Thing</w:t>
      </w:r>
      <w:r>
        <w:br/>
        <w:t>[FUML] Element</w:t>
      </w:r>
      <w:r>
        <w:br/>
        <w:t>[SOWA1999] "T"</w:t>
      </w:r>
      <w:r>
        <w:br/>
        <w:t>[OWL] rdfs:Resource</w:t>
      </w:r>
      <w:r>
        <w:br/>
      </w:r>
    </w:p>
    <w:p w:rsidR="00347871" w:rsidRDefault="0063199A" w:rsidP="00347871">
      <w:pPr>
        <w:jc w:val="center"/>
      </w:pPr>
      <w:r w:rsidRPr="00C00B6E">
        <w:rPr>
          <w:noProof/>
        </w:rPr>
        <w:pict>
          <v:shape id="Picture 1920960338.emf" o:spid="_x0000_i1061" type="#_x0000_t75" alt="1920960338.emf" style="width:487.2pt;height:315.6pt;visibility:visible;mso-wrap-style:square">
            <v:imagedata r:id="rId52" o:title="1920960338"/>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Thing Detail</w:t>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060" type="#_x0000_t75" alt="2094629498.emf" style="width:12pt;height:12pt;visibility:visible;mso-wrap-style:square">
            <v:imagedata r:id="rId26" o:title="2094629498"/>
          </v:shape>
        </w:pict>
      </w:r>
      <w:r w:rsidR="00347871">
        <w:t xml:space="preserve"> </w:t>
      </w:r>
      <w:r w:rsidR="0061586D">
        <w:t xml:space="preserve"> </w:t>
      </w:r>
      <w:r w:rsidR="00347871">
        <w:t>defined in</w:t>
      </w:r>
      <w:r w:rsidR="00347871">
        <w:rPr>
          <w:rFonts w:cs="Arial"/>
        </w:rPr>
        <w:fldChar w:fldCharType="begin"/>
      </w:r>
      <w:r w:rsidR="00347871">
        <w:instrText>XE"</w:instrText>
      </w:r>
      <w:r w:rsidR="00347871" w:rsidRPr="00413D75">
        <w:rPr>
          <w:rFonts w:cs="Arial"/>
        </w:rPr>
        <w:instrText>defined in</w:instrText>
      </w:r>
      <w:r w:rsidR="00347871">
        <w:instrText>"</w:instrText>
      </w:r>
      <w:r w:rsidR="00347871">
        <w:rPr>
          <w:rFonts w:cs="Arial"/>
        </w:rPr>
        <w:fldChar w:fldCharType="end"/>
      </w:r>
      <w:r w:rsidR="00347871">
        <w:t xml:space="preserve"> : </w:t>
      </w:r>
      <w:hyperlink w:anchor="_693daf0a0de3f4b82a04aee474c3f151" w:history="1">
        <w:r w:rsidR="00347871">
          <w:rPr>
            <w:rStyle w:val="Hyperlink"/>
          </w:rPr>
          <w:t>Lexical Scope</w:t>
        </w:r>
      </w:hyperlink>
      <w:r w:rsidR="00347871">
        <w:t xml:space="preserve"> [1]   </w:t>
      </w:r>
      <w:r w:rsidR="00347871" w:rsidRPr="00833C5F">
        <w:rPr>
          <w:i/>
        </w:rPr>
        <w:t>Subsets</w:t>
      </w:r>
      <w:r w:rsidR="00347871">
        <w:t>: in context of:</w:t>
      </w:r>
      <w:hyperlink w:anchor="_66d62b068053cee3464e1e03e6035eed" w:history="1">
        <w:r w:rsidR="00347871">
          <w:rPr>
            <w:rStyle w:val="Hyperlink"/>
          </w:rPr>
          <w:t>Context</w:t>
        </w:r>
      </w:hyperlink>
      <w:r w:rsidR="00347871">
        <w:rPr>
          <w:rStyle w:val="Hyperlink"/>
        </w:rPr>
        <w:t xml:space="preserve"> </w:t>
      </w:r>
      <w:r w:rsidR="00347871">
        <w:t xml:space="preserve">   </w:t>
      </w:r>
    </w:p>
    <w:p w:rsidR="0061586D" w:rsidRDefault="0061586D" w:rsidP="0061586D">
      <w:r>
        <w:tab/>
      </w:r>
      <w:r w:rsidR="004241E6">
        <w:rPr>
          <w:i/>
        </w:rPr>
        <w:t>through</w:t>
      </w:r>
      <w:r w:rsidR="00102E5C">
        <w:rPr>
          <w:i/>
        </w:rPr>
        <w:t xml:space="preserve"> association</w:t>
      </w:r>
      <w:r w:rsidRPr="00446E2F">
        <w:rPr>
          <w:i/>
        </w:rPr>
        <w:t>:</w:t>
      </w:r>
      <w:r>
        <w:t xml:space="preserve"> </w:t>
      </w:r>
      <w:hyperlink w:anchor="_3f8ee3c0c2369667c3f31d50e0ff6f83" w:history="1">
        <w:r w:rsidRPr="00446E2F">
          <w:rPr>
            <w:rStyle w:val="Hyperlink"/>
            <w:color w:val="0066FF"/>
          </w:rPr>
          <w:t>Definition</w:t>
        </w:r>
      </w:hyperlink>
      <w:r w:rsidR="00446E2F">
        <w:t xml:space="preserve"> </w:t>
      </w:r>
    </w:p>
    <w:p w:rsidR="00347871" w:rsidRDefault="00347871" w:rsidP="004E3AD0">
      <w:pPr>
        <w:pStyle w:val="BodyText"/>
        <w:spacing w:before="60" w:after="120"/>
        <w:ind w:firstLine="720"/>
      </w:pPr>
      <w:r>
        <w:t>Lexical scope defining model elements.</w:t>
      </w:r>
      <w:r>
        <w:br/>
        <w:t>[UML]owner</w:t>
      </w:r>
    </w:p>
    <w:p w:rsidR="00347871" w:rsidRDefault="0063199A" w:rsidP="00347871">
      <w:pPr>
        <w:ind w:left="605" w:hanging="245"/>
      </w:pPr>
      <w:r w:rsidRPr="00C00B6E">
        <w:rPr>
          <w:noProof/>
        </w:rPr>
        <w:pict>
          <v:shape id="_x0000_i1059" type="#_x0000_t75" alt="-796611095.emf" style="width:12pt;height:12pt;visibility:visible;mso-wrap-style:square">
            <v:imagedata r:id="rId10" o:title="-796611095"/>
          </v:shape>
        </w:pict>
      </w:r>
      <w:r w:rsidR="00347871">
        <w:t xml:space="preserve"> </w:t>
      </w:r>
      <w:r w:rsidR="0061586D">
        <w:t xml:space="preserve"> </w:t>
      </w:r>
      <w:r w:rsidR="00347871">
        <w:t>in context of</w:t>
      </w:r>
      <w:r w:rsidR="00347871">
        <w:rPr>
          <w:rFonts w:cs="Arial"/>
        </w:rPr>
        <w:fldChar w:fldCharType="begin"/>
      </w:r>
      <w:r w:rsidR="00347871">
        <w:instrText>XE"</w:instrText>
      </w:r>
      <w:r w:rsidR="00347871" w:rsidRPr="00413D75">
        <w:rPr>
          <w:rFonts w:cs="Arial"/>
        </w:rPr>
        <w:instrText>in context of</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[1..*] </w:t>
      </w:r>
    </w:p>
    <w:p w:rsidR="0061586D" w:rsidRDefault="0061586D" w:rsidP="0061586D">
      <w:r>
        <w:tab/>
      </w:r>
      <w:r w:rsidR="004241E6">
        <w:rPr>
          <w:i/>
        </w:rPr>
        <w:t>through</w:t>
      </w:r>
      <w:r w:rsidR="00102E5C">
        <w:rPr>
          <w:i/>
        </w:rPr>
        <w:t xml:space="preserve"> association</w:t>
      </w:r>
      <w:r w:rsidRPr="00446E2F">
        <w:rPr>
          <w:i/>
        </w:rPr>
        <w:t>:</w:t>
      </w:r>
      <w:r>
        <w:t xml:space="preserve"> </w:t>
      </w:r>
      <w:hyperlink w:anchor="_52c887644007b8e51a1f6e976113707a" w:history="1">
        <w:r w:rsidRPr="00446E2F">
          <w:rPr>
            <w:rStyle w:val="Hyperlink"/>
            <w:color w:val="0066FF"/>
          </w:rPr>
          <w:t>Extent of Context</w:t>
        </w:r>
      </w:hyperlink>
      <w:r w:rsidR="00446E2F">
        <w:t xml:space="preserve"> </w:t>
      </w:r>
    </w:p>
    <w:p w:rsidR="00347871" w:rsidRDefault="00347871" w:rsidP="004E3AD0">
      <w:pPr>
        <w:pStyle w:val="BodyText"/>
        <w:spacing w:before="60" w:after="120"/>
        <w:ind w:firstLine="720"/>
      </w:pPr>
      <w:r>
        <w:t>A &lt;Context&gt; that contextualizes a thing making what it &lt;contextualizes&gt; subject to the propositions referenced by &lt;has assertion&gt; of the context.</w:t>
      </w:r>
      <w:r>
        <w:br/>
        <w:t>A thing may be &lt;in context of&gt; one or more context.</w:t>
      </w:r>
      <w:r>
        <w:br/>
        <w:t>[FIBO] hasContext</w:t>
      </w:r>
    </w:p>
    <w:p w:rsidR="00347871" w:rsidRDefault="0063199A" w:rsidP="00347871">
      <w:pPr>
        <w:ind w:left="605" w:hanging="245"/>
      </w:pPr>
      <w:r w:rsidRPr="00C00B6E">
        <w:rPr>
          <w:noProof/>
        </w:rPr>
        <w:pict>
          <v:shape id="_x0000_i1058" type="#_x0000_t75" alt="-796611095.emf" style="width:12pt;height:12pt;visibility:visible;mso-wrap-style:square">
            <v:imagedata r:id="rId10" o:title="-796611095"/>
          </v:shape>
        </w:pict>
      </w:r>
      <w:r w:rsidR="00347871">
        <w:t xml:space="preserve"> </w:t>
      </w:r>
      <w:r w:rsidR="0061586D">
        <w:t xml:space="preserve"> </w:t>
      </w:r>
      <w:r w:rsidR="00347871">
        <w:t>has type</w:t>
      </w:r>
      <w:r w:rsidR="00347871">
        <w:rPr>
          <w:rFonts w:cs="Arial"/>
        </w:rPr>
        <w:fldChar w:fldCharType="begin"/>
      </w:r>
      <w:r w:rsidR="00347871">
        <w:instrText>XE"</w:instrText>
      </w:r>
      <w:r w:rsidR="00347871" w:rsidRPr="00413D75">
        <w:rPr>
          <w:rFonts w:cs="Arial"/>
        </w:rPr>
        <w:instrText>has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Subsets</w:t>
      </w:r>
      <w:r w:rsidR="00347871">
        <w:t>: in context of:</w:t>
      </w:r>
      <w:hyperlink w:anchor="_66d62b068053cee3464e1e03e6035eed" w:history="1">
        <w:r w:rsidR="00347871">
          <w:rPr>
            <w:rStyle w:val="Hyperlink"/>
          </w:rPr>
          <w:t>Context</w:t>
        </w:r>
      </w:hyperlink>
      <w:r w:rsidR="00347871">
        <w:rPr>
          <w:rStyle w:val="Hyperlink"/>
        </w:rPr>
        <w:t xml:space="preserve"> </w:t>
      </w:r>
      <w:r w:rsidR="00347871">
        <w:t xml:space="preserve">   </w:t>
      </w:r>
    </w:p>
    <w:p w:rsidR="0061586D" w:rsidRDefault="0061586D" w:rsidP="0061586D">
      <w:r>
        <w:tab/>
      </w:r>
      <w:r w:rsidR="004241E6">
        <w:rPr>
          <w:i/>
        </w:rPr>
        <w:t>through</w:t>
      </w:r>
      <w:r w:rsidR="00102E5C">
        <w:rPr>
          <w:i/>
        </w:rPr>
        <w:t xml:space="preserve"> association</w:t>
      </w:r>
      <w:r w:rsidRPr="00446E2F">
        <w:rPr>
          <w:i/>
        </w:rPr>
        <w:t>:</w:t>
      </w:r>
      <w:r>
        <w:t xml:space="preserve"> </w:t>
      </w:r>
      <w:hyperlink w:anchor="_7930d7b301f56f0155603422a27ad833" w:history="1">
        <w:r w:rsidRPr="00446E2F">
          <w:rPr>
            <w:rStyle w:val="Hyperlink"/>
            <w:color w:val="0066FF"/>
          </w:rPr>
          <w:t>Extent of Type</w:t>
        </w:r>
      </w:hyperlink>
      <w:r w:rsidR="00446E2F">
        <w:t xml:space="preserve"> </w:t>
      </w:r>
    </w:p>
    <w:p w:rsidR="00347871" w:rsidRDefault="00347871" w:rsidP="004E3AD0">
      <w:pPr>
        <w:pStyle w:val="BodyText"/>
        <w:spacing w:before="60" w:after="120"/>
        <w:ind w:firstLine="720"/>
      </w:pPr>
      <w:r>
        <w:t>A type that holds for something.</w:t>
      </w:r>
      <w:r>
        <w:br/>
        <w:t xml:space="preserve">Things may have multiple types and these types may change over time. </w:t>
      </w:r>
      <w:r>
        <w:br/>
        <w:t>The &lt;categorized&gt; thing satisfies the constraints of the &lt;has type&gt; type.</w:t>
      </w:r>
      <w:r>
        <w:br/>
      </w:r>
      <w:r>
        <w:lastRenderedPageBreak/>
        <w:t>[FIBO] isClassifiedBy</w:t>
      </w:r>
      <w:r>
        <w:br/>
        <w:t>[OWL] rdf:type</w:t>
      </w:r>
    </w:p>
    <w:p w:rsidR="00347871" w:rsidRDefault="0063199A" w:rsidP="00347871">
      <w:pPr>
        <w:ind w:left="605" w:hanging="245"/>
      </w:pPr>
      <w:r w:rsidRPr="00C00B6E">
        <w:rPr>
          <w:noProof/>
        </w:rPr>
        <w:pict>
          <v:shape id="Picture 2094629498.emf" o:spid="_x0000_i1057" type="#_x0000_t75" alt="2094629498.emf" style="width:12pt;height:12pt;visibility:visible;mso-wrap-style:square">
            <v:imagedata r:id="rId26" o:title="2094629498"/>
          </v:shape>
        </w:pict>
      </w:r>
      <w:r w:rsidR="00347871">
        <w:t xml:space="preserve"> </w:t>
      </w:r>
      <w:r w:rsidR="0061586D">
        <w:t xml:space="preserve"> </w:t>
      </w:r>
      <w:r w:rsidR="00347871">
        <w:t>stated by</w:t>
      </w:r>
      <w:r w:rsidR="00347871">
        <w:rPr>
          <w:rFonts w:cs="Arial"/>
        </w:rPr>
        <w:fldChar w:fldCharType="begin"/>
      </w:r>
      <w:r w:rsidR="00347871">
        <w:instrText>XE"</w:instrText>
      </w:r>
      <w:r w:rsidR="00347871" w:rsidRPr="00413D75">
        <w:rPr>
          <w:rFonts w:cs="Arial"/>
        </w:rPr>
        <w:instrText>stated by</w:instrText>
      </w:r>
      <w:r w:rsidR="00347871">
        <w:instrText>"</w:instrText>
      </w:r>
      <w:r w:rsidR="00347871">
        <w:rPr>
          <w:rFonts w:cs="Arial"/>
        </w:rPr>
        <w:fldChar w:fldCharType="end"/>
      </w:r>
      <w:r w:rsidR="00347871">
        <w:t xml:space="preserve"> : </w:t>
      </w:r>
      <w:hyperlink w:anchor="_693daf0a0de3f4b82a04aee474c3f151" w:history="1">
        <w:r w:rsidR="00347871">
          <w:rPr>
            <w:rStyle w:val="Hyperlink"/>
          </w:rPr>
          <w:t>Lexical Scope</w:t>
        </w:r>
      </w:hyperlink>
      <w:r w:rsidR="00347871">
        <w:t xml:space="preserve"> [0..1]   </w:t>
      </w:r>
      <w:r w:rsidR="00347871" w:rsidRPr="00833C5F">
        <w:rPr>
          <w:i/>
        </w:rPr>
        <w:t>Subsets</w:t>
      </w:r>
      <w:r w:rsidR="00347871">
        <w:t>: defined in:</w:t>
      </w:r>
      <w:hyperlink w:anchor="_693daf0a0de3f4b82a04aee474c3f151" w:history="1">
        <w:r w:rsidR="00347871">
          <w:rPr>
            <w:rStyle w:val="Hyperlink"/>
          </w:rPr>
          <w:t>Lexical Scope</w:t>
        </w:r>
      </w:hyperlink>
      <w:r w:rsidR="00347871">
        <w:rPr>
          <w:rStyle w:val="Hyperlink"/>
        </w:rPr>
        <w:t xml:space="preserve"> </w:t>
      </w:r>
      <w:r w:rsidR="00347871">
        <w:t xml:space="preserve">  holds within:</w:t>
      </w:r>
      <w:hyperlink w:anchor="_66d62b068053cee3464e1e03e6035eed" w:history="1">
        <w:r w:rsidR="00347871">
          <w:rPr>
            <w:rStyle w:val="Hyperlink"/>
          </w:rPr>
          <w:t>Context</w:t>
        </w:r>
      </w:hyperlink>
      <w:r w:rsidR="00347871">
        <w:rPr>
          <w:rStyle w:val="Hyperlink"/>
        </w:rPr>
        <w:t xml:space="preserve"> </w:t>
      </w:r>
      <w:r w:rsidR="00347871">
        <w:t xml:space="preserve">   </w:t>
      </w:r>
    </w:p>
    <w:p w:rsidR="0061586D" w:rsidRDefault="0061586D" w:rsidP="0061586D">
      <w:r>
        <w:tab/>
      </w:r>
      <w:r w:rsidR="004241E6">
        <w:rPr>
          <w:i/>
        </w:rPr>
        <w:t>through</w:t>
      </w:r>
      <w:r w:rsidR="00102E5C">
        <w:rPr>
          <w:i/>
        </w:rPr>
        <w:t xml:space="preserve"> association</w:t>
      </w:r>
      <w:r w:rsidRPr="00446E2F">
        <w:rPr>
          <w:i/>
        </w:rPr>
        <w:t>:</w:t>
      </w:r>
      <w:r>
        <w:t xml:space="preserve"> </w:t>
      </w:r>
      <w:hyperlink w:anchor="_ae63cfff50cedcc072b5771554ea61a3" w:history="1">
        <w:r w:rsidRPr="00446E2F">
          <w:rPr>
            <w:rStyle w:val="Hyperlink"/>
            <w:color w:val="0066FF"/>
          </w:rPr>
          <w:t>Statement</w:t>
        </w:r>
      </w:hyperlink>
      <w:r w:rsidR="00446E2F">
        <w:t xml:space="preserve"> </w:t>
      </w:r>
    </w:p>
    <w:p w:rsidR="00347871" w:rsidRDefault="00347871" w:rsidP="004E3AD0">
      <w:pPr>
        <w:pStyle w:val="BodyText"/>
        <w:spacing w:before="60" w:after="120"/>
        <w:ind w:firstLine="720"/>
      </w:pPr>
      <w:r>
        <w:t>&lt;stated by&gt; is a lexical scope that both defines and asserts a model element.</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r>
        <w:t>SMIF Conceptual Model::Types</w:t>
      </w:r>
    </w:p>
    <w:p w:rsidR="00347871" w:rsidRDefault="00347871" w:rsidP="00A318C1">
      <w:pPr>
        <w:pStyle w:val="BodyText"/>
      </w:pPr>
      <w:r>
        <w:t>Types provide for ways to categorize anything based on what it is, the roles it plays or the phases it may be in.</w:t>
      </w:r>
      <w:r>
        <w:br/>
        <w:t>Something may be categorized by any number of types (multiple classification assumption).</w:t>
      </w:r>
    </w:p>
    <w:p w:rsidR="00347871" w:rsidRDefault="00347871" w:rsidP="00347871">
      <w:pPr>
        <w:pStyle w:val="Heading2"/>
      </w:pPr>
      <w:r>
        <w:t>Diagram: Type-instance</w:t>
      </w:r>
    </w:p>
    <w:p w:rsidR="00347871" w:rsidRDefault="0063199A" w:rsidP="00347871">
      <w:pPr>
        <w:jc w:val="center"/>
        <w:rPr>
          <w:rFonts w:cs="Arial"/>
        </w:rPr>
      </w:pPr>
      <w:r w:rsidRPr="00C00B6E">
        <w:rPr>
          <w:noProof/>
        </w:rPr>
        <w:pict>
          <v:shape id="Picture 1117517236.emf" o:spid="_x0000_i1056" type="#_x0000_t75" alt="1117517236.emf" style="width:300.6pt;height:260.4pt;visibility:visible;mso-wrap-style:square">
            <v:imagedata r:id="rId53" o:title="1117517236"/>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Type-instance</w:t>
      </w:r>
    </w:p>
    <w:p w:rsidR="00347871" w:rsidRDefault="00347871" w:rsidP="00347871">
      <w:pPr>
        <w:pStyle w:val="Heading2"/>
      </w:pPr>
      <w:r>
        <w:lastRenderedPageBreak/>
        <w:t>Diagram: Types</w:t>
      </w:r>
    </w:p>
    <w:p w:rsidR="00347871" w:rsidRDefault="0063199A" w:rsidP="00347871">
      <w:pPr>
        <w:jc w:val="center"/>
        <w:rPr>
          <w:rFonts w:cs="Arial"/>
        </w:rPr>
      </w:pPr>
      <w:r w:rsidRPr="00C00B6E">
        <w:rPr>
          <w:noProof/>
        </w:rPr>
        <w:pict>
          <v:shape id="Picture -768137945.emf" o:spid="_x0000_i1055" type="#_x0000_t75" alt="-768137945.emf" style="width:487.2pt;height:394.8pt;visibility:visible;mso-wrap-style:square">
            <v:imagedata r:id="rId54" o:title="-76813794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Types</w:t>
      </w:r>
    </w:p>
    <w:p w:rsidR="00347871" w:rsidRDefault="00347871" w:rsidP="00347871">
      <w:r>
        <w:t xml:space="preserve"> </w:t>
      </w:r>
    </w:p>
    <w:p w:rsidR="00347871" w:rsidRDefault="00347871" w:rsidP="00347871"/>
    <w:p w:rsidR="00347871" w:rsidRDefault="00347871" w:rsidP="00347871">
      <w:pPr>
        <w:pStyle w:val="Heading2"/>
      </w:pPr>
      <w:bookmarkStart w:id="153" w:name="_a09117831b97c480bde825e7cd3696eb"/>
      <w:r>
        <w:t>Class Entity Type</w:t>
      </w:r>
      <w:bookmarkEnd w:id="153"/>
      <w:r w:rsidRPr="003A31EC">
        <w:rPr>
          <w:rFonts w:cs="Arial"/>
        </w:rPr>
        <w:t xml:space="preserve"> </w:t>
      </w:r>
      <w:r>
        <w:rPr>
          <w:rFonts w:cs="Arial"/>
        </w:rPr>
        <w:fldChar w:fldCharType="begin"/>
      </w:r>
      <w:r>
        <w:instrText>XE"</w:instrText>
      </w:r>
      <w:r w:rsidRPr="00413D75">
        <w:rPr>
          <w:rFonts w:cs="Arial"/>
        </w:rPr>
        <w:instrText>Entity Type</w:instrText>
      </w:r>
      <w:r>
        <w:instrText>"</w:instrText>
      </w:r>
      <w:r>
        <w:rPr>
          <w:rFonts w:cs="Arial"/>
        </w:rPr>
        <w:fldChar w:fldCharType="end"/>
      </w:r>
      <w:r w:rsidR="009E71B4">
        <w:rPr>
          <w:rFonts w:cs="Arial"/>
        </w:rPr>
        <w:t xml:space="preserve"> </w:t>
      </w:r>
    </w:p>
    <w:p w:rsidR="00347871" w:rsidRDefault="00347871" w:rsidP="00F71BA8">
      <w:r>
        <w:t>A type of an identifiable entity. All concrete entity instances must have at least one entity type. Entity type may be mixed with other types to fully define an entity.</w:t>
      </w:r>
      <w:r>
        <w:br/>
      </w:r>
      <w:r>
        <w:br/>
        <w:t>[FUML] Classifier</w:t>
      </w:r>
      <w:r>
        <w:br/>
      </w:r>
      <w:r>
        <w:br/>
        <w:t>[Guarino1994] Substantial or Pseudo-Sortal (Substantial being concrete)</w:t>
      </w:r>
      <w:r>
        <w:br/>
        <w:t>[Guizzardi]  A  Rigid Universal.</w:t>
      </w:r>
      <w:r>
        <w:br/>
        <w:t xml:space="preserve">(Rigid Universal): A universal G is rigid (or modally constant) iff for any w,w ∈ W 3. extw(G) = extw(G)  Putting definitions 4.1 and 4.3 together, we have that for any rigid universal G the following is true 4. ext(G) = extw(G), for all w ∈ W A rigid universal is one that applies to its instances necessarily, i.e., in every possible world. Every substance sortal G is a rigid universal. </w:t>
      </w:r>
      <w:r>
        <w:br/>
        <w:t>[OWL] rdfs:Class (as Entity Type does not include values). However, non=primitive values are typically represented as rdfs:Class</w:t>
      </w:r>
    </w:p>
    <w:p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Direct Supertypes</w:t>
      </w:r>
    </w:p>
    <w:p w:rsidR="00347871" w:rsidRDefault="0063199A" w:rsidP="00347871">
      <w:pPr>
        <w:ind w:left="360"/>
      </w:pPr>
      <w:hyperlink w:anchor="_dfe1514224ca21cedba7b2b29802db50" w:history="1">
        <w:r w:rsidR="00347871">
          <w:rPr>
            <w:rStyle w:val="Hyperlink"/>
          </w:rPr>
          <w:t>Type</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054" type="#_x0000_t75" alt="-796611095.emf" style="width:12pt;height:12pt;visibility:visible;mso-wrap-style:square">
            <v:imagedata r:id="rId10" o:title="-796611095"/>
          </v:shape>
        </w:pict>
      </w:r>
      <w:r w:rsidR="00347871">
        <w:t xml:space="preserve"> </w:t>
      </w:r>
      <w:r w:rsidR="007A366F">
        <w:t>&lt;&lt;Restriction&gt;&gt;</w:t>
      </w:r>
      <w:r w:rsidR="00347871">
        <w:t xml:space="preserve"> : </w:t>
      </w:r>
      <w:hyperlink w:anchor="_eb8398b5a178c638b98597120ec51c4d" w:history="1">
        <w:r w:rsidR="00347871">
          <w:rPr>
            <w:rStyle w:val="Hyperlink"/>
          </w:rPr>
          <w:t>Identifiable Entity</w:t>
        </w:r>
      </w:hyperlink>
      <w:r w:rsidR="00347871">
        <w:t xml:space="preserve"> [*]   </w:t>
      </w:r>
      <w:r w:rsidR="00347871" w:rsidRPr="00833C5F">
        <w:rPr>
          <w:i/>
        </w:rPr>
        <w:t>Redefines</w:t>
      </w:r>
      <w:r w:rsidR="00347871">
        <w:t>: categorizes: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154" w:name="_7930d7b301f56f0155603422a27ad833"/>
      <w:r>
        <w:t>Association Extent of Type</w:t>
      </w:r>
      <w:bookmarkEnd w:id="154"/>
      <w:r w:rsidRPr="003A31EC">
        <w:rPr>
          <w:rFonts w:cs="Arial"/>
        </w:rPr>
        <w:t xml:space="preserve"> </w:t>
      </w:r>
      <w:r>
        <w:rPr>
          <w:rFonts w:cs="Arial"/>
        </w:rPr>
        <w:fldChar w:fldCharType="begin"/>
      </w:r>
      <w:r>
        <w:instrText>XE"</w:instrText>
      </w:r>
      <w:r w:rsidRPr="00413D75">
        <w:rPr>
          <w:rFonts w:cs="Arial"/>
        </w:rPr>
        <w:instrText>Extent of Type</w:instrText>
      </w:r>
      <w:r>
        <w:instrText>"</w:instrText>
      </w:r>
      <w:r>
        <w:rPr>
          <w:rFonts w:cs="Arial"/>
        </w:rPr>
        <w:fldChar w:fldCharType="end"/>
      </w:r>
      <w:r w:rsidR="009E71B4">
        <w:rPr>
          <w:rFonts w:cs="Arial"/>
        </w:rPr>
        <w:t xml:space="preserve"> </w:t>
      </w:r>
    </w:p>
    <w:p w:rsidR="00347871" w:rsidRDefault="00347871" w:rsidP="00F71BA8">
      <w:r>
        <w:t>The relation between a type and the things that type categorizes, the instances which defines the extent of the type, a set.</w:t>
      </w:r>
      <w:r>
        <w:br/>
      </w:r>
      <w:r>
        <w:br/>
        <w:t>[IDEAS] typeInstance: A couple that asserts that a Thing is a member of a Type.</w:t>
      </w:r>
      <w:r>
        <w:br/>
      </w:r>
      <w:r>
        <w:br/>
        <w:t>[Guizzardi] (Extension functions): Let W be a non-empty set of</w:t>
      </w:r>
      <w:r>
        <w:br/>
        <w:t>possible worlds and let w ∈ W be a specific world. The extension function extw(G) maps a universal G to the set of its instances in world w. The extension function ext(G) provides a mapping to the set of instances of the</w:t>
      </w:r>
      <w:r>
        <w:br/>
        <w:t>universal G that exist in all possible worlds, such that ext(G) = U w∈W w ext (G)</w:t>
      </w:r>
      <w:r>
        <w:br/>
      </w:r>
      <w:r>
        <w:br/>
        <w:t>[OWL] ClassAssertion</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52c887644007b8e51a1f6e976113707a" w:history="1">
        <w:r w:rsidR="00347871">
          <w:rPr>
            <w:rStyle w:val="Hyperlink"/>
          </w:rPr>
          <w:t>Extent of Context</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053" type="#_x0000_t75" alt="-796611095.emf" style="width:12pt;height:12pt;visibility:visible;mso-wrap-style:square">
            <v:imagedata r:id="rId10" o:title="-796611095"/>
          </v:shape>
        </w:pict>
      </w:r>
      <w:r w:rsidR="00347871">
        <w:t xml:space="preserve"> categorizes</w:t>
      </w:r>
      <w:r w:rsidR="00347871">
        <w:rPr>
          <w:rFonts w:cs="Arial"/>
        </w:rPr>
        <w:fldChar w:fldCharType="begin"/>
      </w:r>
      <w:r w:rsidR="00347871">
        <w:instrText>XE"</w:instrText>
      </w:r>
      <w:r w:rsidR="00347871" w:rsidRPr="00413D75">
        <w:rPr>
          <w:rFonts w:cs="Arial"/>
        </w:rPr>
        <w:instrText>categorizes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r w:rsidR="00347871" w:rsidRPr="00833C5F">
        <w:rPr>
          <w:i/>
        </w:rPr>
        <w:t>Redefines</w:t>
      </w:r>
      <w:r w:rsidR="00347871">
        <w:t xml:space="preserve">: categorizes: </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4E3AD0">
      <w:pPr>
        <w:pStyle w:val="BodyText"/>
        <w:spacing w:before="60" w:after="120"/>
        <w:ind w:firstLine="720"/>
      </w:pPr>
      <w:r>
        <w:t>The set of things described by a type, the "extent" of the type.</w:t>
      </w:r>
      <w:r>
        <w:br/>
        <w:t>The thing a type &lt;categorizes&gt;  is subject to the &lt;has assertion&gt; propositions of the type.</w:t>
      </w:r>
      <w:r>
        <w:br/>
        <w:t>[FIBO] classifies</w:t>
      </w:r>
    </w:p>
    <w:p w:rsidR="00347871" w:rsidRDefault="0063199A" w:rsidP="00347871">
      <w:pPr>
        <w:ind w:firstLine="720"/>
      </w:pPr>
      <w:r w:rsidRPr="00C00B6E">
        <w:rPr>
          <w:noProof/>
        </w:rPr>
        <w:pict>
          <v:shape id="_x0000_i1052" type="#_x0000_t75" alt="-796611095.emf" style="width:12pt;height:12pt;visibility:visible;mso-wrap-style:square">
            <v:imagedata r:id="rId10" o:title="-796611095"/>
          </v:shape>
        </w:pict>
      </w:r>
      <w:r w:rsidR="00347871">
        <w:t xml:space="preserve"> has type</w:t>
      </w:r>
      <w:r w:rsidR="00347871">
        <w:rPr>
          <w:rFonts w:cs="Arial"/>
        </w:rPr>
        <w:fldChar w:fldCharType="begin"/>
      </w:r>
      <w:r w:rsidR="00347871">
        <w:instrText>XE"</w:instrText>
      </w:r>
      <w:r w:rsidR="00347871" w:rsidRPr="00413D75">
        <w:rPr>
          <w:rFonts w:cs="Arial"/>
        </w:rPr>
        <w:instrText>has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xml:space="preserve">: categorizes: </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4E3AD0">
      <w:pPr>
        <w:pStyle w:val="BodyText"/>
        <w:spacing w:before="60" w:after="120"/>
        <w:ind w:firstLine="720"/>
      </w:pPr>
      <w:r>
        <w:t>A type that holds for something.</w:t>
      </w:r>
      <w:r>
        <w:br/>
        <w:t xml:space="preserve">Things may have multiple types and these types may change over time. </w:t>
      </w:r>
      <w:r>
        <w:br/>
        <w:t>The &lt;categorized&gt; thing satisfies the constraints of the &lt;has type&gt; type.</w:t>
      </w:r>
      <w:r>
        <w:br/>
        <w:t>[FIBO] isClassifiedBy</w:t>
      </w:r>
      <w:r>
        <w:br/>
        <w:t>[OWL] rdf:type</w:t>
      </w:r>
    </w:p>
    <w:p w:rsidR="00347871" w:rsidRDefault="00347871" w:rsidP="00347871"/>
    <w:p w:rsidR="00347871" w:rsidRDefault="00347871" w:rsidP="00347871">
      <w:pPr>
        <w:pStyle w:val="Heading2"/>
      </w:pPr>
      <w:bookmarkStart w:id="155" w:name="_c91255b734db13a057f78e11bb46f1f7"/>
      <w:r>
        <w:t>Class Intersection Type</w:t>
      </w:r>
      <w:bookmarkEnd w:id="155"/>
      <w:r w:rsidRPr="003A31EC">
        <w:rPr>
          <w:rFonts w:cs="Arial"/>
        </w:rPr>
        <w:t xml:space="preserve"> </w:t>
      </w:r>
      <w:r>
        <w:rPr>
          <w:rFonts w:cs="Arial"/>
        </w:rPr>
        <w:fldChar w:fldCharType="begin"/>
      </w:r>
      <w:r>
        <w:instrText>XE"</w:instrText>
      </w:r>
      <w:r w:rsidRPr="00413D75">
        <w:rPr>
          <w:rFonts w:cs="Arial"/>
        </w:rPr>
        <w:instrText>Intersection Type</w:instrText>
      </w:r>
      <w:r>
        <w:instrText>"</w:instrText>
      </w:r>
      <w:r>
        <w:rPr>
          <w:rFonts w:cs="Arial"/>
        </w:rPr>
        <w:fldChar w:fldCharType="end"/>
      </w:r>
      <w:r w:rsidR="009E71B4">
        <w:rPr>
          <w:rFonts w:cs="Arial"/>
        </w:rPr>
        <w:t xml:space="preserve"> </w:t>
      </w:r>
    </w:p>
    <w:p w:rsidR="00347871" w:rsidRDefault="00347871" w:rsidP="00F71BA8">
      <w:r>
        <w:t>An intersection is a type that has an extent which is the complete intersection of the extents of all supertypes. Intersection is a stronger statement than a subtype as a subtype may not be a complete intersection.</w:t>
      </w:r>
      <w:r>
        <w:br/>
      </w:r>
      <w:r>
        <w:br/>
        <w:t xml:space="preserve">[MathWorld] The intersection of two sets A and B is the set of elements common to A and B. This is written A intersection B, and is pronounced "A intersection B" or "A cap B." </w:t>
      </w:r>
      <w:r>
        <w:br/>
      </w:r>
      <w:r>
        <w:br/>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pStyle w:val="Heading2"/>
      </w:pPr>
      <w:bookmarkStart w:id="156" w:name="_dfe1514224ca21cedba7b2b29802db50"/>
      <w:r>
        <w:t>Class Type</w:t>
      </w:r>
      <w:bookmarkEnd w:id="156"/>
      <w:r w:rsidRPr="003A31EC">
        <w:rPr>
          <w:rFonts w:cs="Arial"/>
        </w:rPr>
        <w:t xml:space="preserve"> </w:t>
      </w:r>
      <w:r>
        <w:rPr>
          <w:rFonts w:cs="Arial"/>
        </w:rPr>
        <w:fldChar w:fldCharType="begin"/>
      </w:r>
      <w:r>
        <w:instrText>XE"</w:instrText>
      </w:r>
      <w:r w:rsidRPr="00413D75">
        <w:rPr>
          <w:rFonts w:cs="Arial"/>
        </w:rPr>
        <w:instrText>Type</w:instrText>
      </w:r>
      <w:r>
        <w:instrText>"</w:instrText>
      </w:r>
      <w:r>
        <w:rPr>
          <w:rFonts w:cs="Arial"/>
        </w:rPr>
        <w:fldChar w:fldCharType="end"/>
      </w:r>
      <w:r w:rsidR="009E71B4">
        <w:rPr>
          <w:rFonts w:cs="Arial"/>
        </w:rPr>
        <w:t xml:space="preserve"> </w:t>
      </w:r>
    </w:p>
    <w:p w:rsidR="00347871" w:rsidRDefault="00347871" w:rsidP="00F71BA8">
      <w:r>
        <w:t>A &lt;Type&gt; is a categorization of any thing based on specific criteria. The specific criteria may or may not be formalized in a model.</w:t>
      </w:r>
      <w:r>
        <w:br/>
        <w:t>A &lt;Type&gt; &lt;categorizes&gt; a set of &lt;Thing&gt;s which comprises the "extent" of the type.</w:t>
      </w:r>
      <w:r>
        <w:br/>
      </w:r>
      <w:r>
        <w:lastRenderedPageBreak/>
        <w:t>A &lt;Type&gt; is a &lt;Context&gt; where the things it &lt;categorizes&gt; are &lt;in the context&gt; of the &lt;Type&gt;.</w:t>
      </w:r>
      <w:r>
        <w:br/>
      </w:r>
      <w:r>
        <w:br/>
        <w:t xml:space="preserve">[IDEAS] Type: A set (or class) of Things. </w:t>
      </w:r>
      <w:r>
        <w:br/>
        <w:t>[ISO 1087] general concept: concept (3.2.1) which corresponds to two or more objects (3.1.1) which form a group by reason of common properties</w:t>
      </w:r>
      <w:r>
        <w:br/>
        <w:t>[FIBO] Classifier: a standardized classification or delineation for something, per some scheme for such delineation, within a specified context</w:t>
      </w:r>
      <w:r>
        <w:br/>
        <w:t>[FUML] Type</w:t>
      </w:r>
      <w:r>
        <w:br/>
        <w:t>[CL] Type:: logical framework in which expressions in the logic are classified into syntactic or lexical categories (types) and restricted to apply only to arguments of a fixed type</w:t>
      </w:r>
      <w:r>
        <w:br/>
        <w:t>[Guarino1994] Discriminating Predicate</w:t>
      </w:r>
      <w:r>
        <w:br/>
        <w:t>[OWL] Union(rdfs:Class, rdfs:Datatype)</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66d62b068053cee3464e1e03e6035eed" w:history="1">
        <w:r w:rsidR="00347871">
          <w:rPr>
            <w:rStyle w:val="Hyperlink"/>
          </w:rPr>
          <w:t>Context</w:t>
        </w:r>
      </w:hyperlink>
      <w:r w:rsidR="00347871">
        <w:t xml:space="preserve">, </w:t>
      </w:r>
      <w:hyperlink w:anchor="_693daf0a0de3f4b82a04aee474c3f151" w:history="1">
        <w:r w:rsidR="00347871">
          <w:rPr>
            <w:rStyle w:val="Hyperlink"/>
          </w:rPr>
          <w:t>Lexical Scope</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051" type="#_x0000_t75" alt="1351710331.emf" style="width:12pt;height:12pt;visibility:visible;mso-wrap-style:square">
            <v:imagedata r:id="rId12" o:title="1351710331"/>
          </v:shape>
        </w:pict>
      </w:r>
      <w:r w:rsidR="00347871">
        <w:t xml:space="preserve"> </w:t>
      </w:r>
      <w:r w:rsidR="0061586D">
        <w:t xml:space="preserve"> </w:t>
      </w:r>
      <w:r w:rsidR="00347871">
        <w:t>has supertype</w:t>
      </w:r>
      <w:r w:rsidR="00347871">
        <w:rPr>
          <w:rFonts w:cs="Arial"/>
        </w:rPr>
        <w:fldChar w:fldCharType="begin"/>
      </w:r>
      <w:r w:rsidR="00347871">
        <w:instrText>XE"</w:instrText>
      </w:r>
      <w:r w:rsidR="00347871" w:rsidRPr="00413D75">
        <w:rPr>
          <w:rFonts w:cs="Arial"/>
        </w:rPr>
        <w:instrText>has supertype</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   </w:t>
      </w:r>
      <w:r w:rsidR="00347871" w:rsidRPr="00833C5F">
        <w:rPr>
          <w:i/>
        </w:rPr>
        <w:t>Redefines</w:t>
      </w:r>
      <w:r w:rsidR="00347871">
        <w:t>: categorizes: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4E3AD0">
      <w:pPr>
        <w:pStyle w:val="BodyText"/>
        <w:spacing w:before="60" w:after="120"/>
        <w:ind w:firstLine="720"/>
      </w:pPr>
      <w:r>
        <w:t>Supertypes(s) of a type as defined by generalization rules.</w:t>
      </w:r>
      <w:r>
        <w:br/>
      </w:r>
      <w:r>
        <w:br/>
        <w:t>All statements made about the supertype are true for the subtype. The extent (categorizes) of the subtype  is a subset of the extent of the supertype.</w:t>
      </w:r>
      <w:r>
        <w:br/>
      </w:r>
      <w:r>
        <w:br/>
        <w:t>Has supertype is a a derived association based on generalization rules.</w:t>
      </w:r>
    </w:p>
    <w:p w:rsidR="00347871" w:rsidRDefault="0063199A" w:rsidP="00347871">
      <w:pPr>
        <w:ind w:left="605" w:hanging="245"/>
      </w:pPr>
      <w:r w:rsidRPr="00C00B6E">
        <w:rPr>
          <w:noProof/>
        </w:rPr>
        <w:pict>
          <v:shape id="_x0000_i1050" type="#_x0000_t75" alt="-796611095.emf" style="width:12pt;height:12pt;visibility:visible;mso-wrap-style:square">
            <v:imagedata r:id="rId10" o:title="-796611095"/>
          </v:shape>
        </w:pict>
      </w:r>
      <w:r w:rsidR="00347871">
        <w:t xml:space="preserve"> </w:t>
      </w:r>
      <w:r w:rsidR="0061586D">
        <w:t xml:space="preserve"> </w:t>
      </w:r>
      <w:r w:rsidR="00347871">
        <w:t>categorizes</w:t>
      </w:r>
      <w:r w:rsidR="00347871">
        <w:rPr>
          <w:rFonts w:cs="Arial"/>
        </w:rPr>
        <w:fldChar w:fldCharType="begin"/>
      </w:r>
      <w:r w:rsidR="00347871">
        <w:instrText>XE"</w:instrText>
      </w:r>
      <w:r w:rsidR="00347871" w:rsidRPr="00413D75">
        <w:rPr>
          <w:rFonts w:cs="Arial"/>
        </w:rPr>
        <w:instrText>categorizes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r w:rsidR="00347871" w:rsidRPr="00833C5F">
        <w:rPr>
          <w:i/>
        </w:rPr>
        <w:t>Redefines</w:t>
      </w:r>
      <w:r w:rsidR="00347871">
        <w:t>: contextualizes:</w:t>
      </w:r>
      <w:hyperlink w:anchor="_d847ee03faa23264a18dd452d21972fc" w:history="1">
        <w:r w:rsidR="00347871">
          <w:rPr>
            <w:rStyle w:val="Hyperlink"/>
          </w:rPr>
          <w:t>Expression Context</w:t>
        </w:r>
      </w:hyperlink>
      <w:r w:rsidR="00347871">
        <w:rPr>
          <w:rStyle w:val="Hyperlink"/>
        </w:rPr>
        <w:t xml:space="preserve">   </w:t>
      </w:r>
      <w:r w:rsidR="00347871">
        <w:t xml:space="preserve"> </w:t>
      </w:r>
    </w:p>
    <w:p w:rsidR="0061586D" w:rsidRDefault="0061586D" w:rsidP="0061586D">
      <w:r>
        <w:tab/>
      </w:r>
      <w:r w:rsidR="004241E6">
        <w:rPr>
          <w:i/>
        </w:rPr>
        <w:t>through</w:t>
      </w:r>
      <w:r w:rsidR="00102E5C">
        <w:rPr>
          <w:i/>
        </w:rPr>
        <w:t xml:space="preserve"> association</w:t>
      </w:r>
      <w:r w:rsidRPr="00446E2F">
        <w:rPr>
          <w:i/>
        </w:rPr>
        <w:t>:</w:t>
      </w:r>
      <w:r>
        <w:t xml:space="preserve"> </w:t>
      </w:r>
      <w:hyperlink w:anchor="_7930d7b301f56f0155603422a27ad833" w:history="1">
        <w:r w:rsidRPr="00446E2F">
          <w:rPr>
            <w:rStyle w:val="Hyperlink"/>
            <w:color w:val="0066FF"/>
          </w:rPr>
          <w:t>Extent of Type</w:t>
        </w:r>
      </w:hyperlink>
      <w:r w:rsidR="00446E2F">
        <w:t xml:space="preserve"> </w:t>
      </w:r>
    </w:p>
    <w:p w:rsidR="00347871" w:rsidRDefault="00347871" w:rsidP="004E3AD0">
      <w:pPr>
        <w:pStyle w:val="BodyText"/>
        <w:spacing w:before="60" w:after="120"/>
        <w:ind w:firstLine="720"/>
      </w:pPr>
      <w:r>
        <w:t>The set of things described by a type, the "extent" of the type.</w:t>
      </w:r>
      <w:r>
        <w:br/>
        <w:t>The thing a type &lt;categorizes&gt;  is subject to the &lt;has assertion&gt; propositions of the type.</w:t>
      </w:r>
      <w:r>
        <w:br/>
        <w:t>[FIBO] classifies</w:t>
      </w:r>
    </w:p>
    <w:p w:rsidR="00347871" w:rsidRDefault="0063199A" w:rsidP="00347871">
      <w:pPr>
        <w:ind w:left="605" w:hanging="245"/>
      </w:pPr>
      <w:r w:rsidRPr="00C00B6E">
        <w:rPr>
          <w:noProof/>
        </w:rPr>
        <w:pict>
          <v:shape id="_x0000_i1049" type="#_x0000_t75" alt="-796611095.emf" style="width:12pt;height:12pt;visibility:visible;mso-wrap-style:square">
            <v:imagedata r:id="rId10" o:title="-796611095"/>
          </v:shape>
        </w:pict>
      </w:r>
      <w:r w:rsidR="00347871">
        <w:t xml:space="preserve"> </w:t>
      </w:r>
      <w:r w:rsidR="0061586D">
        <w:t xml:space="preserve"> </w:t>
      </w:r>
      <w:r w:rsidR="00347871">
        <w:t>has property</w:t>
      </w:r>
      <w:r w:rsidR="00347871">
        <w:rPr>
          <w:rFonts w:cs="Arial"/>
        </w:rPr>
        <w:fldChar w:fldCharType="begin"/>
      </w:r>
      <w:r w:rsidR="00347871">
        <w:instrText>XE"</w:instrText>
      </w:r>
      <w:r w:rsidR="00347871" w:rsidRPr="00413D75">
        <w:rPr>
          <w:rFonts w:cs="Arial"/>
        </w:rPr>
        <w:instrText>has property</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 </w:t>
      </w:r>
    </w:p>
    <w:p w:rsidR="0061586D" w:rsidRDefault="0061586D" w:rsidP="0061586D">
      <w:r>
        <w:tab/>
      </w:r>
      <w:r w:rsidR="004241E6">
        <w:rPr>
          <w:i/>
        </w:rPr>
        <w:t>through</w:t>
      </w:r>
      <w:r w:rsidR="00102E5C">
        <w:rPr>
          <w:i/>
        </w:rPr>
        <w:t xml:space="preserve"> association</w:t>
      </w:r>
      <w:r w:rsidRPr="00446E2F">
        <w:rPr>
          <w:i/>
        </w:rPr>
        <w:t>:</w:t>
      </w:r>
      <w:r>
        <w:t xml:space="preserve"> </w:t>
      </w:r>
      <w:hyperlink w:anchor="_fb9773c1339db51431ac49244bf66cf0" w:history="1">
        <w:r w:rsidRPr="00446E2F">
          <w:rPr>
            <w:rStyle w:val="Hyperlink"/>
            <w:color w:val="0066FF"/>
          </w:rPr>
          <w:t>Properties Relationship</w:t>
        </w:r>
      </w:hyperlink>
      <w:r w:rsidR="00446E2F">
        <w:t xml:space="preserve"> </w:t>
      </w:r>
    </w:p>
    <w:p w:rsidR="00347871" w:rsidRDefault="00347871" w:rsidP="004E3AD0">
      <w:pPr>
        <w:pStyle w:val="BodyText"/>
        <w:spacing w:before="60" w:after="120"/>
        <w:ind w:firstLine="720"/>
      </w:pPr>
      <w:r>
        <w:t>A property of a structured type such that there may be bindings of a thing to instances of the structured type with reference to the property which defines the semantics of the bound thing withing the context of the structure.</w:t>
      </w:r>
      <w:r>
        <w:br/>
        <w:t>[FUML] feature</w:t>
      </w:r>
      <w:r>
        <w:br/>
        <w:t>[UML] memberEnd. attribute (of classifier).</w:t>
      </w:r>
    </w:p>
    <w:p w:rsidR="00347871" w:rsidRDefault="0063199A" w:rsidP="00347871">
      <w:pPr>
        <w:ind w:left="605" w:hanging="245"/>
      </w:pPr>
      <w:r w:rsidRPr="00C00B6E">
        <w:rPr>
          <w:noProof/>
        </w:rPr>
        <w:pict>
          <v:shape id="_x0000_i1048" type="#_x0000_t75" alt="-796611095.emf" style="width:12pt;height:12pt;visibility:visible;mso-wrap-style:square">
            <v:imagedata r:id="rId10" o:title="-796611095"/>
          </v:shape>
        </w:pict>
      </w:r>
      <w:r w:rsidR="00347871">
        <w:t xml:space="preserve"> </w:t>
      </w:r>
      <w:r w:rsidR="007A366F">
        <w:t>&lt;&lt;Sufficient&gt;&gt;</w:t>
      </w:r>
      <w:r w:rsidR="0061586D">
        <w:t xml:space="preserve"> </w:t>
      </w:r>
      <w:r w:rsidR="00347871">
        <w:t>asserts pattern</w:t>
      </w:r>
      <w:r w:rsidR="00347871">
        <w:rPr>
          <w:rFonts w:cs="Arial"/>
        </w:rPr>
        <w:fldChar w:fldCharType="begin"/>
      </w:r>
      <w:r w:rsidR="00347871">
        <w:instrText>XE"</w:instrText>
      </w:r>
      <w:r w:rsidR="00347871" w:rsidRPr="00413D75">
        <w:rPr>
          <w:rFonts w:cs="Arial"/>
        </w:rPr>
        <w:instrText>asserts pattern</w:instrText>
      </w:r>
      <w:r w:rsidR="00347871">
        <w:instrText>"</w:instrText>
      </w:r>
      <w:r w:rsidR="00347871">
        <w:rPr>
          <w:rFonts w:cs="Arial"/>
        </w:rPr>
        <w:fldChar w:fldCharType="end"/>
      </w:r>
      <w:r w:rsidR="00347871">
        <w:t xml:space="preserve"> : </w:t>
      </w:r>
      <w:hyperlink w:anchor="_d887c32e4bfb53e43fcdbf0a0fa25c0f" w:history="1">
        <w:r w:rsidR="00347871">
          <w:rPr>
            <w:rStyle w:val="Hyperlink"/>
          </w:rPr>
          <w:t>Pattern of Type</w:t>
        </w:r>
      </w:hyperlink>
      <w:r w:rsidR="00347871">
        <w:t xml:space="preserve"> [0..*]   </w:t>
      </w:r>
      <w:r w:rsidR="00347871" w:rsidRPr="00833C5F">
        <w:rPr>
          <w:i/>
        </w:rPr>
        <w:t>Subsets</w:t>
      </w:r>
      <w:r w:rsidR="00347871">
        <w:t>: asserts:</w:t>
      </w:r>
      <w:hyperlink w:anchor="_3bd7c7d249201ad6f2447c6d182ba7f1" w:history="1">
        <w:r w:rsidR="00347871">
          <w:rPr>
            <w:rStyle w:val="Hyperlink"/>
          </w:rPr>
          <w:t>Proposition</w:t>
        </w:r>
      </w:hyperlink>
      <w:r w:rsidR="00347871">
        <w:rPr>
          <w:rStyle w:val="Hyperlink"/>
        </w:rPr>
        <w:t xml:space="preserve"> </w:t>
      </w:r>
      <w:r w:rsidR="00347871">
        <w:t xml:space="preserve">   </w:t>
      </w:r>
    </w:p>
    <w:p w:rsidR="0061586D" w:rsidRDefault="0061586D" w:rsidP="0061586D">
      <w:r>
        <w:tab/>
      </w:r>
      <w:r w:rsidR="004241E6">
        <w:rPr>
          <w:i/>
        </w:rPr>
        <w:t>through</w:t>
      </w:r>
      <w:r w:rsidR="00102E5C">
        <w:rPr>
          <w:i/>
        </w:rPr>
        <w:t xml:space="preserve"> association</w:t>
      </w:r>
      <w:r w:rsidRPr="00446E2F">
        <w:rPr>
          <w:i/>
        </w:rPr>
        <w:t>:</w:t>
      </w:r>
      <w:r>
        <w:t xml:space="preserve"> </w:t>
      </w:r>
      <w:hyperlink w:anchor="_c626cad4685e2f60e9e1375bf07a99b6" w:history="1">
        <w:r w:rsidRPr="00446E2F">
          <w:rPr>
            <w:rStyle w:val="Hyperlink"/>
            <w:color w:val="0066FF"/>
          </w:rPr>
          <w:t>Subject of Pattern Relationship</w:t>
        </w:r>
      </w:hyperlink>
      <w:r w:rsidR="00446E2F">
        <w:t xml:space="preserve"> </w:t>
      </w:r>
    </w:p>
    <w:p w:rsidR="00347871" w:rsidRDefault="00347871" w:rsidP="004E3AD0">
      <w:pPr>
        <w:pStyle w:val="BodyText"/>
        <w:spacing w:before="60" w:after="120"/>
        <w:ind w:firstLine="720"/>
      </w:pPr>
      <w:r>
        <w:t>A pattern asserted for all instances of a type. Where the pattern includes parts, the type defines a composition.</w:t>
      </w:r>
    </w:p>
    <w:p w:rsidR="00347871" w:rsidRDefault="0063199A" w:rsidP="00347871">
      <w:pPr>
        <w:ind w:left="605" w:hanging="245"/>
      </w:pPr>
      <w:r w:rsidRPr="00C00B6E">
        <w:rPr>
          <w:noProof/>
        </w:rPr>
        <w:pict>
          <v:shape id="_x0000_i1047" type="#_x0000_t75" alt="-796611095.emf" style="width:12pt;height:12pt;visibility:visible;mso-wrap-style:square">
            <v:imagedata r:id="rId10" o:title="-796611095"/>
          </v:shape>
        </w:pict>
      </w:r>
      <w:r w:rsidR="00347871">
        <w:t xml:space="preserve"> </w:t>
      </w:r>
      <w:r w:rsidR="0061586D">
        <w:t xml:space="preserve"> </w:t>
      </w:r>
      <w:r w:rsidR="00347871">
        <w:t>has covering</w:t>
      </w:r>
      <w:r w:rsidR="00347871">
        <w:rPr>
          <w:rFonts w:cs="Arial"/>
        </w:rPr>
        <w:fldChar w:fldCharType="begin"/>
      </w:r>
      <w:r w:rsidR="00347871">
        <w:instrText>XE"</w:instrText>
      </w:r>
      <w:r w:rsidR="00347871" w:rsidRPr="00413D75">
        <w:rPr>
          <w:rFonts w:cs="Arial"/>
        </w:rPr>
        <w:instrText>has covering</w:instrText>
      </w:r>
      <w:r w:rsidR="00347871">
        <w:instrText>"</w:instrText>
      </w:r>
      <w:r w:rsidR="00347871">
        <w:rPr>
          <w:rFonts w:cs="Arial"/>
        </w:rPr>
        <w:fldChar w:fldCharType="end"/>
      </w:r>
      <w:r w:rsidR="00347871">
        <w:t xml:space="preserve"> : </w:t>
      </w:r>
      <w:hyperlink w:anchor="_507049575ebfa9f535e8f25db14a0760" w:history="1">
        <w:r w:rsidR="00347871">
          <w:rPr>
            <w:rStyle w:val="Hyperlink"/>
          </w:rPr>
          <w:t>Covering Constraint</w:t>
        </w:r>
      </w:hyperlink>
      <w:r w:rsidR="00347871">
        <w:t xml:space="preserve"> [*] </w:t>
      </w:r>
    </w:p>
    <w:p w:rsidR="0061586D" w:rsidRDefault="0061586D" w:rsidP="0061586D">
      <w:r>
        <w:tab/>
      </w:r>
      <w:r w:rsidR="004241E6">
        <w:rPr>
          <w:i/>
        </w:rPr>
        <w:t>through</w:t>
      </w:r>
      <w:r w:rsidR="00102E5C">
        <w:rPr>
          <w:i/>
        </w:rPr>
        <w:t xml:space="preserve"> association</w:t>
      </w:r>
      <w:r w:rsidRPr="00446E2F">
        <w:rPr>
          <w:i/>
        </w:rPr>
        <w:t>:</w:t>
      </w:r>
      <w:r>
        <w:t xml:space="preserve"> </w:t>
      </w:r>
      <w:hyperlink w:anchor="_a1274ebc0020cb18816512f705fdac69" w:history="1">
        <w:r w:rsidRPr="00446E2F">
          <w:rPr>
            <w:rStyle w:val="Hyperlink"/>
            <w:color w:val="0066FF"/>
          </w:rPr>
          <w:t>Covering Constraint</w:t>
        </w:r>
      </w:hyperlink>
      <w:r w:rsidR="00446E2F">
        <w:t xml:space="preserve"> </w:t>
      </w:r>
    </w:p>
    <w:p w:rsidR="00347871" w:rsidRDefault="00347871" w:rsidP="004E3AD0">
      <w:pPr>
        <w:pStyle w:val="BodyText"/>
        <w:spacing w:before="60" w:after="120"/>
        <w:ind w:firstLine="720"/>
      </w:pPr>
      <w:r>
        <w:t>Covering constraints of a type.</w:t>
      </w:r>
    </w:p>
    <w:p w:rsidR="00347871" w:rsidRDefault="0063199A" w:rsidP="00347871">
      <w:pPr>
        <w:ind w:left="605" w:hanging="245"/>
      </w:pPr>
      <w:r w:rsidRPr="00C00B6E">
        <w:rPr>
          <w:noProof/>
        </w:rPr>
        <w:pict>
          <v:shape id="_x0000_i1046" type="#_x0000_t75" alt="-796611095.emf" style="width:12pt;height:12pt;visibility:visible;mso-wrap-style:square">
            <v:imagedata r:id="rId10" o:title="-796611095"/>
          </v:shape>
        </w:pict>
      </w:r>
      <w:r w:rsidR="00347871">
        <w:t xml:space="preserve"> </w:t>
      </w:r>
      <w:r w:rsidR="0061586D">
        <w:t xml:space="preserve"> </w:t>
      </w:r>
      <w:r w:rsidR="00347871">
        <w:t>has specialization</w:t>
      </w:r>
      <w:r w:rsidR="00347871">
        <w:rPr>
          <w:rFonts w:cs="Arial"/>
        </w:rPr>
        <w:fldChar w:fldCharType="begin"/>
      </w:r>
      <w:r w:rsidR="00347871">
        <w:instrText>XE"</w:instrText>
      </w:r>
      <w:r w:rsidR="00347871" w:rsidRPr="00413D75">
        <w:rPr>
          <w:rFonts w:cs="Arial"/>
        </w:rPr>
        <w:instrText>has specialization</w:instrText>
      </w:r>
      <w:r w:rsidR="00347871">
        <w:instrText>"</w:instrText>
      </w:r>
      <w:r w:rsidR="00347871">
        <w:rPr>
          <w:rFonts w:cs="Arial"/>
        </w:rPr>
        <w:fldChar w:fldCharType="end"/>
      </w:r>
      <w:r w:rsidR="00347871">
        <w:t xml:space="preserve"> : </w:t>
      </w:r>
      <w:hyperlink w:anchor="_5f3998cf1a072f724861db93cee66cbf" w:history="1">
        <w:r w:rsidR="00347871">
          <w:rPr>
            <w:rStyle w:val="Hyperlink"/>
          </w:rPr>
          <w:t>Generalization Constraint</w:t>
        </w:r>
      </w:hyperlink>
      <w:r w:rsidR="00347871">
        <w:t xml:space="preserve"> [*] </w:t>
      </w:r>
    </w:p>
    <w:p w:rsidR="0061586D" w:rsidRDefault="0061586D" w:rsidP="0061586D">
      <w:r>
        <w:tab/>
      </w:r>
      <w:r w:rsidR="004241E6">
        <w:rPr>
          <w:i/>
        </w:rPr>
        <w:t>through</w:t>
      </w:r>
      <w:r w:rsidR="00102E5C">
        <w:rPr>
          <w:i/>
        </w:rPr>
        <w:t xml:space="preserve"> association</w:t>
      </w:r>
      <w:r w:rsidRPr="00446E2F">
        <w:rPr>
          <w:i/>
        </w:rPr>
        <w:t>:</w:t>
      </w:r>
      <w:r>
        <w:t xml:space="preserve"> </w:t>
      </w:r>
      <w:hyperlink w:anchor="_d7269c662fe37a3e417f52a430bbe220" w:history="1">
        <w:r w:rsidRPr="00446E2F">
          <w:rPr>
            <w:rStyle w:val="Hyperlink"/>
            <w:color w:val="0066FF"/>
          </w:rPr>
          <w:t>Generalization</w:t>
        </w:r>
      </w:hyperlink>
      <w:r w:rsidR="00446E2F">
        <w:t xml:space="preserve"> </w:t>
      </w:r>
    </w:p>
    <w:p w:rsidR="00347871" w:rsidRDefault="00347871" w:rsidP="004E3AD0">
      <w:pPr>
        <w:pStyle w:val="BodyText"/>
        <w:spacing w:before="60" w:after="120"/>
        <w:ind w:firstLine="720"/>
      </w:pPr>
      <w:r>
        <w:t>Specialization rules for a type.</w:t>
      </w:r>
    </w:p>
    <w:p w:rsidR="00347871" w:rsidRDefault="0063199A" w:rsidP="00347871">
      <w:pPr>
        <w:ind w:left="605" w:hanging="245"/>
      </w:pPr>
      <w:r w:rsidRPr="00C00B6E">
        <w:rPr>
          <w:noProof/>
        </w:rPr>
        <w:pict>
          <v:shape id="_x0000_i1045" type="#_x0000_t75" alt="-796611095.emf" style="width:12pt;height:12pt;visibility:visible;mso-wrap-style:square">
            <v:imagedata r:id="rId10" o:title="-796611095"/>
          </v:shape>
        </w:pict>
      </w:r>
      <w:r w:rsidR="00347871">
        <w:t xml:space="preserve"> </w:t>
      </w:r>
      <w:r w:rsidR="0061586D">
        <w:t xml:space="preserve"> </w:t>
      </w:r>
      <w:r w:rsidR="00347871">
        <w:t>has multiplicity</w:t>
      </w:r>
      <w:r w:rsidR="00347871">
        <w:rPr>
          <w:rFonts w:cs="Arial"/>
        </w:rPr>
        <w:fldChar w:fldCharType="begin"/>
      </w:r>
      <w:r w:rsidR="00347871">
        <w:instrText>XE"</w:instrText>
      </w:r>
      <w:r w:rsidR="00347871" w:rsidRPr="00413D75">
        <w:rPr>
          <w:rFonts w:cs="Arial"/>
        </w:rPr>
        <w:instrText>has multiplicity</w:instrText>
      </w:r>
      <w:r w:rsidR="00347871">
        <w:instrText>"</w:instrText>
      </w:r>
      <w:r w:rsidR="00347871">
        <w:rPr>
          <w:rFonts w:cs="Arial"/>
        </w:rPr>
        <w:fldChar w:fldCharType="end"/>
      </w:r>
      <w:r w:rsidR="00347871">
        <w:t xml:space="preserve"> : </w:t>
      </w:r>
      <w:hyperlink w:anchor="_4ff1432ad36ac8beb6cbb7e9323d9f24" w:history="1">
        <w:r w:rsidR="00347871">
          <w:rPr>
            <w:rStyle w:val="Hyperlink"/>
          </w:rPr>
          <w:t>Multiplicity Constraint</w:t>
        </w:r>
      </w:hyperlink>
      <w:r w:rsidR="00347871">
        <w:t xml:space="preserve"> [*]   </w:t>
      </w:r>
      <w:r w:rsidR="00347871" w:rsidRPr="00833C5F">
        <w:rPr>
          <w:i/>
        </w:rPr>
        <w:t>Subsets</w:t>
      </w:r>
      <w:r w:rsidR="00347871">
        <w:t>: constrained by:</w:t>
      </w:r>
      <w:hyperlink w:anchor="_82919e40af9ad2e13647e9d37bbf0956" w:history="1">
        <w:r w:rsidR="00347871">
          <w:rPr>
            <w:rStyle w:val="Hyperlink"/>
          </w:rPr>
          <w:t>Rule</w:t>
        </w:r>
      </w:hyperlink>
      <w:r w:rsidR="00347871">
        <w:rPr>
          <w:rStyle w:val="Hyperlink"/>
        </w:rPr>
        <w:t xml:space="preserve"> </w:t>
      </w:r>
      <w:r w:rsidR="00347871">
        <w:t xml:space="preserve">   </w:t>
      </w:r>
    </w:p>
    <w:p w:rsidR="0061586D" w:rsidRDefault="0061586D" w:rsidP="0061586D">
      <w:r>
        <w:tab/>
      </w:r>
      <w:r w:rsidR="004241E6">
        <w:rPr>
          <w:i/>
        </w:rPr>
        <w:t>through</w:t>
      </w:r>
      <w:r w:rsidR="00102E5C">
        <w:rPr>
          <w:i/>
        </w:rPr>
        <w:t xml:space="preserve"> association</w:t>
      </w:r>
      <w:r w:rsidRPr="00446E2F">
        <w:rPr>
          <w:i/>
        </w:rPr>
        <w:t>:</w:t>
      </w:r>
      <w:r>
        <w:t xml:space="preserve"> </w:t>
      </w:r>
      <w:hyperlink w:anchor="_21d6541333265d82edbd9c7ea84ff00f" w:history="1">
        <w:r w:rsidRPr="00446E2F">
          <w:rPr>
            <w:rStyle w:val="Hyperlink"/>
            <w:color w:val="0066FF"/>
          </w:rPr>
          <w:t>Multiplicity Target</w:t>
        </w:r>
      </w:hyperlink>
      <w:r w:rsidR="00446E2F">
        <w:t xml:space="preserve"> </w:t>
      </w:r>
    </w:p>
    <w:p w:rsidR="00347871" w:rsidRDefault="00347871" w:rsidP="004E3AD0">
      <w:pPr>
        <w:pStyle w:val="BodyText"/>
        <w:spacing w:before="60" w:after="120"/>
        <w:ind w:firstLine="720"/>
      </w:pPr>
      <w:r>
        <w:t>Multiplicity constraint of a type or property.</w:t>
      </w:r>
    </w:p>
    <w:p w:rsidR="00347871" w:rsidRDefault="0063199A" w:rsidP="00347871">
      <w:pPr>
        <w:ind w:left="605" w:hanging="245"/>
      </w:pPr>
      <w:r w:rsidRPr="00C00B6E">
        <w:rPr>
          <w:noProof/>
        </w:rPr>
        <w:pict>
          <v:shape id="_x0000_i1044" type="#_x0000_t75" alt="-796611095.emf" style="width:12pt;height:12pt;visibility:visible;mso-wrap-style:square">
            <v:imagedata r:id="rId10" o:title="-796611095"/>
          </v:shape>
        </w:pict>
      </w:r>
      <w:r w:rsidR="00347871">
        <w:t xml:space="preserve"> </w:t>
      </w:r>
      <w:r w:rsidR="0061586D">
        <w:t xml:space="preserve"> </w:t>
      </w:r>
      <w:r w:rsidR="00347871">
        <w:t>properties of type</w:t>
      </w:r>
      <w:r w:rsidR="00347871">
        <w:rPr>
          <w:rFonts w:cs="Arial"/>
        </w:rPr>
        <w:fldChar w:fldCharType="begin"/>
      </w:r>
      <w:r w:rsidR="00347871">
        <w:instrText>XE"</w:instrText>
      </w:r>
      <w:r w:rsidR="00347871" w:rsidRPr="00413D75">
        <w:rPr>
          <w:rFonts w:cs="Arial"/>
        </w:rPr>
        <w:instrText>properties of type</w:instrText>
      </w:r>
      <w:r w:rsidR="00347871">
        <w:instrText>"</w:instrText>
      </w:r>
      <w:r w:rsidR="00347871">
        <w:rPr>
          <w:rFonts w:cs="Arial"/>
        </w:rPr>
        <w:fldChar w:fldCharType="end"/>
      </w:r>
      <w:r w:rsidR="00347871">
        <w:t xml:space="preserve"> : </w:t>
      </w:r>
      <w:hyperlink w:anchor="_3e4d7d36a3b2cb4c9b85c1b88930178a" w:history="1">
        <w:r w:rsidR="00347871">
          <w:rPr>
            <w:rStyle w:val="Hyperlink"/>
          </w:rPr>
          <w:t>Property Type Constraint</w:t>
        </w:r>
      </w:hyperlink>
      <w:r w:rsidR="00347871">
        <w:t xml:space="preserve"> [*] </w:t>
      </w:r>
    </w:p>
    <w:p w:rsidR="0061586D" w:rsidRDefault="0061586D" w:rsidP="0061586D">
      <w:r>
        <w:tab/>
      </w:r>
      <w:r w:rsidR="004241E6">
        <w:rPr>
          <w:i/>
        </w:rPr>
        <w:t>through</w:t>
      </w:r>
      <w:r w:rsidR="00102E5C">
        <w:rPr>
          <w:i/>
        </w:rPr>
        <w:t xml:space="preserve"> association</w:t>
      </w:r>
      <w:r w:rsidRPr="00446E2F">
        <w:rPr>
          <w:i/>
        </w:rPr>
        <w:t>:</w:t>
      </w:r>
      <w:r>
        <w:t xml:space="preserve"> </w:t>
      </w:r>
      <w:hyperlink w:anchor="_21a81395f43285b5cc64ed921bc787b7" w:history="1">
        <w:r w:rsidRPr="00446E2F">
          <w:rPr>
            <w:rStyle w:val="Hyperlink"/>
            <w:color w:val="0066FF"/>
          </w:rPr>
          <w:t>Property Type</w:t>
        </w:r>
      </w:hyperlink>
      <w:r w:rsidR="00446E2F">
        <w:t xml:space="preserve"> </w:t>
      </w:r>
    </w:p>
    <w:p w:rsidR="00347871" w:rsidRDefault="00347871" w:rsidP="004E3AD0">
      <w:pPr>
        <w:pStyle w:val="BodyText"/>
        <w:spacing w:before="60" w:after="120"/>
        <w:ind w:firstLine="720"/>
      </w:pPr>
      <w:r>
        <w:lastRenderedPageBreak/>
        <w:t>Properties typed by a type</w:t>
      </w:r>
    </w:p>
    <w:p w:rsidR="00347871" w:rsidRDefault="0063199A" w:rsidP="00347871">
      <w:pPr>
        <w:ind w:left="605" w:hanging="245"/>
      </w:pPr>
      <w:r w:rsidRPr="00C00B6E">
        <w:rPr>
          <w:noProof/>
        </w:rPr>
        <w:pict>
          <v:shape id="_x0000_i1043" type="#_x0000_t75" alt="-796611095.emf" style="width:12pt;height:12pt;visibility:visible;mso-wrap-style:square">
            <v:imagedata r:id="rId10" o:title="-796611095"/>
          </v:shape>
        </w:pict>
      </w:r>
      <w:r w:rsidR="00347871">
        <w:t xml:space="preserve"> </w:t>
      </w:r>
      <w:r w:rsidR="0061586D">
        <w:t xml:space="preserve"> </w:t>
      </w:r>
      <w:r w:rsidR="00347871">
        <w:t>recording types</w:t>
      </w:r>
      <w:r w:rsidR="00347871">
        <w:rPr>
          <w:rFonts w:cs="Arial"/>
        </w:rPr>
        <w:fldChar w:fldCharType="begin"/>
      </w:r>
      <w:r w:rsidR="00347871">
        <w:instrText>XE"</w:instrText>
      </w:r>
      <w:r w:rsidR="00347871" w:rsidRPr="00413D75">
        <w:rPr>
          <w:rFonts w:cs="Arial"/>
        </w:rPr>
        <w:instrText>recording types</w:instrText>
      </w:r>
      <w:r w:rsidR="00347871">
        <w:instrText>"</w:instrText>
      </w:r>
      <w:r w:rsidR="00347871">
        <w:rPr>
          <w:rFonts w:cs="Arial"/>
        </w:rPr>
        <w:fldChar w:fldCharType="end"/>
      </w:r>
      <w:r w:rsidR="00347871">
        <w:t xml:space="preserve"> : </w:t>
      </w:r>
      <w:hyperlink w:anchor="_d2ebf1b96697234b6aef9b3bfac15784" w:history="1">
        <w:r w:rsidR="00347871">
          <w:rPr>
            <w:rStyle w:val="Hyperlink"/>
          </w:rPr>
          <w:t>Record Type</w:t>
        </w:r>
      </w:hyperlink>
      <w:r w:rsidR="00347871">
        <w:t xml:space="preserve"> [*] </w:t>
      </w:r>
    </w:p>
    <w:p w:rsidR="0061586D" w:rsidRDefault="0061586D" w:rsidP="0061586D">
      <w:r>
        <w:tab/>
      </w:r>
      <w:r w:rsidR="004241E6">
        <w:rPr>
          <w:i/>
        </w:rPr>
        <w:t>through</w:t>
      </w:r>
      <w:r w:rsidR="00102E5C">
        <w:rPr>
          <w:i/>
        </w:rPr>
        <w:t xml:space="preserve"> association</w:t>
      </w:r>
      <w:r w:rsidRPr="00446E2F">
        <w:rPr>
          <w:i/>
        </w:rPr>
        <w:t>:</w:t>
      </w:r>
      <w:r>
        <w:t xml:space="preserve"> </w:t>
      </w:r>
      <w:hyperlink w:anchor="_2ffd5a5edf7ccd88a45abb5fffbd45d8" w:history="1">
        <w:r w:rsidRPr="00446E2F">
          <w:rPr>
            <w:rStyle w:val="Hyperlink"/>
            <w:color w:val="0066FF"/>
          </w:rPr>
          <w:t>Subject of Record Type</w:t>
        </w:r>
      </w:hyperlink>
      <w:r w:rsidR="00446E2F">
        <w:t xml:space="preserve"> </w:t>
      </w:r>
    </w:p>
    <w:p w:rsidR="00347871" w:rsidRDefault="00347871" w:rsidP="004E3AD0">
      <w:pPr>
        <w:pStyle w:val="BodyText"/>
        <w:spacing w:before="60" w:after="120"/>
        <w:ind w:firstLine="720"/>
      </w:pPr>
      <w:r>
        <w:t>Record for a thing.</w:t>
      </w:r>
    </w:p>
    <w:p w:rsidR="00347871" w:rsidRDefault="0063199A" w:rsidP="00347871">
      <w:pPr>
        <w:ind w:left="605" w:hanging="245"/>
      </w:pPr>
      <w:r w:rsidRPr="00C00B6E">
        <w:rPr>
          <w:noProof/>
        </w:rPr>
        <w:pict>
          <v:shape id="_x0000_i1042" type="#_x0000_t75" alt="-796611095.emf" style="width:12pt;height:12pt;visibility:visible;mso-wrap-style:square">
            <v:imagedata r:id="rId10" o:title="-796611095"/>
          </v:shape>
        </w:pict>
      </w:r>
      <w:r w:rsidR="00347871">
        <w:t xml:space="preserve"> </w:t>
      </w:r>
      <w:r w:rsidR="0061586D">
        <w:t xml:space="preserve"> </w:t>
      </w:r>
      <w:r w:rsidR="00347871">
        <w:t>has generalization</w:t>
      </w:r>
      <w:r w:rsidR="00347871">
        <w:rPr>
          <w:rFonts w:cs="Arial"/>
        </w:rPr>
        <w:fldChar w:fldCharType="begin"/>
      </w:r>
      <w:r w:rsidR="00347871">
        <w:instrText>XE"</w:instrText>
      </w:r>
      <w:r w:rsidR="00347871" w:rsidRPr="00413D75">
        <w:rPr>
          <w:rFonts w:cs="Arial"/>
        </w:rPr>
        <w:instrText>has generalization</w:instrText>
      </w:r>
      <w:r w:rsidR="00347871">
        <w:instrText>"</w:instrText>
      </w:r>
      <w:r w:rsidR="00347871">
        <w:rPr>
          <w:rFonts w:cs="Arial"/>
        </w:rPr>
        <w:fldChar w:fldCharType="end"/>
      </w:r>
      <w:r w:rsidR="00347871">
        <w:t xml:space="preserve"> : </w:t>
      </w:r>
      <w:hyperlink w:anchor="_5f3998cf1a072f724861db93cee66cbf" w:history="1">
        <w:r w:rsidR="00347871">
          <w:rPr>
            <w:rStyle w:val="Hyperlink"/>
          </w:rPr>
          <w:t>Generalization Constraint</w:t>
        </w:r>
      </w:hyperlink>
      <w:r w:rsidR="00347871">
        <w:t xml:space="preserve"> [*]   </w:t>
      </w:r>
      <w:r w:rsidR="00347871" w:rsidRPr="00833C5F">
        <w:rPr>
          <w:i/>
        </w:rPr>
        <w:t>Subsets</w:t>
      </w:r>
      <w:r w:rsidR="00347871">
        <w:t>: constrained by:</w:t>
      </w:r>
      <w:hyperlink w:anchor="_82919e40af9ad2e13647e9d37bbf0956" w:history="1">
        <w:r w:rsidR="00347871">
          <w:rPr>
            <w:rStyle w:val="Hyperlink"/>
          </w:rPr>
          <w:t>Rule</w:t>
        </w:r>
      </w:hyperlink>
      <w:r w:rsidR="00347871">
        <w:rPr>
          <w:rStyle w:val="Hyperlink"/>
        </w:rPr>
        <w:t xml:space="preserve"> </w:t>
      </w:r>
      <w:r w:rsidR="00347871">
        <w:t xml:space="preserve">   </w:t>
      </w:r>
    </w:p>
    <w:p w:rsidR="0061586D" w:rsidRDefault="0061586D" w:rsidP="0061586D">
      <w:r>
        <w:tab/>
      </w:r>
      <w:r w:rsidR="004241E6">
        <w:rPr>
          <w:i/>
        </w:rPr>
        <w:t>through</w:t>
      </w:r>
      <w:r w:rsidR="00102E5C">
        <w:rPr>
          <w:i/>
        </w:rPr>
        <w:t xml:space="preserve"> association</w:t>
      </w:r>
      <w:r w:rsidRPr="00446E2F">
        <w:rPr>
          <w:i/>
        </w:rPr>
        <w:t>:</w:t>
      </w:r>
      <w:r>
        <w:t xml:space="preserve"> </w:t>
      </w:r>
      <w:hyperlink w:anchor="_41c2b6fb1f0e7f7bc2f2e429d762af6f" w:history="1">
        <w:r w:rsidRPr="00446E2F">
          <w:rPr>
            <w:rStyle w:val="Hyperlink"/>
            <w:color w:val="0066FF"/>
          </w:rPr>
          <w:t>Specialization</w:t>
        </w:r>
      </w:hyperlink>
      <w:r w:rsidR="00446E2F">
        <w:t xml:space="preserve"> </w:t>
      </w:r>
    </w:p>
    <w:p w:rsidR="00347871" w:rsidRDefault="00347871" w:rsidP="004E3AD0">
      <w:pPr>
        <w:pStyle w:val="BodyText"/>
        <w:spacing w:before="60" w:after="120"/>
        <w:ind w:firstLine="720"/>
      </w:pPr>
      <w:r>
        <w:t>Generalization rules for a type</w:t>
      </w:r>
    </w:p>
    <w:p w:rsidR="00347871" w:rsidRDefault="00347871" w:rsidP="00347871"/>
    <w:p w:rsidR="00347871" w:rsidRDefault="00347871" w:rsidP="00347871">
      <w:pPr>
        <w:pStyle w:val="Heading2"/>
      </w:pPr>
      <w:bookmarkStart w:id="157" w:name="_d66d6908f5a54be40f6d84fd99625872"/>
      <w:r>
        <w:t>Class Union Type</w:t>
      </w:r>
      <w:bookmarkEnd w:id="157"/>
      <w:r w:rsidRPr="003A31EC">
        <w:rPr>
          <w:rFonts w:cs="Arial"/>
        </w:rPr>
        <w:t xml:space="preserve"> </w:t>
      </w:r>
      <w:r>
        <w:rPr>
          <w:rFonts w:cs="Arial"/>
        </w:rPr>
        <w:fldChar w:fldCharType="begin"/>
      </w:r>
      <w:r>
        <w:instrText>XE"</w:instrText>
      </w:r>
      <w:r w:rsidRPr="00413D75">
        <w:rPr>
          <w:rFonts w:cs="Arial"/>
        </w:rPr>
        <w:instrText>Union Type</w:instrText>
      </w:r>
      <w:r>
        <w:instrText>"</w:instrText>
      </w:r>
      <w:r>
        <w:rPr>
          <w:rFonts w:cs="Arial"/>
        </w:rPr>
        <w:fldChar w:fldCharType="end"/>
      </w:r>
      <w:r w:rsidR="009E71B4">
        <w:rPr>
          <w:rFonts w:cs="Arial"/>
        </w:rPr>
        <w:t xml:space="preserve"> </w:t>
      </w:r>
    </w:p>
    <w:p w:rsidR="00347871" w:rsidRDefault="00347871" w:rsidP="00F71BA8">
      <w:r>
        <w:t xml:space="preserve">A Union is a type that has an extent which is the complete union of the extents of all types that specialize the Union. </w:t>
      </w:r>
      <w:r>
        <w:br/>
      </w:r>
      <w:r>
        <w:br/>
        <w:t>[FIBO] Logical Unions</w:t>
      </w:r>
      <w:r>
        <w:br/>
      </w:r>
      <w:r>
        <w:br/>
        <w:t xml:space="preserve">[MathWorld] Given two sets A and B, the union is the set that contains elements or objects that belong to either A or to B or to both.  We write A È B </w:t>
      </w:r>
      <w:r>
        <w:br/>
      </w:r>
      <w:r>
        <w:br/>
        <w:t>[OWL] ObjectUnionOf( ObjectUnionOf, DataUnionOf)</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r>
        <w:t>SMIF Conceptual Model::Values</w:t>
      </w:r>
    </w:p>
    <w:p w:rsidR="009F7DFD" w:rsidRDefault="0063199A">
      <w:r>
        <w:t>The values package defines the concepts of values and quantities expressed in units.</w:t>
      </w:r>
    </w:p>
    <w:p w:rsidR="009F7DFD" w:rsidRDefault="0063199A">
      <w:r>
        <w:t xml:space="preserve"> </w:t>
      </w:r>
    </w:p>
    <w:p w:rsidR="009F7DFD" w:rsidRDefault="0063199A">
      <w:r>
        <w:t>Values may be differentiated from entities in that values have no independent lifetime or "identity" other than the value its self. E.g. the number 5 "just is" and can't be changed. Properties and relations referencing values can, of course, change but the</w:t>
      </w:r>
      <w:r>
        <w:t xml:space="preserve"> values are constant.</w:t>
      </w:r>
    </w:p>
    <w:p w:rsidR="009F7DFD" w:rsidRDefault="0063199A">
      <w:r>
        <w:t>The failure to properly express units in data models often results in errors, inefficiencies and risk. Translation and federations between models, schema and data sources that is not cognizant of the units used would be even more erro</w:t>
      </w:r>
      <w:r>
        <w:t xml:space="preserve">r prone and risky. For example, what does “Speed limit 50” mean? For these reasons the SMIF language provides specific support for specifying quantity kinds and unit types in conceptual, logical and physical models. The SMIF mapping rules may then perform </w:t>
      </w:r>
      <w:r>
        <w:t>the appropriate unit conversions.</w:t>
      </w:r>
    </w:p>
    <w:p w:rsidR="009F7DFD" w:rsidRDefault="0063199A">
      <w:r>
        <w:t>The foundation of information specification in SMIF at all levels is the type system. Types specified for all properties and relations involving values must match the types of the related values. The concepts of units and values as defined in "VIM" [JCGM 2</w:t>
      </w:r>
      <w:r>
        <w:t xml:space="preserve">00-2008] is used as the basis for defining the types used in SMIF to guarantee type safety of quantities across different representations. Since many existing models and schema do not include well defined units some effort may be required to find and then </w:t>
      </w:r>
      <w:r>
        <w:t>specify the implicit units based on documentation, SME interviews or inspection of data or source code. It is recommended that the units used by external models and schema be determined prior to attempting federation and integration of information based on</w:t>
      </w:r>
      <w:r>
        <w:t xml:space="preserve"> those models or schema.</w:t>
      </w:r>
    </w:p>
    <w:p w:rsidR="009F7DFD" w:rsidRDefault="0063199A">
      <w:r>
        <w:rPr>
          <w:b/>
          <w:bCs/>
          <w:u w:val="single"/>
        </w:rPr>
        <w:t>VIM [JCGM 200-2008] concepts of quantities and units</w:t>
      </w:r>
    </w:p>
    <w:p w:rsidR="009F7DFD" w:rsidRDefault="0063199A">
      <w:r>
        <w:t>VIM defines</w:t>
      </w:r>
    </w:p>
    <w:p w:rsidR="009F7DFD" w:rsidRDefault="0063199A">
      <w:pPr>
        <w:numPr>
          <w:ilvl w:val="0"/>
          <w:numId w:val="23"/>
        </w:numPr>
      </w:pPr>
      <w:r>
        <w:t>quantity: property of a phenomenon, body, or substance, where the property has a magnitude that can be expressed as a number and a reference [ed. to a unit]</w:t>
      </w:r>
    </w:p>
    <w:p w:rsidR="009F7DFD" w:rsidRDefault="0063199A">
      <w:pPr>
        <w:numPr>
          <w:ilvl w:val="0"/>
          <w:numId w:val="23"/>
        </w:numPr>
      </w:pPr>
      <w:r>
        <w:t>kind of q</w:t>
      </w:r>
      <w:r>
        <w:t>uantity (kind): aspect common to mutually comparable quantities</w:t>
      </w:r>
    </w:p>
    <w:p w:rsidR="009F7DFD" w:rsidRDefault="0063199A">
      <w:pPr>
        <w:numPr>
          <w:ilvl w:val="0"/>
          <w:numId w:val="23"/>
        </w:numPr>
      </w:pPr>
      <w:r>
        <w:t>measurement unit (unit): real scalar quantity, defined and adopted by convention, with which any other quantity of the same kind can be compared to express the ratio of the two quantities as a</w:t>
      </w:r>
      <w:r>
        <w:t xml:space="preserve"> number</w:t>
      </w:r>
    </w:p>
    <w:p w:rsidR="009F7DFD" w:rsidRDefault="0063199A">
      <w:r>
        <w:rPr>
          <w:b/>
          <w:bCs/>
          <w:u w:val="single"/>
        </w:rPr>
        <w:t>SMIF concepts of quantities and units</w:t>
      </w:r>
    </w:p>
    <w:p w:rsidR="009F7DFD" w:rsidRDefault="0063199A">
      <w:r>
        <w:t>SMIF uses the VIM concepts to define "quantity values" and types to capture the quantity kind and unit. Types are defined for each Unit. The goals for this type based approach are:</w:t>
      </w:r>
    </w:p>
    <w:p w:rsidR="009F7DFD" w:rsidRDefault="0063199A">
      <w:pPr>
        <w:numPr>
          <w:ilvl w:val="0"/>
          <w:numId w:val="24"/>
        </w:numPr>
      </w:pPr>
      <w:r>
        <w:t>That it is clearly grounded i</w:t>
      </w:r>
      <w:r>
        <w:t>n semantics as defined in VIM</w:t>
      </w:r>
    </w:p>
    <w:p w:rsidR="009F7DFD" w:rsidRDefault="0063199A">
      <w:pPr>
        <w:numPr>
          <w:ilvl w:val="0"/>
          <w:numId w:val="24"/>
        </w:numPr>
      </w:pPr>
      <w:r>
        <w:t>That a type may be used to specify the range of a property or relation involving unit based values.</w:t>
      </w:r>
    </w:p>
    <w:p w:rsidR="009F7DFD" w:rsidRDefault="0063199A">
      <w:pPr>
        <w:numPr>
          <w:ilvl w:val="0"/>
          <w:numId w:val="24"/>
        </w:numPr>
      </w:pPr>
      <w:r>
        <w:t>That a quantity value (e.g. 5 grams) be representable as a simple number with a type.</w:t>
      </w:r>
    </w:p>
    <w:p w:rsidR="009F7DFD" w:rsidRDefault="0063199A">
      <w:pPr>
        <w:numPr>
          <w:ilvl w:val="0"/>
          <w:numId w:val="24"/>
        </w:numPr>
      </w:pPr>
      <w:r>
        <w:t>That there is a clear type hierarchy sta</w:t>
      </w:r>
      <w:r>
        <w:t>rting with a representationally independent type in a conceptual model (e.g. mass) that can be further specialized to a specific unit in a logical model (e.g. grams) and further specialized to be represented by a physical data type (e.g. “double”).</w:t>
      </w:r>
    </w:p>
    <w:p w:rsidR="009F7DFD" w:rsidRDefault="0063199A">
      <w:pPr>
        <w:numPr>
          <w:ilvl w:val="0"/>
          <w:numId w:val="24"/>
        </w:numPr>
      </w:pPr>
      <w:r>
        <w:t>That ex</w:t>
      </w:r>
      <w:r>
        <w:t>ternal models and schema may have unit specifications asserted without changing the schema.</w:t>
      </w:r>
    </w:p>
    <w:p w:rsidR="009F7DFD" w:rsidRDefault="0063199A">
      <w:pPr>
        <w:numPr>
          <w:ilvl w:val="0"/>
          <w:numId w:val="24"/>
        </w:numPr>
      </w:pPr>
      <w:r>
        <w:t>That a quantity of an entity be able to be referenced without a specific quantity value being known (e.g. John’s weight).</w:t>
      </w:r>
    </w:p>
    <w:p w:rsidR="009F7DFD" w:rsidRDefault="0063199A">
      <w:pPr>
        <w:numPr>
          <w:ilvl w:val="0"/>
          <w:numId w:val="24"/>
        </w:numPr>
      </w:pPr>
      <w:r>
        <w:t xml:space="preserve">That systems of units such as [ISO-80000] </w:t>
      </w:r>
      <w:r>
        <w:t>or [OMG QUDV] (A part of SysML) be able to be directly referenced as the definition of a unit.</w:t>
      </w:r>
    </w:p>
    <w:p w:rsidR="009F7DFD" w:rsidRDefault="0063199A">
      <w:r>
        <w:t>SMIF defines three types to realize the above goals: Quantity Kind, Unit Type, Base Unit Type. SMIF also defines Quantity Values, which are instances of unit typ</w:t>
      </w:r>
      <w:r>
        <w:t>es.</w:t>
      </w:r>
    </w:p>
    <w:p w:rsidR="009F7DFD" w:rsidRDefault="0063199A">
      <w:r>
        <w:t>In VIM a quantity has a magnitude that is expressed as a number and a reference. The SMIF quantity value is the numeric value of such a quantity where the reference is specified by the “unit reference” property of the quantity value’s type. The quantit</w:t>
      </w:r>
      <w:r>
        <w:t>y value’s type is a “Unit Type”. The Unit type has attributes for converting a unit to a base unit, a symbol and a unit reference. Based on VIM the unit reference may be “a measurement unit, a measurement procedure, a reference material, or a combination o</w:t>
      </w:r>
      <w:r>
        <w:t xml:space="preserve">f such” and is specified with a description that contains reference information. In summary, the reference of a SMIF quantity value is determined indirectly through its unit type. A quantity value has exactly one unit type and exactly one Quantity Kind. A </w:t>
      </w:r>
      <w:r>
        <w:t>quantity value expressed in any unit of the same quantity kind may be converted to any other unit of the same quantity kind.</w:t>
      </w:r>
    </w:p>
    <w:p w:rsidR="009F7DFD" w:rsidRDefault="0063199A">
      <w:r>
        <w:lastRenderedPageBreak/>
        <w:t>This type-based sapproach allows specification of a property at the conceptual (quantity kind) logical (unit type) or physical (uni</w:t>
      </w:r>
      <w:r>
        <w:t>t type with a numeric type) levels. Such specifications use the same type-based approach used for other aspects of the models. Given this information a SMIF implementation may correctly and reliably convert between compatible types regardless of representa</w:t>
      </w:r>
      <w:r>
        <w:t>tion. Please see the specification of the value types, attributes and relationships for more detail.</w:t>
      </w:r>
    </w:p>
    <w:p w:rsidR="009F7DFD" w:rsidRDefault="0063199A">
      <w:r>
        <w:t xml:space="preserve"> </w:t>
      </w:r>
    </w:p>
    <w:p w:rsidR="009F7DFD" w:rsidRDefault="0063199A">
      <w:r>
        <w:rPr>
          <w:b/>
          <w:bCs/>
          <w:u w:val="single"/>
        </w:rPr>
        <w:t>Example:</w:t>
      </w:r>
    </w:p>
    <w:p w:rsidR="009F7DFD" w:rsidRDefault="0063199A">
      <w:pPr>
        <w:numPr>
          <w:ilvl w:val="0"/>
          <w:numId w:val="22"/>
        </w:numPr>
      </w:pPr>
      <w:r>
        <w:t>A specification for a road segment has a property “Speed limit”.</w:t>
      </w:r>
    </w:p>
    <w:p w:rsidR="009F7DFD" w:rsidRDefault="0063199A">
      <w:pPr>
        <w:numPr>
          <w:ilvl w:val="0"/>
          <w:numId w:val="22"/>
        </w:numPr>
      </w:pPr>
      <w:r>
        <w:t>The type of this property in a reference conceptual model is “Speed:Quantity Ki</w:t>
      </w:r>
      <w:r>
        <w:t>nd”.</w:t>
      </w:r>
    </w:p>
    <w:p w:rsidR="009F7DFD" w:rsidRDefault="0063199A">
      <w:pPr>
        <w:numPr>
          <w:ilvl w:val="0"/>
          <w:numId w:val="22"/>
        </w:numPr>
      </w:pPr>
      <w:r>
        <w:t>A unit “Kilometer per Hour:Unit Type” is defined as a subtype of “Speed:Quantity Kind” with a “unit reference” of “[ISO-80000.4] Kilometer per Hour”. Note that quantity kinds and unit types would normally be defined in reference models that correspond</w:t>
      </w:r>
      <w:r>
        <w:t xml:space="preserve"> to a “system of units”.</w:t>
      </w:r>
    </w:p>
    <w:p w:rsidR="009F7DFD" w:rsidRDefault="0063199A">
      <w:pPr>
        <w:numPr>
          <w:ilvl w:val="0"/>
          <w:numId w:val="22"/>
        </w:numPr>
      </w:pPr>
      <w:r>
        <w:t>Miles per hour is also defined as a subtype of Speed.</w:t>
      </w:r>
    </w:p>
    <w:p w:rsidR="009F7DFD" w:rsidRDefault="0063199A">
      <w:pPr>
        <w:numPr>
          <w:ilvl w:val="0"/>
          <w:numId w:val="22"/>
        </w:numPr>
      </w:pPr>
      <w:r>
        <w:t>A physical schema defines “Speed-KPH: Integer”.</w:t>
      </w:r>
    </w:p>
    <w:p w:rsidR="009F7DFD" w:rsidRDefault="0063199A">
      <w:pPr>
        <w:numPr>
          <w:ilvl w:val="0"/>
          <w:numId w:val="22"/>
        </w:numPr>
      </w:pPr>
      <w:r>
        <w:t>A SMIF mapping rule maps “Speed limit” to “Speed-KPH” and asserts a type of “Kilometer per Hour” on the “Speed-KPH” end.</w:t>
      </w:r>
    </w:p>
    <w:p w:rsidR="009F7DFD" w:rsidRDefault="0063199A">
      <w:pPr>
        <w:numPr>
          <w:ilvl w:val="0"/>
          <w:numId w:val="22"/>
        </w:numPr>
      </w:pPr>
      <w:r>
        <w:t>A data file defines a road “Route One” with a speed limit of 100:KPH-Int.</w:t>
      </w:r>
    </w:p>
    <w:p w:rsidR="009F7DFD" w:rsidRDefault="0063199A">
      <w:pPr>
        <w:numPr>
          <w:ilvl w:val="0"/>
          <w:numId w:val="22"/>
        </w:numPr>
      </w:pPr>
      <w:r>
        <w:t>When converted to a U.S. application this speed limit of route one can be viewed as 62:MPH-Int.</w:t>
      </w:r>
    </w:p>
    <w:p w:rsidR="00347871" w:rsidRDefault="00347871" w:rsidP="00347871">
      <w:pPr>
        <w:pStyle w:val="Heading2"/>
      </w:pPr>
      <w:r>
        <w:lastRenderedPageBreak/>
        <w:t>Diagram: Values</w:t>
      </w:r>
    </w:p>
    <w:p w:rsidR="00347871" w:rsidRDefault="0063199A" w:rsidP="00347871">
      <w:pPr>
        <w:jc w:val="center"/>
        <w:rPr>
          <w:rFonts w:cs="Arial"/>
        </w:rPr>
      </w:pPr>
      <w:r w:rsidRPr="00C00B6E">
        <w:rPr>
          <w:noProof/>
        </w:rPr>
        <w:pict>
          <v:shape id="Picture -2016488076.emf" o:spid="_x0000_i1041" type="#_x0000_t75" alt="-2016488076.emf" style="width:487.2pt;height:409.8pt;visibility:visible;mso-wrap-style:square">
            <v:imagedata r:id="rId55" o:title="-2016488076"/>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Values</w:t>
      </w:r>
    </w:p>
    <w:p w:rsidR="00347871" w:rsidRDefault="00347871" w:rsidP="00347871">
      <w:r>
        <w:t xml:space="preserve"> </w:t>
      </w:r>
    </w:p>
    <w:p w:rsidR="00347871" w:rsidRDefault="00347871" w:rsidP="00347871"/>
    <w:p w:rsidR="00347871" w:rsidRDefault="00347871" w:rsidP="00347871">
      <w:pPr>
        <w:pStyle w:val="Heading2"/>
      </w:pPr>
      <w:bookmarkStart w:id="158" w:name="_52ed2117f7361b1761fcf927a3c83dfc"/>
      <w:r>
        <w:t>Class Base Unit Type</w:t>
      </w:r>
      <w:bookmarkEnd w:id="158"/>
      <w:r w:rsidRPr="003A31EC">
        <w:rPr>
          <w:rFonts w:cs="Arial"/>
        </w:rPr>
        <w:t xml:space="preserve"> </w:t>
      </w:r>
      <w:r>
        <w:rPr>
          <w:rFonts w:cs="Arial"/>
        </w:rPr>
        <w:fldChar w:fldCharType="begin"/>
      </w:r>
      <w:r>
        <w:instrText>XE"</w:instrText>
      </w:r>
      <w:r w:rsidRPr="00413D75">
        <w:rPr>
          <w:rFonts w:cs="Arial"/>
        </w:rPr>
        <w:instrText>Base Unit Type</w:instrText>
      </w:r>
      <w:r>
        <w:instrText>"</w:instrText>
      </w:r>
      <w:r>
        <w:rPr>
          <w:rFonts w:cs="Arial"/>
        </w:rPr>
        <w:fldChar w:fldCharType="end"/>
      </w:r>
      <w:r w:rsidR="009E71B4">
        <w:rPr>
          <w:rFonts w:cs="Arial"/>
        </w:rPr>
        <w:t xml:space="preserve"> </w:t>
      </w:r>
    </w:p>
    <w:p w:rsidR="00347871" w:rsidRDefault="00347871" w:rsidP="00F71BA8">
      <w:r>
        <w:t>One unit type of a quantity kind may be marked as the base unit within a system of units. The base unit provides the basis for conversions between units of the same quantity kind. The base unit always has a ratio of one and an offset of zero.</w:t>
      </w:r>
      <w:r>
        <w:br/>
      </w:r>
      <w:r>
        <w:br/>
        <w:t xml:space="preserve">Type of a [JCGM 200:2008] measurement unit that is adopted by convention for a base quantity </w:t>
      </w:r>
      <w:r>
        <w:br/>
      </w:r>
      <w:r>
        <w:br/>
        <w:t>[FIBO] (type of) Base Unit: a measurement unit that is defined by a system of units to be the reference measurement unit for a base quantity</w:t>
      </w:r>
      <w:r>
        <w:br/>
      </w:r>
      <w:r>
        <w:br/>
        <w:t>There ma be at most one base unit for a quantity kind within a system of units.</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9a97d5f73bf658c81147f5fab194bf88" w:history="1">
        <w:r w:rsidR="00347871">
          <w:rPr>
            <w:rStyle w:val="Hyperlink"/>
          </w:rPr>
          <w:t>Unit Type</w:t>
        </w:r>
      </w:hyperlink>
    </w:p>
    <w:p w:rsidR="00347871" w:rsidRDefault="00347871" w:rsidP="00347871"/>
    <w:p w:rsidR="00347871" w:rsidRDefault="00347871" w:rsidP="00347871">
      <w:pPr>
        <w:pStyle w:val="Heading2"/>
      </w:pPr>
      <w:bookmarkStart w:id="159" w:name="_ca1c56b440439615024c837658185d15"/>
      <w:r>
        <w:t>Class Quantity kind</w:t>
      </w:r>
      <w:bookmarkEnd w:id="159"/>
      <w:r w:rsidRPr="003A31EC">
        <w:rPr>
          <w:rFonts w:cs="Arial"/>
        </w:rPr>
        <w:t xml:space="preserve"> </w:t>
      </w:r>
      <w:r>
        <w:rPr>
          <w:rFonts w:cs="Arial"/>
        </w:rPr>
        <w:fldChar w:fldCharType="begin"/>
      </w:r>
      <w:r>
        <w:instrText>XE"</w:instrText>
      </w:r>
      <w:r w:rsidRPr="00413D75">
        <w:rPr>
          <w:rFonts w:cs="Arial"/>
        </w:rPr>
        <w:instrText>Quantity kind</w:instrText>
      </w:r>
      <w:r>
        <w:instrText>"</w:instrText>
      </w:r>
      <w:r>
        <w:rPr>
          <w:rFonts w:cs="Arial"/>
        </w:rPr>
        <w:fldChar w:fldCharType="end"/>
      </w:r>
      <w:r w:rsidR="009E71B4">
        <w:rPr>
          <w:rFonts w:cs="Arial"/>
        </w:rPr>
        <w:t xml:space="preserve"> </w:t>
      </w:r>
    </w:p>
    <w:p w:rsidR="00347871" w:rsidRDefault="00347871" w:rsidP="00F71BA8">
      <w:r>
        <w:t>[JCGM 200:2008]  A Quantity Kind is an aspect common to mutually comparable quantities represented by one or more units. Units with a common quantity kind may be algorithmically converted to any other unit of that quantity kind. e.g. temperature.</w:t>
      </w:r>
      <w:r>
        <w:br/>
      </w:r>
      <w:r>
        <w:br/>
        <w:t>Quantity kinds are a supertype of unit types which are then a type of all quantity values, Quantity values are mutually comparable with all other quantity values categorized by the same quantity kind.</w:t>
      </w:r>
      <w:r>
        <w:br/>
      </w:r>
      <w:r>
        <w:br/>
        <w:t>[FIBO] QuantityKind: a categorization type for “quantity” that characterizes quantities as being mutually comparable</w:t>
      </w:r>
      <w:r>
        <w:br/>
      </w:r>
      <w:r>
        <w:br/>
        <w:t>[DOLCE] Quality Space</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b08132d9b30f1d47632a28aa6e4894bf" w:history="1">
        <w:r w:rsidR="00347871">
          <w:rPr>
            <w:rStyle w:val="Hyperlink"/>
          </w:rPr>
          <w:t>Value Type</w:t>
        </w:r>
      </w:hyperlink>
    </w:p>
    <w:p w:rsidR="00347871" w:rsidRDefault="00347871" w:rsidP="00347871"/>
    <w:p w:rsidR="00347871" w:rsidRDefault="00347871" w:rsidP="00347871">
      <w:pPr>
        <w:pStyle w:val="Heading2"/>
      </w:pPr>
      <w:bookmarkStart w:id="160" w:name="_c45ef7f888b6cd49959c41f59ce6bb71"/>
      <w:r>
        <w:t>Association Referenced System of Units</w:t>
      </w:r>
      <w:bookmarkEnd w:id="160"/>
      <w:r w:rsidRPr="003A31EC">
        <w:rPr>
          <w:rFonts w:cs="Arial"/>
        </w:rPr>
        <w:t xml:space="preserve"> </w:t>
      </w:r>
      <w:r>
        <w:rPr>
          <w:rFonts w:cs="Arial"/>
        </w:rPr>
        <w:fldChar w:fldCharType="begin"/>
      </w:r>
      <w:r>
        <w:instrText>XE"</w:instrText>
      </w:r>
      <w:r w:rsidRPr="00413D75">
        <w:rPr>
          <w:rFonts w:cs="Arial"/>
        </w:rPr>
        <w:instrText>Referenced System of Units</w:instrText>
      </w:r>
      <w:r>
        <w:instrText>"</w:instrText>
      </w:r>
      <w:r>
        <w:rPr>
          <w:rFonts w:cs="Arial"/>
        </w:rPr>
        <w:fldChar w:fldCharType="end"/>
      </w:r>
      <w:r w:rsidR="009E71B4">
        <w:rPr>
          <w:rFonts w:cs="Arial"/>
        </w:rPr>
        <w:t xml:space="preserve"> </w:t>
      </w:r>
    </w:p>
    <w:p w:rsidR="00347871" w:rsidRDefault="00347871" w:rsidP="00F71BA8">
      <w:r>
        <w:t>Relationship between a system of units and the set of unit types defined within that system.</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52c887644007b8e51a1f6e976113707a" w:history="1">
        <w:r w:rsidR="00347871">
          <w:rPr>
            <w:rStyle w:val="Hyperlink"/>
          </w:rPr>
          <w:t>Extent of Context</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rsidR="00347871" w:rsidRDefault="0063199A" w:rsidP="00347871">
      <w:pPr>
        <w:ind w:firstLine="720"/>
      </w:pPr>
      <w:r w:rsidRPr="00C00B6E">
        <w:rPr>
          <w:noProof/>
        </w:rPr>
        <w:pict>
          <v:shape id="_x0000_i1040" type="#_x0000_t75" alt="-796611095.emf" style="width:12pt;height:12pt;visibility:visible;mso-wrap-style:square">
            <v:imagedata r:id="rId10" o:title="-796611095"/>
          </v:shape>
        </w:pict>
      </w:r>
      <w:r w:rsidR="00347871">
        <w:t xml:space="preserve"> defined within system</w:t>
      </w:r>
      <w:r w:rsidR="00347871">
        <w:rPr>
          <w:rFonts w:cs="Arial"/>
        </w:rPr>
        <w:fldChar w:fldCharType="begin"/>
      </w:r>
      <w:r w:rsidR="00347871">
        <w:instrText>XE"</w:instrText>
      </w:r>
      <w:r w:rsidR="00347871" w:rsidRPr="00413D75">
        <w:rPr>
          <w:rFonts w:cs="Arial"/>
        </w:rPr>
        <w:instrText>defined within system</w:instrText>
      </w:r>
      <w:r w:rsidR="00347871">
        <w:instrText>"</w:instrText>
      </w:r>
      <w:r w:rsidR="00347871">
        <w:rPr>
          <w:rFonts w:cs="Arial"/>
        </w:rPr>
        <w:fldChar w:fldCharType="end"/>
      </w:r>
      <w:r w:rsidR="00347871">
        <w:t xml:space="preserve"> : </w:t>
      </w:r>
      <w:hyperlink w:anchor="_7e22047cc4643bdb106af5bc777cd98a" w:history="1">
        <w:r w:rsidR="00347871">
          <w:rPr>
            <w:rStyle w:val="Hyperlink"/>
          </w:rPr>
          <w:t>System of Units</w:t>
        </w:r>
      </w:hyperlink>
      <w:r w:rsidR="00347871">
        <w:t xml:space="preserve"> [0..1]   </w:t>
      </w:r>
      <w:r w:rsidR="00347871" w:rsidRPr="00833C5F">
        <w:rPr>
          <w:i/>
        </w:rPr>
        <w:t>Subsets</w:t>
      </w:r>
      <w:r w:rsidR="00347871">
        <w:t>: constrained by:</w:t>
      </w:r>
      <w:hyperlink w:anchor="_82919e40af9ad2e13647e9d37bbf0956" w:history="1">
        <w:r w:rsidR="00347871">
          <w:rPr>
            <w:rStyle w:val="Hyperlink"/>
          </w:rPr>
          <w:t>Rule</w:t>
        </w:r>
      </w:hyperlink>
      <w:r w:rsidR="00347871">
        <w:rPr>
          <w:rStyle w:val="Hyperlink"/>
        </w:rPr>
        <w:t xml:space="preserve"> </w:t>
      </w:r>
      <w:r w:rsidR="00347871">
        <w:t xml:space="preserve">   </w:t>
      </w:r>
    </w:p>
    <w:p w:rsidR="00347871" w:rsidRDefault="00347871" w:rsidP="004E3AD0">
      <w:pPr>
        <w:pStyle w:val="BodyText"/>
        <w:spacing w:before="60" w:after="120"/>
        <w:ind w:firstLine="720"/>
      </w:pPr>
      <w:r>
        <w:t>The system of units in which a unit is defined and is the basis for ratio and offset.</w:t>
      </w:r>
      <w:r>
        <w:br/>
      </w:r>
      <w:r>
        <w:br/>
        <w:t>By default the system of units is "si": http://www.iso.org/iso/iso_catalogue/catalogue_ics/catalogue_detail_ics.htm?csnumber=30669</w:t>
      </w:r>
      <w:r>
        <w:br/>
      </w:r>
    </w:p>
    <w:p w:rsidR="00347871" w:rsidRDefault="0063199A" w:rsidP="00347871">
      <w:pPr>
        <w:ind w:firstLine="720"/>
      </w:pPr>
      <w:r w:rsidRPr="00C00B6E">
        <w:rPr>
          <w:noProof/>
        </w:rPr>
        <w:pict>
          <v:shape id="_x0000_i1039" type="#_x0000_t75" alt="-796611095.emf" style="width:12pt;height:12pt;visibility:visible;mso-wrap-style:square">
            <v:imagedata r:id="rId10" o:title="-796611095"/>
          </v:shape>
        </w:pict>
      </w:r>
      <w:r w:rsidR="00347871">
        <w:t xml:space="preserve"> unit of system</w:t>
      </w:r>
      <w:r w:rsidR="00347871">
        <w:rPr>
          <w:rFonts w:cs="Arial"/>
        </w:rPr>
        <w:fldChar w:fldCharType="begin"/>
      </w:r>
      <w:r w:rsidR="00347871">
        <w:instrText>XE"</w:instrText>
      </w:r>
      <w:r w:rsidR="00347871" w:rsidRPr="00413D75">
        <w:rPr>
          <w:rFonts w:cs="Arial"/>
        </w:rPr>
        <w:instrText>unit of system</w:instrText>
      </w:r>
      <w:r w:rsidR="00347871">
        <w:instrText>"</w:instrText>
      </w:r>
      <w:r w:rsidR="00347871">
        <w:rPr>
          <w:rFonts w:cs="Arial"/>
        </w:rPr>
        <w:fldChar w:fldCharType="end"/>
      </w:r>
      <w:r w:rsidR="00347871">
        <w:t xml:space="preserve"> : </w:t>
      </w:r>
      <w:hyperlink w:anchor="_9a97d5f73bf658c81147f5fab194bf88" w:history="1">
        <w:r w:rsidR="00347871">
          <w:rPr>
            <w:rStyle w:val="Hyperlink"/>
          </w:rPr>
          <w:t>Unit Type</w:t>
        </w:r>
      </w:hyperlink>
      <w:r w:rsidR="00347871">
        <w:t xml:space="preserve"> [*]   </w:t>
      </w:r>
      <w:r w:rsidR="00347871" w:rsidRPr="00833C5F">
        <w:rPr>
          <w:i/>
        </w:rPr>
        <w:t>Subsets</w:t>
      </w:r>
      <w:r w:rsidR="00347871">
        <w:t>: constrained by:</w:t>
      </w:r>
      <w:hyperlink w:anchor="_82919e40af9ad2e13647e9d37bbf0956" w:history="1">
        <w:r w:rsidR="00347871">
          <w:rPr>
            <w:rStyle w:val="Hyperlink"/>
          </w:rPr>
          <w:t>Rule</w:t>
        </w:r>
      </w:hyperlink>
      <w:r w:rsidR="00347871">
        <w:rPr>
          <w:rStyle w:val="Hyperlink"/>
        </w:rPr>
        <w:t xml:space="preserve"> </w:t>
      </w:r>
      <w:r w:rsidR="00347871">
        <w:t xml:space="preserve">   </w:t>
      </w:r>
    </w:p>
    <w:p w:rsidR="00347871" w:rsidRDefault="00347871" w:rsidP="004E3AD0">
      <w:pPr>
        <w:pStyle w:val="BodyText"/>
        <w:spacing w:before="60" w:after="120"/>
        <w:ind w:firstLine="720"/>
      </w:pPr>
      <w:r>
        <w:t>Unit type defined within a system of units</w:t>
      </w:r>
    </w:p>
    <w:p w:rsidR="00347871" w:rsidRDefault="00347871" w:rsidP="00347871"/>
    <w:p w:rsidR="00347871" w:rsidRDefault="00347871" w:rsidP="00347871">
      <w:pPr>
        <w:pStyle w:val="Heading2"/>
      </w:pPr>
      <w:bookmarkStart w:id="161" w:name="_078f1bdefedde354ec43b6f537a3598c"/>
      <w:r>
        <w:t>Class Scalar Quantity</w:t>
      </w:r>
      <w:bookmarkEnd w:id="161"/>
      <w:r w:rsidRPr="003A31EC">
        <w:rPr>
          <w:rFonts w:cs="Arial"/>
        </w:rPr>
        <w:t xml:space="preserve"> </w:t>
      </w:r>
      <w:r>
        <w:rPr>
          <w:rFonts w:cs="Arial"/>
        </w:rPr>
        <w:fldChar w:fldCharType="begin"/>
      </w:r>
      <w:r>
        <w:instrText>XE"</w:instrText>
      </w:r>
      <w:r w:rsidRPr="00413D75">
        <w:rPr>
          <w:rFonts w:cs="Arial"/>
        </w:rPr>
        <w:instrText>Scalar Quantity</w:instrText>
      </w:r>
      <w:r>
        <w:instrText>"</w:instrText>
      </w:r>
      <w:r>
        <w:rPr>
          <w:rFonts w:cs="Arial"/>
        </w:rPr>
        <w:fldChar w:fldCharType="end"/>
      </w:r>
      <w:r w:rsidR="009E71B4">
        <w:rPr>
          <w:rFonts w:cs="Arial"/>
        </w:rPr>
        <w:t xml:space="preserve"> </w:t>
      </w:r>
      <w:r w:rsidR="006F72CA">
        <w:rPr>
          <w:rFonts w:cs="Arial"/>
        </w:rPr>
        <w:t>&lt;&lt;Value&gt;&gt;</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8942b77360f32c71454a54816b872e65" w:history="1">
        <w:r w:rsidR="00347871">
          <w:rPr>
            <w:rStyle w:val="Hyperlink"/>
          </w:rPr>
          <w:t>Unit Value</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rsidR="00347871" w:rsidRDefault="0063199A" w:rsidP="00E04E71">
      <w:pPr>
        <w:pStyle w:val="BodyText2"/>
        <w:spacing w:after="0" w:line="240" w:lineRule="auto"/>
      </w:pPr>
      <w:r w:rsidRPr="00C00B6E">
        <w:rPr>
          <w:noProof/>
        </w:rPr>
        <w:pict>
          <v:shape id="_x0000_i1038" type="#_x0000_t75" alt="76675802.emf" style="width:12pt;height:12pt;visibility:visible;mso-wrap-style:square">
            <v:imagedata r:id="rId13" o:title="76675802"/>
          </v:shape>
        </w:pict>
      </w:r>
      <w:r w:rsidR="00347871">
        <w:t xml:space="preserve"> hasValue</w:t>
      </w:r>
      <w:r w:rsidR="00347871">
        <w:rPr>
          <w:rFonts w:cs="Arial"/>
        </w:rPr>
        <w:fldChar w:fldCharType="begin"/>
      </w:r>
      <w:r w:rsidR="00347871">
        <w:instrText>XE"</w:instrText>
      </w:r>
      <w:r w:rsidR="00347871" w:rsidRPr="00413D75">
        <w:rPr>
          <w:rFonts w:cs="Arial"/>
        </w:rPr>
        <w:instrText>hasValue</w:instrText>
      </w:r>
      <w:r w:rsidR="00347871">
        <w:instrText>"</w:instrText>
      </w:r>
      <w:r w:rsidR="00347871">
        <w:rPr>
          <w:rFonts w:cs="Arial"/>
        </w:rPr>
        <w:fldChar w:fldCharType="end"/>
      </w:r>
      <w:r w:rsidR="00347871">
        <w:t xml:space="preserve"> : </w:t>
      </w:r>
      <w:hyperlink w:anchor="_bbcfb77295eeabe2e433bfc43c743722" w:history="1">
        <w:r w:rsidR="00347871">
          <w:rPr>
            <w:rStyle w:val="Hyperlink"/>
          </w:rPr>
          <w:t>Number</w:t>
        </w:r>
      </w:hyperlink>
    </w:p>
    <w:p w:rsidR="00347871" w:rsidRDefault="00347871" w:rsidP="00E04E71">
      <w:pPr>
        <w:pStyle w:val="BodyText"/>
        <w:spacing w:before="0" w:after="120"/>
      </w:pPr>
      <w:r>
        <w:t>The value of a quantity that, when multiplied by the unit defined in a subtype of quantity kind, specifies a measurement value such as 3 Meters.</w:t>
      </w:r>
    </w:p>
    <w:p w:rsidR="00347871" w:rsidRDefault="00347871" w:rsidP="00347871"/>
    <w:p w:rsidR="00347871" w:rsidRDefault="00347871" w:rsidP="00347871">
      <w:pPr>
        <w:pStyle w:val="Heading2"/>
      </w:pPr>
      <w:bookmarkStart w:id="162" w:name="_453956f1226edebf0776dfa54c3f9a98"/>
      <w:r>
        <w:t>Class Structured Value</w:t>
      </w:r>
      <w:bookmarkEnd w:id="162"/>
      <w:r w:rsidRPr="003A31EC">
        <w:rPr>
          <w:rFonts w:cs="Arial"/>
        </w:rPr>
        <w:t xml:space="preserve"> </w:t>
      </w:r>
      <w:r>
        <w:rPr>
          <w:rFonts w:cs="Arial"/>
        </w:rPr>
        <w:fldChar w:fldCharType="begin"/>
      </w:r>
      <w:r>
        <w:instrText>XE"</w:instrText>
      </w:r>
      <w:r w:rsidRPr="00413D75">
        <w:rPr>
          <w:rFonts w:cs="Arial"/>
        </w:rPr>
        <w:instrText>Structured Value</w:instrText>
      </w:r>
      <w:r>
        <w:instrText>"</w:instrText>
      </w:r>
      <w:r>
        <w:rPr>
          <w:rFonts w:cs="Arial"/>
        </w:rPr>
        <w:fldChar w:fldCharType="end"/>
      </w:r>
      <w:r w:rsidR="009E71B4">
        <w:rPr>
          <w:rFonts w:cs="Arial"/>
        </w:rPr>
        <w:t xml:space="preserve"> </w:t>
      </w:r>
      <w:r w:rsidR="006F72CA">
        <w:rPr>
          <w:rFonts w:cs="Arial"/>
        </w:rPr>
        <w:t>&lt;&lt;Value&gt;&gt;</w:t>
      </w:r>
    </w:p>
    <w:p w:rsidR="00347871" w:rsidRDefault="00347871" w:rsidP="00F71BA8">
      <w:r>
        <w:t>A value that may have sub-elements (owned properties) defined as "structure property type".</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e60871f18b94666411d0d4023a66bd0b" w:history="1">
        <w:r w:rsidR="00347871">
          <w:rPr>
            <w:rStyle w:val="Hyperlink"/>
          </w:rPr>
          <w:t>Property Owner</w:t>
        </w:r>
      </w:hyperlink>
      <w:r w:rsidR="00347871">
        <w:t xml:space="preserve">, </w:t>
      </w:r>
      <w:hyperlink w:anchor="_a739673c8d53da123e392b7e5059ceec" w:history="1">
        <w:r w:rsidR="00347871">
          <w:rPr>
            <w:rStyle w:val="Hyperlink"/>
          </w:rPr>
          <w:t>Value</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Associations</w:t>
      </w:r>
    </w:p>
    <w:p w:rsidR="00347871" w:rsidRDefault="0063199A" w:rsidP="00347871">
      <w:pPr>
        <w:ind w:left="605" w:hanging="245"/>
      </w:pPr>
      <w:r w:rsidRPr="00C00B6E">
        <w:rPr>
          <w:noProof/>
        </w:rPr>
        <w:pict>
          <v:shape id="_x0000_i1037" type="#_x0000_t75" alt="-796611095.emf" style="width:12pt;height:12pt;visibility:visible;mso-wrap-style:square">
            <v:imagedata r:id="rId10" o:title="-796611095"/>
          </v:shape>
        </w:pict>
      </w:r>
      <w:r w:rsidR="00347871">
        <w:t xml:space="preserve"> </w:t>
      </w:r>
      <w:r w:rsidR="007A366F">
        <w:t>&lt;&lt;Sufficient&gt;&gt;&lt;&lt;Restriction&gt;&gt;</w:t>
      </w:r>
      <w:r w:rsidR="00347871">
        <w:t xml:space="preserve"> : </w:t>
      </w:r>
      <w:hyperlink w:anchor="_9997fdf4a409a0077e549b8814bf6a95" w:history="1">
        <w:r w:rsidR="00347871">
          <w:rPr>
            <w:rStyle w:val="Hyperlink"/>
          </w:rPr>
          <w:t>Structured Value Type</w:t>
        </w:r>
      </w:hyperlink>
      <w:r w:rsidR="00347871">
        <w:t xml:space="preserve">   </w:t>
      </w:r>
      <w:r w:rsidR="00347871" w:rsidRPr="00833C5F">
        <w:rPr>
          <w:i/>
        </w:rPr>
        <w:t>Subsets</w:t>
      </w:r>
      <w:r w:rsidR="00347871">
        <w:t>: has type:</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163" w:name="_9997fdf4a409a0077e549b8814bf6a95"/>
      <w:r>
        <w:t>Class Structured Value Type</w:t>
      </w:r>
      <w:bookmarkEnd w:id="163"/>
      <w:r w:rsidRPr="003A31EC">
        <w:rPr>
          <w:rFonts w:cs="Arial"/>
        </w:rPr>
        <w:t xml:space="preserve"> </w:t>
      </w:r>
      <w:r>
        <w:rPr>
          <w:rFonts w:cs="Arial"/>
        </w:rPr>
        <w:fldChar w:fldCharType="begin"/>
      </w:r>
      <w:r>
        <w:instrText>XE"</w:instrText>
      </w:r>
      <w:r w:rsidRPr="00413D75">
        <w:rPr>
          <w:rFonts w:cs="Arial"/>
        </w:rPr>
        <w:instrText>Structured Value Type</w:instrText>
      </w:r>
      <w:r>
        <w:instrText>"</w:instrText>
      </w:r>
      <w:r>
        <w:rPr>
          <w:rFonts w:cs="Arial"/>
        </w:rPr>
        <w:fldChar w:fldCharType="end"/>
      </w:r>
      <w:r w:rsidR="009E71B4">
        <w:rPr>
          <w:rFonts w:cs="Arial"/>
        </w:rPr>
        <w:t xml:space="preserve"> </w:t>
      </w:r>
    </w:p>
    <w:p w:rsidR="00347871" w:rsidRDefault="00347871" w:rsidP="00F71BA8">
      <w:r>
        <w:t>A structured value type is a type of value that has parts represented as properties - also used for "data types" and forms.</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3b0c6b335aca4015ef569068da1bec31" w:history="1">
        <w:r w:rsidR="00347871">
          <w:rPr>
            <w:rStyle w:val="Hyperlink"/>
          </w:rPr>
          <w:t>Property Owner Type</w:t>
        </w:r>
      </w:hyperlink>
      <w:r w:rsidR="00347871">
        <w:t xml:space="preserve">, </w:t>
      </w:r>
      <w:hyperlink w:anchor="_b08132d9b30f1d47632a28aa6e4894bf" w:history="1">
        <w:r w:rsidR="00347871">
          <w:rPr>
            <w:rStyle w:val="Hyperlink"/>
          </w:rPr>
          <w:t>Value Type</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036" type="#_x0000_t75" alt="-796611095.emf" style="width:12pt;height:12pt;visibility:visible;mso-wrap-style:square">
            <v:imagedata r:id="rId10" o:title="-796611095"/>
          </v:shape>
        </w:pict>
      </w:r>
      <w:r w:rsidR="00347871">
        <w:t xml:space="preserve"> </w:t>
      </w:r>
      <w:r w:rsidR="007A366F">
        <w:t>&lt;&lt;Sufficient&gt;&gt;&lt;&lt;Restriction&gt;&gt;</w:t>
      </w:r>
      <w:r w:rsidR="00347871">
        <w:t xml:space="preserve"> : </w:t>
      </w:r>
      <w:hyperlink w:anchor="_453956f1226edebf0776dfa54c3f9a98" w:history="1">
        <w:r w:rsidR="00347871">
          <w:rPr>
            <w:rStyle w:val="Hyperlink"/>
          </w:rPr>
          <w:t>Structured Value</w:t>
        </w:r>
      </w:hyperlink>
      <w:r w:rsidR="00347871">
        <w:t xml:space="preserve">   </w:t>
      </w:r>
      <w:r w:rsidR="00347871" w:rsidRPr="00833C5F">
        <w:rPr>
          <w:i/>
        </w:rPr>
        <w:t>Redefines</w:t>
      </w:r>
      <w:r w:rsidR="00347871">
        <w:t>: categorizes: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164" w:name="_7e22047cc4643bdb106af5bc777cd98a"/>
      <w:r>
        <w:t>Class System of Units</w:t>
      </w:r>
      <w:bookmarkEnd w:id="164"/>
      <w:r w:rsidRPr="003A31EC">
        <w:rPr>
          <w:rFonts w:cs="Arial"/>
        </w:rPr>
        <w:t xml:space="preserve"> </w:t>
      </w:r>
      <w:r>
        <w:rPr>
          <w:rFonts w:cs="Arial"/>
        </w:rPr>
        <w:fldChar w:fldCharType="begin"/>
      </w:r>
      <w:r>
        <w:instrText>XE"</w:instrText>
      </w:r>
      <w:r w:rsidRPr="00413D75">
        <w:rPr>
          <w:rFonts w:cs="Arial"/>
        </w:rPr>
        <w:instrText>System of Units</w:instrText>
      </w:r>
      <w:r>
        <w:instrText>"</w:instrText>
      </w:r>
      <w:r>
        <w:rPr>
          <w:rFonts w:cs="Arial"/>
        </w:rPr>
        <w:fldChar w:fldCharType="end"/>
      </w:r>
      <w:r w:rsidR="009E71B4">
        <w:rPr>
          <w:rFonts w:cs="Arial"/>
        </w:rPr>
        <w:t xml:space="preserve"> </w:t>
      </w:r>
    </w:p>
    <w:p w:rsidR="00347871" w:rsidRDefault="00347871" w:rsidP="00F71BA8">
      <w:r>
        <w:t>[JCGM 200:2008]  A set of base units and derived units, together with their multiples and submultiples, defined in accordance with given rules, for a given system of quantities.</w:t>
      </w:r>
      <w:r>
        <w:br/>
      </w:r>
      <w:r>
        <w:br/>
        <w:t>[FIBO] SystemOfUnits: a set of measurement units associated with a system of quantities, together with a set of rules that assign one measurement unit to be the base unit for each base quantity in the system of quantities and a set of rules for the derivation of other units from the base units</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66d62b068053cee3464e1e03e6035eed" w:history="1">
        <w:r w:rsidR="00347871">
          <w:rPr>
            <w:rStyle w:val="Hyperlink"/>
          </w:rPr>
          <w:t>Context</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035" type="#_x0000_t75" alt="-796611095.emf" style="width:12pt;height:12pt;visibility:visible;mso-wrap-style:square">
            <v:imagedata r:id="rId10" o:title="-796611095"/>
          </v:shape>
        </w:pict>
      </w:r>
      <w:r w:rsidR="00347871">
        <w:t xml:space="preserve"> </w:t>
      </w:r>
      <w:r w:rsidR="007A366F">
        <w:t>&lt;&lt;Sufficient&gt;&gt;</w:t>
      </w:r>
      <w:r w:rsidR="0061586D">
        <w:t xml:space="preserve"> </w:t>
      </w:r>
      <w:r w:rsidR="00347871">
        <w:t>unit of system</w:t>
      </w:r>
      <w:r w:rsidR="00347871">
        <w:rPr>
          <w:rFonts w:cs="Arial"/>
        </w:rPr>
        <w:fldChar w:fldCharType="begin"/>
      </w:r>
      <w:r w:rsidR="00347871">
        <w:instrText>XE"</w:instrText>
      </w:r>
      <w:r w:rsidR="00347871" w:rsidRPr="00413D75">
        <w:rPr>
          <w:rFonts w:cs="Arial"/>
        </w:rPr>
        <w:instrText>unit of system</w:instrText>
      </w:r>
      <w:r w:rsidR="00347871">
        <w:instrText>"</w:instrText>
      </w:r>
      <w:r w:rsidR="00347871">
        <w:rPr>
          <w:rFonts w:cs="Arial"/>
        </w:rPr>
        <w:fldChar w:fldCharType="end"/>
      </w:r>
      <w:r w:rsidR="00347871">
        <w:t xml:space="preserve"> : </w:t>
      </w:r>
      <w:hyperlink w:anchor="_9a97d5f73bf658c81147f5fab194bf88" w:history="1">
        <w:r w:rsidR="00347871">
          <w:rPr>
            <w:rStyle w:val="Hyperlink"/>
          </w:rPr>
          <w:t>Unit Type</w:t>
        </w:r>
      </w:hyperlink>
      <w:r w:rsidR="00347871">
        <w:t xml:space="preserve"> [*]   </w:t>
      </w:r>
      <w:r w:rsidR="00347871" w:rsidRPr="00833C5F">
        <w:rPr>
          <w:i/>
        </w:rPr>
        <w:t>Redefines</w:t>
      </w:r>
      <w:r w:rsidR="00347871">
        <w:t>: in context of:</w:t>
      </w:r>
      <w:hyperlink w:anchor="_66d62b068053cee3464e1e03e6035eed" w:history="1">
        <w:r w:rsidR="00347871">
          <w:rPr>
            <w:rStyle w:val="Hyperlink"/>
          </w:rPr>
          <w:t>Context</w:t>
        </w:r>
      </w:hyperlink>
      <w:r w:rsidR="00347871">
        <w:rPr>
          <w:rStyle w:val="Hyperlink"/>
        </w:rPr>
        <w:t xml:space="preserve">   </w:t>
      </w:r>
      <w:r w:rsidR="00347871">
        <w:t xml:space="preserve"> </w:t>
      </w:r>
    </w:p>
    <w:p w:rsidR="0061586D" w:rsidRDefault="0061586D" w:rsidP="0061586D">
      <w:r>
        <w:tab/>
      </w:r>
      <w:r w:rsidR="004241E6">
        <w:rPr>
          <w:i/>
        </w:rPr>
        <w:t>through</w:t>
      </w:r>
      <w:r w:rsidR="00102E5C">
        <w:rPr>
          <w:i/>
        </w:rPr>
        <w:t xml:space="preserve"> association</w:t>
      </w:r>
      <w:r w:rsidRPr="00446E2F">
        <w:rPr>
          <w:i/>
        </w:rPr>
        <w:t>:</w:t>
      </w:r>
      <w:r>
        <w:t xml:space="preserve"> </w:t>
      </w:r>
      <w:hyperlink w:anchor="_c45ef7f888b6cd49959c41f59ce6bb71" w:history="1">
        <w:r w:rsidRPr="00446E2F">
          <w:rPr>
            <w:rStyle w:val="Hyperlink"/>
            <w:color w:val="0066FF"/>
          </w:rPr>
          <w:t>Referenced System of Units</w:t>
        </w:r>
      </w:hyperlink>
      <w:r w:rsidR="00446E2F">
        <w:t xml:space="preserve"> </w:t>
      </w:r>
    </w:p>
    <w:p w:rsidR="00347871" w:rsidRDefault="00347871" w:rsidP="004E3AD0">
      <w:pPr>
        <w:pStyle w:val="BodyText"/>
        <w:spacing w:before="60" w:after="120"/>
        <w:ind w:firstLine="720"/>
      </w:pPr>
      <w:r>
        <w:t>Unit type defined within a system of units</w:t>
      </w:r>
    </w:p>
    <w:p w:rsidR="00347871" w:rsidRDefault="00347871" w:rsidP="00347871"/>
    <w:p w:rsidR="00347871" w:rsidRDefault="00347871" w:rsidP="00347871">
      <w:pPr>
        <w:pStyle w:val="Heading2"/>
      </w:pPr>
      <w:bookmarkStart w:id="165" w:name="_9a97d5f73bf658c81147f5fab194bf88"/>
      <w:r>
        <w:t>Class Unit Type</w:t>
      </w:r>
      <w:bookmarkEnd w:id="165"/>
      <w:r w:rsidRPr="003A31EC">
        <w:rPr>
          <w:rFonts w:cs="Arial"/>
        </w:rPr>
        <w:t xml:space="preserve"> </w:t>
      </w:r>
      <w:r>
        <w:rPr>
          <w:rFonts w:cs="Arial"/>
        </w:rPr>
        <w:fldChar w:fldCharType="begin"/>
      </w:r>
      <w:r>
        <w:instrText>XE"</w:instrText>
      </w:r>
      <w:r w:rsidRPr="00413D75">
        <w:rPr>
          <w:rFonts w:cs="Arial"/>
        </w:rPr>
        <w:instrText>Unit Type</w:instrText>
      </w:r>
      <w:r>
        <w:instrText>"</w:instrText>
      </w:r>
      <w:r>
        <w:rPr>
          <w:rFonts w:cs="Arial"/>
        </w:rPr>
        <w:fldChar w:fldCharType="end"/>
      </w:r>
      <w:r w:rsidR="009E71B4">
        <w:rPr>
          <w:rFonts w:cs="Arial"/>
        </w:rPr>
        <w:t xml:space="preserve"> </w:t>
      </w:r>
    </w:p>
    <w:p w:rsidR="00347871" w:rsidRDefault="00347871" w:rsidP="00F71BA8">
      <w:r>
        <w:t xml:space="preserve">A Unit type is a type of a quantity value referencing a specific unit. A Unit Type a required type of a property representing a quantity. </w:t>
      </w:r>
      <w:r>
        <w:br/>
      </w:r>
      <w:r>
        <w:br/>
        <w:t>Each quantity value has a reference as defined by the "unit reference" property of the quantity value's  type.</w:t>
      </w:r>
      <w:r>
        <w:br/>
      </w:r>
      <w:r>
        <w:br/>
        <w:t>[JCGM 200:2008] A Unit is a real scalar quantity, defined and adopted by convention, with which any other quantity of the same quantity kind can be compared to express the ratio of the two quantities as a number. e.g. Degrees Centigrade, Miles.</w:t>
      </w:r>
      <w:r>
        <w:br/>
      </w:r>
      <w:r>
        <w:br/>
        <w:t>Each unit type represents refinement of a quantity kind using generalization and is thus substitutable for that quantity kind. Typically quantity kinds are used in conceptual models and unit types in physical or logical models.</w:t>
      </w:r>
      <w:r>
        <w:br/>
      </w:r>
      <w:r>
        <w:br/>
        <w:t>Unit types may only subtype quantity kinds or other units.</w:t>
      </w:r>
      <w:r>
        <w:br/>
      </w:r>
      <w:r>
        <w:br/>
        <w:t>Note that unit types are not units, but the type of quantity values expressed with respect to a common unit as defined in [JCGM 200:2008].</w:t>
      </w:r>
      <w:r>
        <w:br/>
      </w:r>
      <w:r>
        <w:br/>
        <w:t>[IDEAS] MeasureCategory: A MeasureType whose members are recognized types of MeasureInstance.</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b08132d9b30f1d47632a28aa6e4894bf" w:history="1">
        <w:r w:rsidR="00347871">
          <w:rPr>
            <w:rStyle w:val="Hyperlink"/>
          </w:rPr>
          <w:t>Value Type</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Attributes</w:t>
      </w:r>
    </w:p>
    <w:p w:rsidR="00347871" w:rsidRDefault="0063199A" w:rsidP="00E04E71">
      <w:pPr>
        <w:pStyle w:val="BodyText2"/>
        <w:spacing w:after="0" w:line="240" w:lineRule="auto"/>
      </w:pPr>
      <w:r w:rsidRPr="00C00B6E">
        <w:rPr>
          <w:noProof/>
        </w:rPr>
        <w:pict>
          <v:shape id="_x0000_i1034" type="#_x0000_t75" alt="76675802.emf" style="width:12pt;height:12pt;visibility:visible;mso-wrap-style:square">
            <v:imagedata r:id="rId13" o:title="76675802"/>
          </v:shape>
        </w:pict>
      </w:r>
      <w:r w:rsidR="00347871">
        <w:t xml:space="preserve"> ratio</w:t>
      </w:r>
      <w:r w:rsidR="00347871">
        <w:rPr>
          <w:rFonts w:cs="Arial"/>
        </w:rPr>
        <w:fldChar w:fldCharType="begin"/>
      </w:r>
      <w:r w:rsidR="00347871">
        <w:instrText>XE"</w:instrText>
      </w:r>
      <w:r w:rsidR="00347871" w:rsidRPr="00413D75">
        <w:rPr>
          <w:rFonts w:cs="Arial"/>
        </w:rPr>
        <w:instrText>ratio</w:instrText>
      </w:r>
      <w:r w:rsidR="00347871">
        <w:instrText>"</w:instrText>
      </w:r>
      <w:r w:rsidR="00347871">
        <w:rPr>
          <w:rFonts w:cs="Arial"/>
        </w:rPr>
        <w:fldChar w:fldCharType="end"/>
      </w:r>
      <w:r w:rsidR="00347871">
        <w:t xml:space="preserve"> : </w:t>
      </w:r>
      <w:hyperlink w:anchor="_1a3ef8ba9f9648b0d99360a2e2455260" w:history="1">
        <w:r w:rsidR="00347871">
          <w:rPr>
            <w:rStyle w:val="Hyperlink"/>
          </w:rPr>
          <w:t>Real Number</w:t>
        </w:r>
      </w:hyperlink>
    </w:p>
    <w:p w:rsidR="00347871" w:rsidRDefault="00347871" w:rsidP="00E04E71">
      <w:pPr>
        <w:pStyle w:val="BodyText"/>
        <w:spacing w:before="0" w:after="120"/>
      </w:pPr>
      <w:r>
        <w:t>The multiplier by which to multiple the referenced unit to convert to the base unit within a system of units.</w:t>
      </w:r>
    </w:p>
    <w:p w:rsidR="00347871" w:rsidRDefault="0063199A" w:rsidP="00E04E71">
      <w:pPr>
        <w:pStyle w:val="BodyText2"/>
        <w:spacing w:after="0" w:line="240" w:lineRule="auto"/>
      </w:pPr>
      <w:r w:rsidRPr="00C00B6E">
        <w:rPr>
          <w:noProof/>
        </w:rPr>
        <w:pict>
          <v:shape id="_x0000_i1033" type="#_x0000_t75" alt="76675802.emf" style="width:12pt;height:12pt;visibility:visible;mso-wrap-style:square">
            <v:imagedata r:id="rId13" o:title="76675802"/>
          </v:shape>
        </w:pict>
      </w:r>
      <w:r w:rsidR="00347871">
        <w:t xml:space="preserve"> offset</w:t>
      </w:r>
      <w:r w:rsidR="00347871">
        <w:rPr>
          <w:rFonts w:cs="Arial"/>
        </w:rPr>
        <w:fldChar w:fldCharType="begin"/>
      </w:r>
      <w:r w:rsidR="00347871">
        <w:instrText>XE"</w:instrText>
      </w:r>
      <w:r w:rsidR="00347871" w:rsidRPr="00413D75">
        <w:rPr>
          <w:rFonts w:cs="Arial"/>
        </w:rPr>
        <w:instrText>offset</w:instrText>
      </w:r>
      <w:r w:rsidR="00347871">
        <w:instrText>"</w:instrText>
      </w:r>
      <w:r w:rsidR="00347871">
        <w:rPr>
          <w:rFonts w:cs="Arial"/>
        </w:rPr>
        <w:fldChar w:fldCharType="end"/>
      </w:r>
      <w:r w:rsidR="00347871">
        <w:t xml:space="preserve"> : </w:t>
      </w:r>
      <w:hyperlink w:anchor="_1a3ef8ba9f9648b0d99360a2e2455260" w:history="1">
        <w:r w:rsidR="00347871">
          <w:rPr>
            <w:rStyle w:val="Hyperlink"/>
          </w:rPr>
          <w:t>Real Number</w:t>
        </w:r>
      </w:hyperlink>
    </w:p>
    <w:p w:rsidR="00347871" w:rsidRDefault="00347871" w:rsidP="00E04E71">
      <w:pPr>
        <w:pStyle w:val="BodyText"/>
        <w:spacing w:before="0" w:after="120"/>
      </w:pPr>
      <w:r>
        <w:t>The difference between zero in the referenced unit and zero in the base unit after the ratio is applied within a system of units.</w:t>
      </w:r>
    </w:p>
    <w:p w:rsidR="00347871" w:rsidRDefault="0063199A" w:rsidP="00E04E71">
      <w:pPr>
        <w:pStyle w:val="BodyText2"/>
        <w:spacing w:after="0" w:line="240" w:lineRule="auto"/>
      </w:pPr>
      <w:r w:rsidRPr="00C00B6E">
        <w:rPr>
          <w:noProof/>
        </w:rPr>
        <w:pict>
          <v:shape id="_x0000_i1032" type="#_x0000_t75" alt="76675802.emf" style="width:12pt;height:12pt;visibility:visible;mso-wrap-style:square">
            <v:imagedata r:id="rId13" o:title="76675802"/>
          </v:shape>
        </w:pict>
      </w:r>
      <w:r w:rsidR="00347871">
        <w:t xml:space="preserve"> symbol</w:t>
      </w:r>
      <w:r w:rsidR="00347871">
        <w:rPr>
          <w:rFonts w:cs="Arial"/>
        </w:rPr>
        <w:fldChar w:fldCharType="begin"/>
      </w:r>
      <w:r w:rsidR="00347871">
        <w:instrText>XE"</w:instrText>
      </w:r>
      <w:r w:rsidR="00347871" w:rsidRPr="00413D75">
        <w:rPr>
          <w:rFonts w:cs="Arial"/>
        </w:rPr>
        <w:instrText>symbol</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p>
    <w:p w:rsidR="00347871" w:rsidRDefault="00347871" w:rsidP="00E04E71">
      <w:pPr>
        <w:pStyle w:val="BodyText"/>
        <w:spacing w:before="0" w:after="120"/>
      </w:pPr>
      <w:r>
        <w:t>The accepted symbol for the unit referenced by the unit type</w:t>
      </w:r>
    </w:p>
    <w:p w:rsidR="00347871" w:rsidRDefault="0063199A" w:rsidP="00E04E71">
      <w:pPr>
        <w:pStyle w:val="BodyText2"/>
        <w:spacing w:after="0" w:line="240" w:lineRule="auto"/>
      </w:pPr>
      <w:r w:rsidRPr="00C00B6E">
        <w:rPr>
          <w:noProof/>
        </w:rPr>
        <w:pict>
          <v:shape id="_x0000_i1031" type="#_x0000_t75" alt="76675802.emf" style="width:12pt;height:12pt;visibility:visible;mso-wrap-style:square">
            <v:imagedata r:id="rId13" o:title="76675802"/>
          </v:shape>
        </w:pict>
      </w:r>
      <w:r w:rsidR="00347871">
        <w:t xml:space="preserve"> unit reference</w:t>
      </w:r>
      <w:r w:rsidR="00347871">
        <w:rPr>
          <w:rFonts w:cs="Arial"/>
        </w:rPr>
        <w:fldChar w:fldCharType="begin"/>
      </w:r>
      <w:r w:rsidR="00347871">
        <w:instrText>XE"</w:instrText>
      </w:r>
      <w:r w:rsidR="00347871" w:rsidRPr="00413D75">
        <w:rPr>
          <w:rFonts w:cs="Arial"/>
        </w:rPr>
        <w:instrText>unit reference</w:instrText>
      </w:r>
      <w:r w:rsidR="00347871">
        <w:instrText>"</w:instrText>
      </w:r>
      <w:r w:rsidR="00347871">
        <w:rPr>
          <w:rFonts w:cs="Arial"/>
        </w:rPr>
        <w:fldChar w:fldCharType="end"/>
      </w:r>
      <w:r w:rsidR="00347871">
        <w:t xml:space="preserve"> : </w:t>
      </w:r>
      <w:hyperlink w:anchor="_1a6d88e097d757268d09f68af82fbd34" w:history="1">
        <w:r w:rsidR="00347871">
          <w:rPr>
            <w:rStyle w:val="Hyperlink"/>
          </w:rPr>
          <w:t>Definition</w:t>
        </w:r>
      </w:hyperlink>
      <w:r w:rsidR="00347871">
        <w:t xml:space="preserve"> [0..1]</w:t>
      </w:r>
    </w:p>
    <w:p w:rsidR="00347871" w:rsidRDefault="00347871" w:rsidP="00E04E71">
      <w:pPr>
        <w:pStyle w:val="BodyText"/>
        <w:spacing w:before="0" w:after="120"/>
      </w:pPr>
      <w:r>
        <w:t>The unit reference is the reference to a unit shared by all quantities values that are instances of a unit type.</w:t>
      </w:r>
      <w:r>
        <w:br/>
      </w:r>
      <w:r>
        <w:br/>
        <w:t>[JCGM 200:2008] A reference can be a measurement unit, a measurement procedure, a reference material, or a combination of such. For magnitude of a quantity.</w:t>
      </w:r>
      <w:r>
        <w:br/>
      </w:r>
      <w:r>
        <w:br/>
        <w:t>Typical references include ISO 8000 and OMG QUDV.</w:t>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_x0000_i1030" type="#_x0000_t75" alt="1351710331.emf" style="width:12pt;height:12pt;visibility:visible;mso-wrap-style:square">
            <v:imagedata r:id="rId12" o:title="1351710331"/>
          </v:shape>
        </w:pict>
      </w:r>
      <w:r w:rsidR="00347871">
        <w:t xml:space="preserve">  : </w:t>
      </w:r>
      <w:hyperlink w:anchor="_ca1c56b440439615024c837658185d15" w:history="1">
        <w:r w:rsidR="00347871">
          <w:rPr>
            <w:rStyle w:val="Hyperlink"/>
          </w:rPr>
          <w:t>Quantity kind</w:t>
        </w:r>
      </w:hyperlink>
      <w:r w:rsidR="00347871">
        <w:t xml:space="preserve"> [1]   </w:t>
      </w:r>
      <w:r w:rsidR="00347871" w:rsidRPr="00833C5F">
        <w:rPr>
          <w:i/>
        </w:rPr>
        <w:t>Redefines</w:t>
      </w:r>
      <w:r w:rsidR="00347871">
        <w:t>: has supertype:</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63199A" w:rsidP="00347871">
      <w:pPr>
        <w:ind w:left="605" w:hanging="245"/>
      </w:pPr>
      <w:r w:rsidRPr="00C00B6E">
        <w:rPr>
          <w:noProof/>
        </w:rPr>
        <w:pict>
          <v:shape id="_x0000_i1029" type="#_x0000_t75" alt="-796611095.emf" style="width:12pt;height:12pt;visibility:visible;mso-wrap-style:square">
            <v:imagedata r:id="rId10" o:title="-796611095"/>
          </v:shape>
        </w:pict>
      </w:r>
      <w:r w:rsidR="00347871">
        <w:t xml:space="preserve"> </w:t>
      </w:r>
      <w:r w:rsidR="007A366F">
        <w:t>&lt;&lt;Sufficient&gt;&gt;&lt;&lt;Restriction&gt;&gt;</w:t>
      </w:r>
      <w:r w:rsidR="00347871">
        <w:t xml:space="preserve"> : </w:t>
      </w:r>
      <w:hyperlink w:anchor="_8942b77360f32c71454a54816b872e65" w:history="1">
        <w:r w:rsidR="00347871">
          <w:rPr>
            <w:rStyle w:val="Hyperlink"/>
          </w:rPr>
          <w:t>Unit Value</w:t>
        </w:r>
      </w:hyperlink>
      <w:r w:rsidR="00347871">
        <w:t xml:space="preserve"> [*]   </w:t>
      </w:r>
      <w:r w:rsidR="00347871" w:rsidRPr="00833C5F">
        <w:rPr>
          <w:i/>
        </w:rPr>
        <w:t>Redefines</w:t>
      </w:r>
      <w:r w:rsidR="00347871">
        <w:t>: categorizes: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63199A" w:rsidP="00347871">
      <w:pPr>
        <w:ind w:left="605" w:hanging="245"/>
      </w:pPr>
      <w:r w:rsidRPr="00C00B6E">
        <w:rPr>
          <w:noProof/>
        </w:rPr>
        <w:pict>
          <v:shape id="_x0000_i1028" type="#_x0000_t75" alt="-796611095.emf" style="width:12pt;height:12pt;visibility:visible;mso-wrap-style:square">
            <v:imagedata r:id="rId10" o:title="-796611095"/>
          </v:shape>
        </w:pict>
      </w:r>
      <w:r w:rsidR="00347871">
        <w:t xml:space="preserve"> </w:t>
      </w:r>
      <w:r w:rsidR="007A366F">
        <w:t>&lt;&lt;Sufficient&gt;&gt;</w:t>
      </w:r>
      <w:r w:rsidR="0061586D">
        <w:t xml:space="preserve"> </w:t>
      </w:r>
      <w:r w:rsidR="00347871">
        <w:t>defined within system</w:t>
      </w:r>
      <w:r w:rsidR="00347871">
        <w:rPr>
          <w:rFonts w:cs="Arial"/>
        </w:rPr>
        <w:fldChar w:fldCharType="begin"/>
      </w:r>
      <w:r w:rsidR="00347871">
        <w:instrText>XE"</w:instrText>
      </w:r>
      <w:r w:rsidR="00347871" w:rsidRPr="00413D75">
        <w:rPr>
          <w:rFonts w:cs="Arial"/>
        </w:rPr>
        <w:instrText>defined within system</w:instrText>
      </w:r>
      <w:r w:rsidR="00347871">
        <w:instrText>"</w:instrText>
      </w:r>
      <w:r w:rsidR="00347871">
        <w:rPr>
          <w:rFonts w:cs="Arial"/>
        </w:rPr>
        <w:fldChar w:fldCharType="end"/>
      </w:r>
      <w:r w:rsidR="00347871">
        <w:t xml:space="preserve"> : </w:t>
      </w:r>
      <w:hyperlink w:anchor="_7e22047cc4643bdb106af5bc777cd98a" w:history="1">
        <w:r w:rsidR="00347871">
          <w:rPr>
            <w:rStyle w:val="Hyperlink"/>
          </w:rPr>
          <w:t>System of Units</w:t>
        </w:r>
      </w:hyperlink>
      <w:r w:rsidR="00347871">
        <w:t xml:space="preserve"> [0..1]   </w:t>
      </w:r>
      <w:r w:rsidR="00347871" w:rsidRPr="00833C5F">
        <w:rPr>
          <w:i/>
        </w:rPr>
        <w:t>Subsets</w:t>
      </w:r>
      <w:r w:rsidR="00347871">
        <w:t>: in context of:</w:t>
      </w:r>
      <w:hyperlink w:anchor="_66d62b068053cee3464e1e03e6035eed" w:history="1">
        <w:r w:rsidR="00347871">
          <w:rPr>
            <w:rStyle w:val="Hyperlink"/>
          </w:rPr>
          <w:t>Context</w:t>
        </w:r>
      </w:hyperlink>
      <w:r w:rsidR="00347871">
        <w:rPr>
          <w:rStyle w:val="Hyperlink"/>
        </w:rPr>
        <w:t xml:space="preserve"> </w:t>
      </w:r>
      <w:r w:rsidR="00347871">
        <w:t xml:space="preserve">   </w:t>
      </w:r>
    </w:p>
    <w:p w:rsidR="0061586D" w:rsidRDefault="0061586D" w:rsidP="0061586D">
      <w:r>
        <w:tab/>
      </w:r>
      <w:r w:rsidR="004241E6">
        <w:rPr>
          <w:i/>
        </w:rPr>
        <w:t>through</w:t>
      </w:r>
      <w:r w:rsidR="00102E5C">
        <w:rPr>
          <w:i/>
        </w:rPr>
        <w:t xml:space="preserve"> association</w:t>
      </w:r>
      <w:r w:rsidRPr="00446E2F">
        <w:rPr>
          <w:i/>
        </w:rPr>
        <w:t>:</w:t>
      </w:r>
      <w:r>
        <w:t xml:space="preserve"> </w:t>
      </w:r>
      <w:hyperlink w:anchor="_c45ef7f888b6cd49959c41f59ce6bb71" w:history="1">
        <w:r w:rsidRPr="00446E2F">
          <w:rPr>
            <w:rStyle w:val="Hyperlink"/>
            <w:color w:val="0066FF"/>
          </w:rPr>
          <w:t>Referenced System of Units</w:t>
        </w:r>
      </w:hyperlink>
      <w:r w:rsidR="00446E2F">
        <w:t xml:space="preserve"> </w:t>
      </w:r>
    </w:p>
    <w:p w:rsidR="00347871" w:rsidRDefault="00347871" w:rsidP="004E3AD0">
      <w:pPr>
        <w:pStyle w:val="BodyText"/>
        <w:spacing w:before="60" w:after="120"/>
        <w:ind w:firstLine="720"/>
      </w:pPr>
      <w:r>
        <w:t>The system of units in which a unit is defined and is the basis for ratio and offset.</w:t>
      </w:r>
      <w:r>
        <w:br/>
      </w:r>
      <w:r>
        <w:br/>
        <w:t>By default the system of units is "si": http://www.iso.org/iso/iso_catalogue/catalogue_ics/catalogue_detail_ics.htm?csnumber=30669</w:t>
      </w:r>
      <w:r>
        <w:br/>
      </w:r>
    </w:p>
    <w:p w:rsidR="00347871" w:rsidRDefault="00347871" w:rsidP="00347871"/>
    <w:p w:rsidR="00347871" w:rsidRDefault="00347871" w:rsidP="00347871">
      <w:pPr>
        <w:pStyle w:val="Heading2"/>
      </w:pPr>
      <w:bookmarkStart w:id="166" w:name="_8942b77360f32c71454a54816b872e65"/>
      <w:r>
        <w:t>Class Unit Value</w:t>
      </w:r>
      <w:bookmarkEnd w:id="166"/>
      <w:r w:rsidRPr="003A31EC">
        <w:rPr>
          <w:rFonts w:cs="Arial"/>
        </w:rPr>
        <w:t xml:space="preserve"> </w:t>
      </w:r>
      <w:r>
        <w:rPr>
          <w:rFonts w:cs="Arial"/>
        </w:rPr>
        <w:fldChar w:fldCharType="begin"/>
      </w:r>
      <w:r>
        <w:instrText>XE"</w:instrText>
      </w:r>
      <w:r w:rsidRPr="00413D75">
        <w:rPr>
          <w:rFonts w:cs="Arial"/>
        </w:rPr>
        <w:instrText>Unit Value</w:instrText>
      </w:r>
      <w:r>
        <w:instrText>"</w:instrText>
      </w:r>
      <w:r>
        <w:rPr>
          <w:rFonts w:cs="Arial"/>
        </w:rPr>
        <w:fldChar w:fldCharType="end"/>
      </w:r>
      <w:r w:rsidR="009E71B4">
        <w:rPr>
          <w:rFonts w:cs="Arial"/>
        </w:rPr>
        <w:t xml:space="preserve"> </w:t>
      </w:r>
      <w:r w:rsidR="006F72CA">
        <w:rPr>
          <w:rFonts w:cs="Arial"/>
        </w:rPr>
        <w:t>&lt;&lt;Value&gt;&gt;</w:t>
      </w:r>
    </w:p>
    <w:p w:rsidR="00347871" w:rsidRDefault="00347871" w:rsidP="00F71BA8">
      <w:r>
        <w:t>A unit value is a numeric magnitude with a unit type that may be used as the value of a quantity property as defined by [JCGM 200:2008]. The reference of the quantity is defined by the "unit reference" property of the Unit Type.</w:t>
      </w:r>
      <w:r>
        <w:br/>
      </w:r>
      <w:r>
        <w:br/>
        <w:t>e.g. 5cm is an instance of the unit type "Centimeter"</w:t>
      </w:r>
      <w:r>
        <w:br/>
      </w:r>
      <w:r>
        <w:br/>
        <w:t>Each unit value has exactly one UNit Type as a type.</w:t>
      </w:r>
      <w:r>
        <w:br/>
      </w:r>
      <w:r>
        <w:br/>
        <w:t>In a physical model a quantity value must have a type that specifies its unit (e.g. "Gram"). The magnitude shall be expressed using "hasValue"</w:t>
      </w:r>
      <w:r>
        <w:br/>
      </w:r>
      <w:r>
        <w:br/>
        <w:t xml:space="preserve">[JCGM 200:2008]  A quantity is a property of a phenomenon, body, or substance, where the property has a magnitude that can be expressed as a number and a reference. </w:t>
      </w:r>
      <w:r>
        <w:br/>
      </w:r>
      <w:r>
        <w:br/>
        <w:t>Note: A quantity as defined here is a scalar. However, a vector or a tensor, the components of which are quantities, is also considered to be a quantity.</w:t>
      </w:r>
      <w:r>
        <w:br/>
      </w:r>
      <w:r>
        <w:br/>
        <w:t>[IDEAS] ScaleMapping: A CoupleType whose members are all the couples linking MeasurePoints to RealNumbers. The CoupleType (i.e. the set of couples) represents the scale.</w:t>
      </w:r>
      <w:r>
        <w:br/>
      </w:r>
      <w:r>
        <w:br/>
      </w:r>
      <w:r>
        <w:br/>
      </w:r>
      <w:r>
        <w:br/>
      </w:r>
      <w:r>
        <w:lastRenderedPageBreak/>
        <w:t>[FIBO] QuantityValue: number and measurement unit together giving magnitude of a quan-tity</w:t>
      </w:r>
      <w:r>
        <w:br/>
      </w:r>
      <w:r>
        <w:br/>
        <w:t>[Guizzardi] (quale): A point in a n-dimensional quality domain</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a739673c8d53da123e392b7e5059ceec" w:history="1">
        <w:r w:rsidR="00347871">
          <w:rPr>
            <w:rStyle w:val="Hyperlink"/>
          </w:rPr>
          <w:t>Value</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rsidR="00347871" w:rsidRDefault="0063199A" w:rsidP="00E04E71">
      <w:pPr>
        <w:pStyle w:val="BodyText2"/>
        <w:spacing w:after="0" w:line="240" w:lineRule="auto"/>
      </w:pPr>
      <w:r w:rsidRPr="00C00B6E">
        <w:rPr>
          <w:noProof/>
        </w:rPr>
        <w:pict>
          <v:shape id="Picture 76675802.emf" o:spid="_x0000_i1027" type="#_x0000_t75" alt="76675802.emf" style="width:12pt;height:12pt;visibility:visible;mso-wrap-style:square">
            <v:imagedata r:id="rId13" o:title="76675802"/>
          </v:shape>
        </w:pict>
      </w:r>
      <w:r w:rsidR="00347871">
        <w:t xml:space="preserve"> hasValue</w:t>
      </w:r>
      <w:r w:rsidR="00347871">
        <w:rPr>
          <w:rFonts w:cs="Arial"/>
        </w:rPr>
        <w:fldChar w:fldCharType="begin"/>
      </w:r>
      <w:r w:rsidR="00347871">
        <w:instrText>XE"</w:instrText>
      </w:r>
      <w:r w:rsidR="00347871" w:rsidRPr="00413D75">
        <w:rPr>
          <w:rFonts w:cs="Arial"/>
        </w:rPr>
        <w:instrText>hasValue</w:instrText>
      </w:r>
      <w:r w:rsidR="00347871">
        <w:instrText>"</w:instrText>
      </w:r>
      <w:r w:rsidR="00347871">
        <w:rPr>
          <w:rFonts w:cs="Arial"/>
        </w:rPr>
        <w:fldChar w:fldCharType="end"/>
      </w:r>
      <w:r w:rsidR="00347871">
        <w:t xml:space="preserve"> : </w:t>
      </w:r>
      <w:hyperlink w:anchor="_80dd44572d5c1037bc2c71af3a834421" w:history="1">
        <w:r w:rsidR="00347871">
          <w:rPr>
            <w:rStyle w:val="Hyperlink"/>
          </w:rPr>
          <w:t>Measurement Value</w:t>
        </w:r>
      </w:hyperlink>
    </w:p>
    <w:p w:rsidR="00347871" w:rsidRDefault="00347871" w:rsidP="00E04E71">
      <w:pPr>
        <w:pStyle w:val="BodyText"/>
        <w:spacing w:before="0" w:after="120"/>
      </w:pPr>
      <w:r>
        <w:t>The value of a quantity that, when multiplied by the unit defined in a subtype of quantity kind, specifies a measurement value such as 3 Meters.</w:t>
      </w:r>
      <w:r>
        <w:br/>
        <w:t>[OWL] rdf:value restricted to abstract quantity</w:t>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Picture -796611095.emf" o:spid="_x0000_i1026" type="#_x0000_t75" alt="-796611095.emf" style="width:12pt;height:12pt;visibility:visible;mso-wrap-style:square">
            <v:imagedata r:id="rId10" o:title="-796611095"/>
          </v:shape>
        </w:pict>
      </w:r>
      <w:r w:rsidR="00347871">
        <w:t xml:space="preserve"> </w:t>
      </w:r>
      <w:r w:rsidR="007A366F">
        <w:t>&lt;&lt;Sufficient&gt;&gt;&lt;&lt;Restriction&gt;&gt;</w:t>
      </w:r>
      <w:r w:rsidR="00347871">
        <w:t xml:space="preserve"> : </w:t>
      </w:r>
      <w:hyperlink w:anchor="_9a97d5f73bf658c81147f5fab194bf88" w:history="1">
        <w:r w:rsidR="00347871">
          <w:rPr>
            <w:rStyle w:val="Hyperlink"/>
          </w:rPr>
          <w:t>Unit Type</w:t>
        </w:r>
      </w:hyperlink>
      <w:r w:rsidR="00347871">
        <w:t xml:space="preserve"> [1]   </w:t>
      </w:r>
      <w:r w:rsidR="00347871" w:rsidRPr="00833C5F">
        <w:rPr>
          <w:i/>
        </w:rPr>
        <w:t>Subsets</w:t>
      </w:r>
      <w:r w:rsidR="00347871">
        <w:t>: has type:</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167" w:name="_a739673c8d53da123e392b7e5059ceec"/>
      <w:r>
        <w:t>Class Value</w:t>
      </w:r>
      <w:bookmarkEnd w:id="167"/>
      <w:r w:rsidRPr="003A31EC">
        <w:rPr>
          <w:rFonts w:cs="Arial"/>
        </w:rPr>
        <w:t xml:space="preserve"> </w:t>
      </w:r>
      <w:r>
        <w:rPr>
          <w:rFonts w:cs="Arial"/>
        </w:rPr>
        <w:fldChar w:fldCharType="begin"/>
      </w:r>
      <w:r>
        <w:instrText>XE"</w:instrText>
      </w:r>
      <w:r w:rsidRPr="00413D75">
        <w:rPr>
          <w:rFonts w:cs="Arial"/>
        </w:rPr>
        <w:instrText>Value</w:instrText>
      </w:r>
      <w:r>
        <w:instrText>"</w:instrText>
      </w:r>
      <w:r>
        <w:rPr>
          <w:rFonts w:cs="Arial"/>
        </w:rPr>
        <w:fldChar w:fldCharType="end"/>
      </w:r>
      <w:r w:rsidR="009E71B4">
        <w:rPr>
          <w:rFonts w:cs="Arial"/>
        </w:rPr>
        <w:t xml:space="preserve"> </w:t>
      </w:r>
    </w:p>
    <w:p w:rsidR="00347871" w:rsidRDefault="00347871" w:rsidP="00F71BA8">
      <w:r>
        <w:t>A Value is an atomic. immutable piece of information without a specific lifetime or identity independent of the value. Values include numbers, strings and other atomic "primitive" data. Values also include structured values, which are immutable.</w:t>
      </w:r>
      <w:r>
        <w:br/>
      </w:r>
      <w:r>
        <w:br/>
        <w:t>In UML values may be defined by the name of an instance specification with a value type.</w:t>
      </w:r>
      <w:r>
        <w:br/>
      </w:r>
      <w:r>
        <w:br/>
        <w:t>[IDEAS] Representation: A SignType where all the individual Signs are intended to signify the same Thing.</w:t>
      </w:r>
      <w:r>
        <w:br/>
      </w:r>
      <w:r>
        <w:br/>
        <w:t>[ISO11404] The identification of members of a datatype family, subtypes of a datatype, and the resulting datatypes of datatype generators may require the syntactic designation of specific values of a datatype.</w:t>
      </w:r>
      <w:r>
        <w:br/>
      </w:r>
      <w:r>
        <w:br/>
        <w:t>[OWL] data values</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a52cb0ff6e414b3170b58afe10b6afcb" w:history="1">
        <w:r w:rsidR="00347871">
          <w:rPr>
            <w:rStyle w:val="Hyperlink"/>
          </w:rPr>
          <w:t>Thing</w:t>
        </w:r>
      </w:hyperlink>
    </w:p>
    <w:p w:rsidR="00347871" w:rsidRDefault="00347871" w:rsidP="00347871"/>
    <w:p w:rsidR="00347871" w:rsidRDefault="00347871" w:rsidP="00347871">
      <w:pPr>
        <w:pStyle w:val="Heading2"/>
      </w:pPr>
      <w:bookmarkStart w:id="168" w:name="_b08132d9b30f1d47632a28aa6e4894bf"/>
      <w:r>
        <w:t>Class Value Type</w:t>
      </w:r>
      <w:bookmarkEnd w:id="168"/>
      <w:r w:rsidRPr="003A31EC">
        <w:rPr>
          <w:rFonts w:cs="Arial"/>
        </w:rPr>
        <w:t xml:space="preserve"> </w:t>
      </w:r>
      <w:r>
        <w:rPr>
          <w:rFonts w:cs="Arial"/>
        </w:rPr>
        <w:fldChar w:fldCharType="begin"/>
      </w:r>
      <w:r>
        <w:instrText>XE"</w:instrText>
      </w:r>
      <w:r w:rsidRPr="00413D75">
        <w:rPr>
          <w:rFonts w:cs="Arial"/>
        </w:rPr>
        <w:instrText>Value Type</w:instrText>
      </w:r>
      <w:r>
        <w:instrText>"</w:instrText>
      </w:r>
      <w:r>
        <w:rPr>
          <w:rFonts w:cs="Arial"/>
        </w:rPr>
        <w:fldChar w:fldCharType="end"/>
      </w:r>
      <w:r w:rsidR="009E71B4">
        <w:rPr>
          <w:rFonts w:cs="Arial"/>
        </w:rPr>
        <w:t xml:space="preserve"> </w:t>
      </w:r>
    </w:p>
    <w:p w:rsidR="00347871" w:rsidRDefault="00347871" w:rsidP="00F71BA8">
      <w:r>
        <w:t>A type categorizing values where a value is an atomic piece of information without a specific lifetime or identity independent of that value. Values include numbers, strings and other atomic "primitive" data.</w:t>
      </w:r>
      <w:r>
        <w:br/>
      </w:r>
      <w:r>
        <w:br/>
        <w:t>[IDEAS] RepresentationType: A Type that is the Powertype of Representation.</w:t>
      </w:r>
      <w:r>
        <w:br/>
      </w:r>
      <w:r>
        <w:br/>
        <w:t>[FUML] DataType</w:t>
      </w:r>
      <w:r>
        <w:br/>
      </w:r>
      <w:r>
        <w:br/>
        <w:t>[ISO11404] datatype: set of distinct values, characterized by properties of those values, and by operations on those values</w:t>
      </w:r>
      <w:r>
        <w:br/>
      </w:r>
      <w:r>
        <w:br/>
        <w:t>[OWL] rdfs:Datatype (Note that some values are represented as OWL classes)</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63199A" w:rsidP="00347871">
      <w:pPr>
        <w:ind w:left="360"/>
      </w:pPr>
      <w:hyperlink w:anchor="_dfe1514224ca21cedba7b2b29802db50" w:history="1">
        <w:r w:rsidR="00347871">
          <w:rPr>
            <w:rStyle w:val="Hyperlink"/>
          </w:rPr>
          <w:t>Type</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63199A" w:rsidP="00347871">
      <w:pPr>
        <w:ind w:left="605" w:hanging="245"/>
      </w:pPr>
      <w:r w:rsidRPr="00C00B6E">
        <w:rPr>
          <w:noProof/>
        </w:rPr>
        <w:pict>
          <v:shape id="Picture 1351710331.emf" o:spid="_x0000_i1025" type="#_x0000_t75" alt="1351710331.emf" style="width:12pt;height:12pt;visibility:visible;mso-wrap-style:square">
            <v:imagedata r:id="rId12" o:title="1351710331"/>
          </v:shape>
        </w:pict>
      </w:r>
      <w:r w:rsidR="00347871">
        <w:t xml:space="preserve"> </w:t>
      </w:r>
      <w:r w:rsidR="007A366F">
        <w:t>&lt;&lt;Restriction&gt;&gt;</w:t>
      </w:r>
      <w:r w:rsidR="00347871">
        <w:t xml:space="preserve"> : </w:t>
      </w:r>
      <w:hyperlink w:anchor="_a739673c8d53da123e392b7e5059ceec" w:history="1">
        <w:r w:rsidR="00347871">
          <w:rPr>
            <w:rStyle w:val="Hyperlink"/>
          </w:rPr>
          <w:t>Value</w:t>
        </w:r>
      </w:hyperlink>
      <w:r w:rsidR="00347871">
        <w:t xml:space="preserve"> [*]   </w:t>
      </w:r>
      <w:r w:rsidR="00347871" w:rsidRPr="00833C5F">
        <w:rPr>
          <w:i/>
        </w:rPr>
        <w:t>Redefines</w:t>
      </w:r>
      <w:r w:rsidR="00347871">
        <w:t>: categorizes: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347871"/>
    <w:p w:rsidR="001A1D9F" w:rsidRPr="00347871" w:rsidRDefault="001A1D9F" w:rsidP="00347871"/>
    <w:sectPr w:rsidR="001A1D9F" w:rsidRPr="00347871">
      <w:footerReference w:type="even" r:id="rId56"/>
      <w:footerReference w:type="default" r:id="rId57"/>
      <w:pgSz w:w="11905" w:h="15840"/>
      <w:pgMar w:top="1080" w:right="720" w:bottom="1656" w:left="1440"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199A" w:rsidRDefault="0063199A">
      <w:r>
        <w:separator/>
      </w:r>
    </w:p>
  </w:endnote>
  <w:endnote w:type="continuationSeparator" w:id="0">
    <w:p w:rsidR="0063199A" w:rsidRDefault="00631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4A4" w:rsidRDefault="005234A4">
    <w:pPr>
      <w:pStyle w:val="Footer"/>
      <w:rPr>
        <w:rFonts w:ascii="Arial" w:hAnsi="Arial"/>
        <w:b/>
        <w:sz w:val="18"/>
      </w:rPr>
    </w:pPr>
    <w:r>
      <w:rPr>
        <w:rFonts w:ascii="Arial" w:hAnsi="Arial"/>
        <w:b/>
        <w:sz w:val="18"/>
      </w:rPr>
      <w:t xml:space="preserve">  </w:t>
    </w:r>
    <w:r>
      <w:rPr>
        <w:b/>
        <w:sz w:val="18"/>
      </w:rPr>
      <w:fldChar w:fldCharType="begin"/>
    </w:r>
    <w:r>
      <w:rPr>
        <w:b/>
        <w:sz w:val="18"/>
      </w:rPr>
      <w:instrText xml:space="preserve"> PAGE </w:instrText>
    </w:r>
    <w:r>
      <w:rPr>
        <w:b/>
        <w:sz w:val="18"/>
      </w:rPr>
      <w:fldChar w:fldCharType="separate"/>
    </w:r>
    <w:r w:rsidR="00856581">
      <w:rPr>
        <w:b/>
        <w:noProof/>
        <w:sz w:val="18"/>
      </w:rPr>
      <w:t>106</w:t>
    </w:r>
    <w:r>
      <w:rPr>
        <w:rFonts w:ascii="Arial" w:hAnsi="Arial"/>
        <w:b/>
        <w:sz w:val="18"/>
      </w:rPr>
      <w:fldChar w:fldCharType="end"/>
    </w:r>
    <w:r>
      <w:rPr>
        <w:rFonts w:ascii="Arial" w:hAnsi="Arial"/>
        <w:b/>
        <w:sz w:val="18"/>
      </w:rPr>
      <w:t xml:space="preserve">                                                                          </w:t>
    </w:r>
    <w:r>
      <w:rPr>
        <w:rFonts w:ascii="Arial" w:hAnsi="Arial"/>
        <w:sz w:val="18"/>
      </w:rPr>
      <w:t xml:space="preserve">                                                                </w:t>
    </w:r>
    <w:r>
      <w:rPr>
        <w:rFonts w:ascii="Arial" w:hAnsi="Arial"/>
        <w:b/>
        <w:sz w:val="18"/>
      </w:rPr>
      <w:t xml:space="preserve">                           </w:t>
    </w:r>
    <w:r>
      <w:rPr>
        <w:rFonts w:ascii="Arial" w:hAnsi="Arial"/>
        <w:sz w:val="18"/>
      </w:rPr>
      <w:t>Title, version</w:t>
    </w:r>
    <w:r>
      <w:rPr>
        <w:rFonts w:ascii="Arial" w:hAnsi="Arial"/>
        <w:b/>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4A4" w:rsidRDefault="005234A4">
    <w:pPr>
      <w:pStyle w:val="Footer"/>
    </w:pPr>
    <w:r>
      <w:rPr>
        <w:rFonts w:ascii="Arial" w:hAnsi="Arial"/>
        <w:sz w:val="18"/>
      </w:rPr>
      <w:t xml:space="preserve">Title, version                                                                                                                                                                          </w:t>
    </w:r>
    <w:r>
      <w:rPr>
        <w:b/>
        <w:sz w:val="18"/>
      </w:rPr>
      <w:fldChar w:fldCharType="begin"/>
    </w:r>
    <w:r>
      <w:rPr>
        <w:b/>
        <w:sz w:val="18"/>
      </w:rPr>
      <w:instrText xml:space="preserve"> PAGE </w:instrText>
    </w:r>
    <w:r>
      <w:rPr>
        <w:b/>
        <w:sz w:val="18"/>
      </w:rPr>
      <w:fldChar w:fldCharType="separate"/>
    </w:r>
    <w:r w:rsidR="00856581">
      <w:rPr>
        <w:b/>
        <w:noProof/>
        <w:sz w:val="18"/>
      </w:rPr>
      <w:t>1</w:t>
    </w:r>
    <w:r>
      <w:rPr>
        <w:rFonts w:ascii="Arial" w:hAnsi="Arial"/>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199A" w:rsidRDefault="0063199A">
      <w:r>
        <w:separator/>
      </w:r>
    </w:p>
  </w:footnote>
  <w:footnote w:type="continuationSeparator" w:id="0">
    <w:p w:rsidR="0063199A" w:rsidRDefault="006319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348D5E6"/>
    <w:lvl w:ilvl="0">
      <w:start w:val="1"/>
      <w:numFmt w:val="decimal"/>
      <w:pStyle w:val="Heading1"/>
      <w:lvlText w:val="%1"/>
      <w:legacy w:legacy="1" w:legacySpace="0" w:legacyIndent="1080"/>
      <w:lvlJc w:val="left"/>
      <w:pPr>
        <w:ind w:left="1080" w:hanging="1080"/>
      </w:pPr>
    </w:lvl>
    <w:lvl w:ilvl="1">
      <w:start w:val="1"/>
      <w:numFmt w:val="decimal"/>
      <w:pStyle w:val="Heading2"/>
      <w:lvlText w:val="%1.%2"/>
      <w:legacy w:legacy="1" w:legacySpace="0" w:legacyIndent="1080"/>
      <w:lvlJc w:val="left"/>
      <w:pPr>
        <w:ind w:left="1080" w:hanging="1080"/>
      </w:pPr>
    </w:lvl>
    <w:lvl w:ilvl="2">
      <w:start w:val="1"/>
      <w:numFmt w:val="decimal"/>
      <w:pStyle w:val="Heading3"/>
      <w:lvlText w:val="%1.%2.%3"/>
      <w:legacy w:legacy="1" w:legacySpace="0" w:legacyIndent="1080"/>
      <w:lvlJc w:val="left"/>
      <w:pPr>
        <w:ind w:left="1080" w:hanging="1080"/>
      </w:pPr>
    </w:lvl>
    <w:lvl w:ilvl="3">
      <w:start w:val="1"/>
      <w:numFmt w:val="decimal"/>
      <w:pStyle w:val="Heading4"/>
      <w:lvlText w:val="%1.%2.%3%4"/>
      <w:legacy w:legacy="1" w:legacySpace="0" w:legacyIndent="1008"/>
      <w:lvlJc w:val="left"/>
      <w:pPr>
        <w:ind w:left="1008" w:hanging="1008"/>
      </w:pPr>
    </w:lvl>
    <w:lvl w:ilvl="4">
      <w:start w:val="1"/>
      <w:numFmt w:val="none"/>
      <w:pStyle w:val="Heading5"/>
      <w:lvlText w:val="%1.%2.%3%4"/>
      <w:legacy w:legacy="1" w:legacySpace="0" w:legacyIndent="0"/>
      <w:lvlJc w:val="left"/>
    </w:lvl>
    <w:lvl w:ilvl="5">
      <w:start w:val="1"/>
      <w:numFmt w:val="none"/>
      <w:pStyle w:val="Heading6"/>
      <w:lvlText w:val="%1.%2.%3%4"/>
      <w:legacy w:legacy="1" w:legacySpace="0" w:legacyIndent="0"/>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FFFFFFFE"/>
    <w:multiLevelType w:val="singleLevel"/>
    <w:tmpl w:val="941C964C"/>
    <w:lvl w:ilvl="0">
      <w:numFmt w:val="decimal"/>
      <w:lvlText w:val="*"/>
      <w:lvlJc w:val="left"/>
    </w:lvl>
  </w:abstractNum>
  <w:abstractNum w:abstractNumId="2" w15:restartNumberingAfterBreak="0">
    <w:nsid w:val="00000008"/>
    <w:multiLevelType w:val="hybridMultilevel"/>
    <w:tmpl w:val="00000008"/>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3" w15:restartNumberingAfterBreak="0">
    <w:nsid w:val="00000009"/>
    <w:multiLevelType w:val="hybridMultilevel"/>
    <w:tmpl w:val="00000009"/>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4" w15:restartNumberingAfterBreak="0">
    <w:nsid w:val="00000010"/>
    <w:multiLevelType w:val="hybridMultilevel"/>
    <w:tmpl w:val="00000010"/>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5" w15:restartNumberingAfterBreak="0">
    <w:nsid w:val="01EF5124"/>
    <w:multiLevelType w:val="multilevel"/>
    <w:tmpl w:val="2BF0EE5E"/>
    <w:lvl w:ilvl="0">
      <w:start w:val="7"/>
      <w:numFmt w:val="decimal"/>
      <w:lvlText w:val="%1"/>
      <w:lvlJc w:val="left"/>
      <w:pPr>
        <w:tabs>
          <w:tab w:val="num" w:pos="600"/>
        </w:tabs>
        <w:ind w:left="600" w:hanging="600"/>
      </w:pPr>
      <w:rPr>
        <w:rFonts w:hint="default"/>
        <w:i w:val="0"/>
      </w:rPr>
    </w:lvl>
    <w:lvl w:ilvl="1">
      <w:start w:val="1"/>
      <w:numFmt w:val="decimal"/>
      <w:lvlText w:val="%1.%2"/>
      <w:lvlJc w:val="left"/>
      <w:pPr>
        <w:tabs>
          <w:tab w:val="num" w:pos="600"/>
        </w:tabs>
        <w:ind w:left="600" w:hanging="600"/>
      </w:pPr>
      <w:rPr>
        <w:rFonts w:hint="default"/>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i w:val="0"/>
      </w:rPr>
    </w:lvl>
    <w:lvl w:ilvl="4">
      <w:start w:val="1"/>
      <w:numFmt w:val="decimal"/>
      <w:lvlText w:val="%1.%2.%3.%4.%5"/>
      <w:lvlJc w:val="left"/>
      <w:pPr>
        <w:tabs>
          <w:tab w:val="num" w:pos="1080"/>
        </w:tabs>
        <w:ind w:left="1080" w:hanging="1080"/>
      </w:pPr>
      <w:rPr>
        <w:rFonts w:hint="default"/>
        <w:i w:val="0"/>
      </w:rPr>
    </w:lvl>
    <w:lvl w:ilvl="5">
      <w:start w:val="1"/>
      <w:numFmt w:val="decimal"/>
      <w:lvlText w:val="%1.%2.%3.%4.%5.%6"/>
      <w:lvlJc w:val="left"/>
      <w:pPr>
        <w:tabs>
          <w:tab w:val="num" w:pos="1080"/>
        </w:tabs>
        <w:ind w:left="1080" w:hanging="108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440"/>
        </w:tabs>
        <w:ind w:left="1440" w:hanging="1440"/>
      </w:pPr>
      <w:rPr>
        <w:rFonts w:hint="default"/>
        <w:i w:val="0"/>
      </w:rPr>
    </w:lvl>
  </w:abstractNum>
  <w:abstractNum w:abstractNumId="6" w15:restartNumberingAfterBreak="0">
    <w:nsid w:val="081544A4"/>
    <w:multiLevelType w:val="multilevel"/>
    <w:tmpl w:val="1E646006"/>
    <w:lvl w:ilvl="0">
      <w:start w:val="1"/>
      <w:numFmt w:val="decimal"/>
      <w:lvlText w:val="%1"/>
      <w:legacy w:legacy="1" w:legacySpace="0" w:legacyIndent="1080"/>
      <w:lvlJc w:val="left"/>
      <w:pPr>
        <w:ind w:left="1080" w:hanging="1080"/>
      </w:pPr>
    </w:lvl>
    <w:lvl w:ilvl="1">
      <w:start w:val="1"/>
      <w:numFmt w:val="decimal"/>
      <w:lvlText w:val="%1.%2"/>
      <w:legacy w:legacy="1" w:legacySpace="0" w:legacyIndent="1080"/>
      <w:lvlJc w:val="left"/>
      <w:pPr>
        <w:ind w:left="2160" w:hanging="1080"/>
      </w:pPr>
    </w:lvl>
    <w:lvl w:ilvl="2">
      <w:start w:val="1"/>
      <w:numFmt w:val="decimal"/>
      <w:lvlText w:val="%1.%2.%3"/>
      <w:legacy w:legacy="1" w:legacySpace="0" w:legacyIndent="1080"/>
      <w:lvlJc w:val="left"/>
      <w:pPr>
        <w:ind w:left="3240" w:hanging="1080"/>
      </w:pPr>
    </w:lvl>
    <w:lvl w:ilvl="3">
      <w:start w:val="1"/>
      <w:numFmt w:val="decimal"/>
      <w:lvlText w:val="%1.%2.%3%4"/>
      <w:legacy w:legacy="1" w:legacySpace="0" w:legacyIndent="1008"/>
      <w:lvlJc w:val="left"/>
      <w:pPr>
        <w:ind w:left="4248" w:hanging="1008"/>
      </w:pPr>
    </w:lvl>
    <w:lvl w:ilvl="4">
      <w:start w:val="1"/>
      <w:numFmt w:val="none"/>
      <w:lvlText w:val="%1.%2.%3%4"/>
      <w:legacy w:legacy="1" w:legacySpace="0" w:legacyIndent="0"/>
      <w:lvlJc w:val="left"/>
    </w:lvl>
    <w:lvl w:ilvl="5">
      <w:start w:val="1"/>
      <w:numFmt w:val="none"/>
      <w:lvlText w:val="%1.%2.%3%4"/>
      <w:legacy w:legacy="1" w:legacySpace="0" w:legacyIndent="0"/>
      <w:lvlJc w:val="left"/>
    </w:lvl>
    <w:lvl w:ilvl="6">
      <w:start w:val="1"/>
      <w:numFmt w:val="none"/>
      <w:lvlText w:val="%1.%2.%3%4"/>
      <w:legacy w:legacy="1" w:legacySpace="0" w:legacyIndent="0"/>
      <w:lvlJc w:val="left"/>
    </w:lvl>
    <w:lvl w:ilvl="7">
      <w:start w:val="1"/>
      <w:numFmt w:val="decimal"/>
      <w:lvlText w:val="%1.%2.%3%4.%8"/>
      <w:legacy w:legacy="1" w:legacySpace="0" w:legacyIndent="567"/>
      <w:lvlJc w:val="left"/>
      <w:pPr>
        <w:ind w:left="4815" w:hanging="567"/>
      </w:pPr>
    </w:lvl>
    <w:lvl w:ilvl="8">
      <w:start w:val="1"/>
      <w:numFmt w:val="decimal"/>
      <w:lvlText w:val="%1.%2.%3%4.%8.%9"/>
      <w:legacy w:legacy="1" w:legacySpace="0" w:legacyIndent="851"/>
      <w:lvlJc w:val="left"/>
      <w:pPr>
        <w:ind w:left="5666" w:hanging="851"/>
      </w:pPr>
    </w:lvl>
  </w:abstractNum>
  <w:abstractNum w:abstractNumId="7" w15:restartNumberingAfterBreak="0">
    <w:nsid w:val="22776247"/>
    <w:multiLevelType w:val="hybridMultilevel"/>
    <w:tmpl w:val="85685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0C110AE"/>
    <w:multiLevelType w:val="hybridMultilevel"/>
    <w:tmpl w:val="D304D678"/>
    <w:lvl w:ilvl="0" w:tplc="4502CF36">
      <w:start w:val="1"/>
      <w:numFmt w:val="decimal"/>
      <w:lvlText w:val="Figure %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15:restartNumberingAfterBreak="0">
    <w:nsid w:val="3B4742B3"/>
    <w:multiLevelType w:val="singleLevel"/>
    <w:tmpl w:val="0DFCE334"/>
    <w:lvl w:ilvl="0">
      <w:start w:val="1"/>
      <w:numFmt w:val="decimal"/>
      <w:lvlText w:val="%1."/>
      <w:legacy w:legacy="1" w:legacySpace="0" w:legacyIndent="360"/>
      <w:lvlJc w:val="left"/>
      <w:pPr>
        <w:ind w:left="360" w:hanging="360"/>
      </w:pPr>
    </w:lvl>
  </w:abstractNum>
  <w:abstractNum w:abstractNumId="10" w15:restartNumberingAfterBreak="0">
    <w:nsid w:val="464D4C2A"/>
    <w:multiLevelType w:val="hybridMultilevel"/>
    <w:tmpl w:val="7722ED5A"/>
    <w:lvl w:ilvl="0" w:tplc="B3F2BD3E">
      <w:start w:val="1"/>
      <w:numFmt w:val="upperLetter"/>
      <w:lvlText w:val="Appendix %1:"/>
      <w:lvlJc w:val="left"/>
      <w:pPr>
        <w:tabs>
          <w:tab w:val="num" w:pos="2520"/>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6"/>
  </w:num>
  <w:num w:numId="3">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4">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5">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6">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7">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8">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9">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0">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1">
    <w:abstractNumId w:val="9"/>
  </w:num>
  <w:num w:numId="12">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3">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4">
    <w:abstractNumId w:val="1"/>
    <w:lvlOverride w:ilvl="0">
      <w:lvl w:ilvl="0">
        <w:start w:val="1"/>
        <w:numFmt w:val="bullet"/>
        <w:lvlText w:val="%1"/>
        <w:legacy w:legacy="1" w:legacySpace="0" w:legacyIndent="360"/>
        <w:lvlJc w:val="left"/>
        <w:pPr>
          <w:ind w:left="864" w:hanging="360"/>
        </w:pPr>
        <w:rPr>
          <w:rFonts w:ascii="Symbol" w:hAnsi="Symbol" w:hint="default"/>
        </w:rPr>
      </w:lvl>
    </w:lvlOverride>
  </w:num>
  <w:num w:numId="15">
    <w:abstractNumId w:val="1"/>
    <w:lvlOverride w:ilvl="0">
      <w:lvl w:ilvl="0">
        <w:start w:val="1"/>
        <w:numFmt w:val="bullet"/>
        <w:lvlText w:val="•  "/>
        <w:legacy w:legacy="1" w:legacySpace="0" w:legacyIndent="0"/>
        <w:lvlJc w:val="left"/>
        <w:pPr>
          <w:ind w:left="360" w:firstLine="0"/>
        </w:pPr>
        <w:rPr>
          <w:rFonts w:ascii="Arial" w:hAnsi="Arial" w:hint="default"/>
          <w:b/>
          <w:i w:val="0"/>
          <w:strike w:val="0"/>
          <w:color w:val="000000"/>
          <w:sz w:val="20"/>
          <w:u w:val="none"/>
        </w:rPr>
      </w:lvl>
    </w:lvlOverride>
  </w:num>
  <w:num w:numId="16">
    <w:abstractNumId w:val="5"/>
  </w:num>
  <w:num w:numId="17">
    <w:abstractNumId w:val="1"/>
    <w:lvlOverride w:ilvl="0">
      <w:lvl w:ilvl="0">
        <w:start w:val="1"/>
        <w:numFmt w:val="bullet"/>
        <w:lvlText w:val="Editorial Comment: "/>
        <w:legacy w:legacy="1" w:legacySpace="0" w:legacyIndent="0"/>
        <w:lvlJc w:val="left"/>
        <w:pPr>
          <w:ind w:left="0" w:firstLine="0"/>
        </w:pPr>
        <w:rPr>
          <w:rFonts w:ascii="Helvetica" w:hAnsi="Helvetica" w:hint="default"/>
          <w:b w:val="0"/>
          <w:i w:val="0"/>
          <w:strike w:val="0"/>
          <w:color w:val="FF00FF"/>
          <w:sz w:val="20"/>
          <w:u w:val="none"/>
        </w:rPr>
      </w:lvl>
    </w:lvlOverride>
  </w:num>
  <w:num w:numId="18">
    <w:abstractNumId w:val="8"/>
  </w:num>
  <w:num w:numId="19">
    <w:abstractNumId w:val="7"/>
  </w:num>
  <w:num w:numId="20">
    <w:abstractNumId w:val="10"/>
  </w:num>
  <w:num w:numId="21">
    <w:abstractNumId w:val="8"/>
    <w:lvlOverride w:ilvl="0">
      <w:startOverride w:val="1"/>
    </w:lvlOverride>
  </w:num>
  <w:num w:numId="22">
    <w:abstractNumId w:val="4"/>
  </w:num>
  <w:num w:numId="23">
    <w:abstractNumId w:val="2"/>
  </w:num>
  <w:num w:numId="24">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79CB"/>
    <w:rsid w:val="00000E9A"/>
    <w:rsid w:val="00032320"/>
    <w:rsid w:val="0003588A"/>
    <w:rsid w:val="00047D47"/>
    <w:rsid w:val="000534B9"/>
    <w:rsid w:val="000569A5"/>
    <w:rsid w:val="00076596"/>
    <w:rsid w:val="000B290A"/>
    <w:rsid w:val="000C6CB8"/>
    <w:rsid w:val="00102E5C"/>
    <w:rsid w:val="00153F9B"/>
    <w:rsid w:val="0016774B"/>
    <w:rsid w:val="001A1D9F"/>
    <w:rsid w:val="002176BA"/>
    <w:rsid w:val="0022771A"/>
    <w:rsid w:val="00232C10"/>
    <w:rsid w:val="002770CD"/>
    <w:rsid w:val="0028482E"/>
    <w:rsid w:val="00297C0A"/>
    <w:rsid w:val="002A7C0D"/>
    <w:rsid w:val="002E322D"/>
    <w:rsid w:val="00306274"/>
    <w:rsid w:val="00323AF1"/>
    <w:rsid w:val="00331BBE"/>
    <w:rsid w:val="003330BC"/>
    <w:rsid w:val="00336D2A"/>
    <w:rsid w:val="00342B62"/>
    <w:rsid w:val="00347871"/>
    <w:rsid w:val="0035778D"/>
    <w:rsid w:val="003729E8"/>
    <w:rsid w:val="003B3C12"/>
    <w:rsid w:val="0042034E"/>
    <w:rsid w:val="004241E6"/>
    <w:rsid w:val="00446E2F"/>
    <w:rsid w:val="00477EE5"/>
    <w:rsid w:val="00487424"/>
    <w:rsid w:val="004A0320"/>
    <w:rsid w:val="004A32B4"/>
    <w:rsid w:val="004B426D"/>
    <w:rsid w:val="004D4367"/>
    <w:rsid w:val="004E3AD0"/>
    <w:rsid w:val="004E79CB"/>
    <w:rsid w:val="004F3D66"/>
    <w:rsid w:val="00521CAF"/>
    <w:rsid w:val="005234A4"/>
    <w:rsid w:val="0058370F"/>
    <w:rsid w:val="005F2E04"/>
    <w:rsid w:val="0061586D"/>
    <w:rsid w:val="006267D8"/>
    <w:rsid w:val="0063199A"/>
    <w:rsid w:val="0063329F"/>
    <w:rsid w:val="00636F66"/>
    <w:rsid w:val="00654CC4"/>
    <w:rsid w:val="0066231F"/>
    <w:rsid w:val="006956CE"/>
    <w:rsid w:val="006A3F19"/>
    <w:rsid w:val="006F72CA"/>
    <w:rsid w:val="00737278"/>
    <w:rsid w:val="00774F7D"/>
    <w:rsid w:val="007A366F"/>
    <w:rsid w:val="007A490E"/>
    <w:rsid w:val="00817FF0"/>
    <w:rsid w:val="008408D8"/>
    <w:rsid w:val="00852E9D"/>
    <w:rsid w:val="00856581"/>
    <w:rsid w:val="008C7700"/>
    <w:rsid w:val="0090104D"/>
    <w:rsid w:val="009038DA"/>
    <w:rsid w:val="00951276"/>
    <w:rsid w:val="00970FA0"/>
    <w:rsid w:val="00977C1A"/>
    <w:rsid w:val="009E4A36"/>
    <w:rsid w:val="009E71B4"/>
    <w:rsid w:val="009F6685"/>
    <w:rsid w:val="009F7DFD"/>
    <w:rsid w:val="00A318C1"/>
    <w:rsid w:val="00AF31B5"/>
    <w:rsid w:val="00B40C2B"/>
    <w:rsid w:val="00B60C38"/>
    <w:rsid w:val="00B74037"/>
    <w:rsid w:val="00B93D78"/>
    <w:rsid w:val="00BB2B71"/>
    <w:rsid w:val="00BC2AA4"/>
    <w:rsid w:val="00BE6E0E"/>
    <w:rsid w:val="00C60DAD"/>
    <w:rsid w:val="00C72958"/>
    <w:rsid w:val="00CA0242"/>
    <w:rsid w:val="00CB2753"/>
    <w:rsid w:val="00D20F6E"/>
    <w:rsid w:val="00D5719E"/>
    <w:rsid w:val="00E04E71"/>
    <w:rsid w:val="00E07F54"/>
    <w:rsid w:val="00E876AB"/>
    <w:rsid w:val="00EE3FF4"/>
    <w:rsid w:val="00F5483C"/>
    <w:rsid w:val="00F71BA8"/>
    <w:rsid w:val="00F80248"/>
    <w:rsid w:val="00FC719B"/>
    <w:rsid w:val="00FF5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5BA7E1-5CCE-4C7C-9DF8-1613E432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318C1"/>
    <w:pPr>
      <w:suppressAutoHyphens/>
      <w:overflowPunct w:val="0"/>
      <w:autoSpaceDE w:val="0"/>
      <w:autoSpaceDN w:val="0"/>
      <w:adjustRightInd w:val="0"/>
      <w:textAlignment w:val="baseline"/>
    </w:pPr>
  </w:style>
  <w:style w:type="paragraph" w:styleId="Heading1">
    <w:name w:val="heading 1"/>
    <w:basedOn w:val="Normal"/>
    <w:next w:val="BodyText"/>
    <w:link w:val="Heading1Char"/>
    <w:uiPriority w:val="99"/>
    <w:qFormat/>
    <w:pPr>
      <w:numPr>
        <w:numId w:val="1"/>
      </w:numPr>
      <w:spacing w:before="245" w:after="259"/>
      <w:outlineLvl w:val="0"/>
    </w:pPr>
    <w:rPr>
      <w:rFonts w:ascii="Arial" w:hAnsi="Arial"/>
      <w:b/>
      <w:kern w:val="1"/>
      <w:sz w:val="36"/>
    </w:rPr>
  </w:style>
  <w:style w:type="paragraph" w:styleId="Heading2">
    <w:name w:val="heading 2"/>
    <w:basedOn w:val="Normal"/>
    <w:next w:val="BodyText"/>
    <w:link w:val="Heading2Char"/>
    <w:uiPriority w:val="99"/>
    <w:qFormat/>
    <w:pPr>
      <w:keepNext/>
      <w:numPr>
        <w:ilvl w:val="1"/>
        <w:numId w:val="1"/>
      </w:numPr>
      <w:spacing w:before="187" w:after="115"/>
      <w:outlineLvl w:val="1"/>
    </w:pPr>
    <w:rPr>
      <w:rFonts w:ascii="Arial" w:hAnsi="Arial"/>
      <w:b/>
      <w:sz w:val="28"/>
    </w:rPr>
  </w:style>
  <w:style w:type="paragraph" w:styleId="Heading3">
    <w:name w:val="heading 3"/>
    <w:basedOn w:val="Normal"/>
    <w:next w:val="BodyText"/>
    <w:link w:val="Heading3Char"/>
    <w:uiPriority w:val="99"/>
    <w:qFormat/>
    <w:pPr>
      <w:keepNext/>
      <w:numPr>
        <w:ilvl w:val="2"/>
        <w:numId w:val="1"/>
      </w:numPr>
      <w:spacing w:before="240"/>
      <w:outlineLvl w:val="2"/>
    </w:pPr>
    <w:rPr>
      <w:rFonts w:ascii="Arial" w:hAnsi="Arial"/>
      <w:b/>
      <w:sz w:val="24"/>
    </w:rPr>
  </w:style>
  <w:style w:type="paragraph" w:styleId="Heading4">
    <w:name w:val="heading 4"/>
    <w:basedOn w:val="Normal"/>
    <w:next w:val="BodyText"/>
    <w:link w:val="Heading4Char"/>
    <w:uiPriority w:val="99"/>
    <w:qFormat/>
    <w:pPr>
      <w:keepNext/>
      <w:numPr>
        <w:ilvl w:val="3"/>
        <w:numId w:val="1"/>
      </w:numPr>
      <w:spacing w:before="245"/>
      <w:outlineLvl w:val="3"/>
    </w:pPr>
    <w:rPr>
      <w:rFonts w:ascii="Arial" w:hAnsi="Arial"/>
      <w:b/>
    </w:rPr>
  </w:style>
  <w:style w:type="paragraph" w:styleId="Heading5">
    <w:name w:val="heading 5"/>
    <w:basedOn w:val="Normal"/>
    <w:next w:val="BodyText"/>
    <w:link w:val="Heading5Char"/>
    <w:uiPriority w:val="99"/>
    <w:qFormat/>
    <w:pPr>
      <w:keepNext/>
      <w:numPr>
        <w:ilvl w:val="4"/>
        <w:numId w:val="1"/>
      </w:numPr>
      <w:tabs>
        <w:tab w:val="left" w:pos="4320"/>
      </w:tabs>
      <w:spacing w:before="240"/>
      <w:outlineLvl w:val="4"/>
    </w:pPr>
    <w:rPr>
      <w:rFonts w:ascii="Arial" w:hAnsi="Arial"/>
      <w:b/>
      <w:sz w:val="22"/>
    </w:rPr>
  </w:style>
  <w:style w:type="paragraph" w:styleId="Heading6">
    <w:name w:val="heading 6"/>
    <w:basedOn w:val="Normal"/>
    <w:next w:val="BodyText"/>
    <w:link w:val="Heading6Char"/>
    <w:uiPriority w:val="99"/>
    <w:qFormat/>
    <w:pPr>
      <w:keepNext/>
      <w:numPr>
        <w:ilvl w:val="5"/>
        <w:numId w:val="1"/>
      </w:numPr>
      <w:spacing w:before="120"/>
      <w:outlineLvl w:val="5"/>
    </w:pPr>
    <w:rPr>
      <w:b/>
    </w:rPr>
  </w:style>
  <w:style w:type="paragraph" w:styleId="Heading7">
    <w:name w:val="heading 7"/>
    <w:basedOn w:val="Normal"/>
    <w:next w:val="Normal"/>
    <w:link w:val="Heading7Char"/>
    <w:uiPriority w:val="99"/>
    <w:qFormat/>
    <w:pPr>
      <w:spacing w:before="240"/>
      <w:outlineLvl w:val="6"/>
    </w:pPr>
  </w:style>
  <w:style w:type="paragraph" w:styleId="Heading8">
    <w:name w:val="heading 8"/>
    <w:basedOn w:val="Normal"/>
    <w:next w:val="Normal"/>
    <w:link w:val="Heading8Char"/>
    <w:uiPriority w:val="99"/>
    <w:qFormat/>
    <w:pPr>
      <w:tabs>
        <w:tab w:val="left" w:pos="567"/>
      </w:tabs>
      <w:spacing w:before="240" w:after="60"/>
      <w:ind w:left="567" w:hanging="567"/>
      <w:outlineLvl w:val="7"/>
    </w:pPr>
    <w:rPr>
      <w:i/>
    </w:rPr>
  </w:style>
  <w:style w:type="paragraph" w:styleId="Heading9">
    <w:name w:val="heading 9"/>
    <w:basedOn w:val="Normal"/>
    <w:next w:val="Normal"/>
    <w:link w:val="Heading9Char"/>
    <w:uiPriority w:val="9"/>
    <w:qFormat/>
    <w:pPr>
      <w:tabs>
        <w:tab w:val="left" w:pos="851"/>
      </w:tabs>
      <w:spacing w:before="240" w:after="60"/>
      <w:ind w:left="851" w:hanging="851"/>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Times New Roman" w:hAnsi="Times New Roman"/>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styleId="Hyperlink">
    <w:name w:val="Hyperlink"/>
    <w:uiPriority w:val="99"/>
    <w:rPr>
      <w:color w:val="0000FF"/>
      <w:u w:val="single"/>
    </w:rPr>
  </w:style>
  <w:style w:type="character" w:styleId="FollowedHyperlink">
    <w:name w:val="FollowedHyperlink"/>
    <w:uiPriority w:val="99"/>
    <w:rPr>
      <w:color w:val="0000FF"/>
      <w:u w:val="single"/>
    </w:rPr>
  </w:style>
  <w:style w:type="character" w:customStyle="1" w:styleId="OCLChar">
    <w:name w:val="OCL Char"/>
    <w:rPr>
      <w:rFonts w:ascii="Courier" w:hAnsi="Courier"/>
      <w:noProof w:val="0"/>
      <w:lang w:val="en-US"/>
    </w:rPr>
  </w:style>
  <w:style w:type="character" w:customStyle="1" w:styleId="stereotype">
    <w:name w:val="stereotype"/>
    <w:rPr>
      <w:rFonts w:ascii="Courier" w:hAnsi="Courier"/>
      <w:color w:val="000000"/>
      <w:sz w:val="20"/>
    </w:rPr>
  </w:style>
  <w:style w:type="character" w:customStyle="1" w:styleId="term">
    <w:name w:val="term"/>
    <w:rPr>
      <w:i/>
    </w:rPr>
  </w:style>
  <w:style w:type="character" w:customStyle="1" w:styleId="ListBulletChar">
    <w:name w:val="List Bullet Char"/>
    <w:rPr>
      <w:noProof w:val="0"/>
      <w:lang w:val="en-US"/>
    </w:rPr>
  </w:style>
  <w:style w:type="character" w:styleId="PageNumber">
    <w:name w:val="page number"/>
    <w:basedOn w:val="DefaultParagraphFont"/>
    <w:semiHidden/>
  </w:style>
  <w:style w:type="character" w:customStyle="1" w:styleId="RoleChar">
    <w:name w:val="Role Char"/>
    <w:rPr>
      <w:rFonts w:ascii="Arial" w:hAnsi="Arial"/>
      <w:b/>
      <w:noProof w:val="0"/>
      <w:sz w:val="22"/>
      <w:lang w:val="en-US"/>
    </w:rPr>
  </w:style>
  <w:style w:type="character" w:styleId="Emphasis">
    <w:name w:val="Emphasis"/>
    <w:qFormat/>
    <w:rPr>
      <w:i/>
    </w:rPr>
  </w:style>
  <w:style w:type="character" w:customStyle="1" w:styleId="code">
    <w:name w:val="code"/>
    <w:rPr>
      <w:rFonts w:ascii="Courier" w:hAnsi="Courier"/>
    </w:rPr>
  </w:style>
  <w:style w:type="character" w:customStyle="1" w:styleId="Bullets">
    <w:name w:val="Bullets"/>
    <w:rPr>
      <w:rFonts w:ascii="Times New Roman" w:hAnsi="Times New Roman"/>
      <w:sz w:val="20"/>
    </w:rPr>
  </w:style>
  <w:style w:type="character" w:customStyle="1" w:styleId="WW8NumSt35z0">
    <w:name w:val="WW8NumSt35z0"/>
    <w:rPr>
      <w:rFonts w:ascii="Symbol" w:hAnsi="Symbol"/>
    </w:rPr>
  </w:style>
  <w:style w:type="character" w:customStyle="1" w:styleId="FootnoteCharacters">
    <w:name w:val="Footnote Characters"/>
    <w:rPr>
      <w:vertAlign w:val="superscript"/>
    </w:rPr>
  </w:style>
  <w:style w:type="character" w:customStyle="1" w:styleId="keyword">
    <w:name w:val="keyword"/>
    <w:rPr>
      <w:i/>
    </w:rPr>
  </w:style>
  <w:style w:type="character" w:styleId="FootnoteReference">
    <w:name w:val="footnote reference"/>
    <w:semiHidden/>
    <w:rPr>
      <w:vertAlign w:val="superscript"/>
    </w:rPr>
  </w:style>
  <w:style w:type="character" w:customStyle="1" w:styleId="NumberingSymbols">
    <w:name w:val="Numbering Symbols"/>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styleId="EndnoteReference">
    <w:name w:val="endnote reference"/>
    <w:semiHidden/>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link w:val="BodyTextChar"/>
    <w:uiPriority w:val="99"/>
    <w:qFormat/>
    <w:pPr>
      <w:spacing w:before="160"/>
    </w:pPr>
  </w:style>
  <w:style w:type="paragraph" w:styleId="List">
    <w:name w:val="List"/>
    <w:basedOn w:val="Normal"/>
    <w:semiHidden/>
  </w:style>
  <w:style w:type="paragraph" w:styleId="Caption">
    <w:name w:val="caption"/>
    <w:basedOn w:val="Normal"/>
    <w:uiPriority w:val="99"/>
    <w:qFormat/>
    <w:pPr>
      <w:suppressLineNumbers/>
      <w:spacing w:before="43" w:after="115"/>
    </w:pPr>
    <w:rPr>
      <w:rFonts w:ascii="Arial" w:hAnsi="Arial"/>
      <w:b/>
      <w:sz w:val="18"/>
    </w:rPr>
  </w:style>
  <w:style w:type="paragraph" w:customStyle="1" w:styleId="Index">
    <w:name w:val="Index"/>
    <w:basedOn w:val="Normal"/>
    <w:pPr>
      <w:suppressLineNumbers/>
    </w:pPr>
  </w:style>
  <w:style w:type="paragraph" w:styleId="NormalWeb">
    <w:name w:val="Normal (Web)"/>
    <w:basedOn w:val="Normal"/>
    <w:semiHidden/>
    <w:pPr>
      <w:spacing w:before="280" w:after="280"/>
    </w:pPr>
  </w:style>
  <w:style w:type="paragraph" w:customStyle="1" w:styleId="Figure">
    <w:name w:val="Figure"/>
    <w:basedOn w:val="Normal"/>
    <w:next w:val="BodyText"/>
    <w:uiPriority w:val="99"/>
    <w:pPr>
      <w:widowControl w:val="0"/>
    </w:pPr>
    <w:rPr>
      <w:rFonts w:ascii="Arial" w:hAnsi="Arial"/>
      <w:b/>
      <w:sz w:val="18"/>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9346"/>
      </w:tabs>
    </w:pPr>
  </w:style>
  <w:style w:type="paragraph" w:customStyle="1" w:styleId="Listtext">
    <w:name w:val="List text"/>
    <w:basedOn w:val="BodyText"/>
    <w:next w:val="List"/>
    <w:pPr>
      <w:ind w:left="720"/>
    </w:pPr>
  </w:style>
  <w:style w:type="paragraph" w:customStyle="1" w:styleId="Note">
    <w:name w:val="Note"/>
    <w:basedOn w:val="BodyText"/>
    <w:pPr>
      <w:ind w:left="-1080"/>
    </w:pPr>
  </w:style>
  <w:style w:type="paragraph" w:customStyle="1" w:styleId="OCL">
    <w:name w:val="OCL"/>
    <w:basedOn w:val="Normal"/>
    <w:next w:val="Normal"/>
    <w:pPr>
      <w:spacing w:before="120"/>
      <w:ind w:left="1008" w:hanging="720"/>
    </w:pPr>
    <w:rPr>
      <w:rFonts w:ascii="Courier" w:hAnsi="Courier"/>
    </w:rPr>
  </w:style>
  <w:style w:type="paragraph" w:customStyle="1" w:styleId="OCLinterp">
    <w:name w:val="OCLinterp"/>
    <w:basedOn w:val="BodyText"/>
    <w:next w:val="OCL"/>
    <w:pPr>
      <w:spacing w:before="40"/>
      <w:ind w:left="288"/>
    </w:pPr>
  </w:style>
  <w:style w:type="paragraph" w:customStyle="1" w:styleId="Subhead">
    <w:name w:val="Subhead"/>
    <w:basedOn w:val="Normal"/>
    <w:next w:val="BodyText"/>
    <w:pPr>
      <w:spacing w:before="240"/>
    </w:pPr>
    <w:rPr>
      <w:rFonts w:ascii="Arial" w:hAnsi="Arial"/>
      <w:b/>
      <w:sz w:val="22"/>
    </w:rPr>
  </w:style>
  <w:style w:type="paragraph" w:styleId="Title">
    <w:name w:val="Title"/>
    <w:basedOn w:val="Normal"/>
    <w:next w:val="Subtitle"/>
    <w:qFormat/>
    <w:pPr>
      <w:spacing w:before="240" w:after="240"/>
      <w:jc w:val="center"/>
    </w:pPr>
    <w:rPr>
      <w:rFonts w:ascii="Arial" w:hAnsi="Arial"/>
      <w:b/>
      <w:kern w:val="1"/>
      <w:sz w:val="48"/>
    </w:rPr>
  </w:style>
  <w:style w:type="paragraph" w:styleId="Subtitle">
    <w:name w:val="Subtitle"/>
    <w:basedOn w:val="Normal"/>
    <w:next w:val="BodyText"/>
    <w:qFormat/>
    <w:rPr>
      <w:rFonts w:ascii="Arial" w:hAnsi="Arial"/>
      <w:b/>
      <w:sz w:val="28"/>
    </w:rPr>
  </w:style>
  <w:style w:type="paragraph" w:styleId="DocumentMap">
    <w:name w:val="Document Map"/>
    <w:basedOn w:val="Normal"/>
    <w:semiHidden/>
    <w:pPr>
      <w:shd w:val="clear" w:color="FFFFFF" w:fill="000080"/>
    </w:pPr>
    <w:rPr>
      <w:rFonts w:ascii="Tahoma" w:hAnsi="Tahoma"/>
    </w:rPr>
  </w:style>
  <w:style w:type="paragraph" w:styleId="ListBullet">
    <w:name w:val="List Bullet"/>
    <w:basedOn w:val="Normal"/>
    <w:semiHidden/>
    <w:pPr>
      <w:ind w:left="144" w:right="130"/>
    </w:pPr>
  </w:style>
  <w:style w:type="paragraph" w:customStyle="1" w:styleId="Role">
    <w:name w:val="Role"/>
    <w:basedOn w:val="Normal"/>
    <w:next w:val="BodyText"/>
    <w:pPr>
      <w:spacing w:before="120"/>
    </w:pPr>
    <w:rPr>
      <w:rFonts w:ascii="Arial" w:hAnsi="Arial"/>
      <w:b/>
      <w:sz w:val="22"/>
    </w:rPr>
  </w:style>
  <w:style w:type="paragraph" w:customStyle="1" w:styleId="Example">
    <w:name w:val="Example"/>
    <w:basedOn w:val="Normal"/>
    <w:pPr>
      <w:spacing w:before="160"/>
    </w:pPr>
  </w:style>
  <w:style w:type="paragraph" w:customStyle="1" w:styleId="EXPRESS">
    <w:name w:val="EXPRESS"/>
    <w:basedOn w:val="Normal"/>
    <w:pPr>
      <w:spacing w:before="40"/>
      <w:ind w:left="288"/>
    </w:pPr>
    <w:rPr>
      <w:rFonts w:ascii="Courier" w:hAnsi="Courier"/>
    </w:rPr>
  </w:style>
  <w:style w:type="paragraph" w:customStyle="1" w:styleId="Heading0">
    <w:name w:val="Heading0"/>
    <w:basedOn w:val="Normal"/>
    <w:next w:val="BodyText"/>
    <w:pPr>
      <w:spacing w:before="240" w:after="240"/>
      <w:jc w:val="center"/>
    </w:pPr>
    <w:rPr>
      <w:rFonts w:ascii="Arial" w:hAnsi="Arial"/>
      <w:b/>
      <w:sz w:val="32"/>
    </w:rPr>
  </w:style>
  <w:style w:type="paragraph" w:customStyle="1" w:styleId="Author">
    <w:name w:val="Author"/>
    <w:basedOn w:val="Normal"/>
    <w:next w:val="Normal"/>
    <w:pPr>
      <w:spacing w:before="240"/>
      <w:ind w:left="720"/>
    </w:pPr>
    <w:rPr>
      <w:rFonts w:ascii="Arial" w:hAnsi="Arial"/>
      <w:i/>
      <w:sz w:val="22"/>
    </w:rPr>
  </w:style>
  <w:style w:type="paragraph" w:customStyle="1" w:styleId="PartHeading">
    <w:name w:val="Part Heading"/>
    <w:basedOn w:val="Normal"/>
    <w:pPr>
      <w:pBdr>
        <w:bottom w:val="single" w:sz="6" w:space="1" w:color="000000"/>
      </w:pBdr>
      <w:spacing w:before="120" w:after="480"/>
      <w:ind w:left="-360"/>
    </w:pPr>
    <w:rPr>
      <w:rFonts w:ascii="Verdana" w:hAnsi="Verdana"/>
      <w:b/>
      <w:sz w:val="48"/>
    </w:rPr>
  </w:style>
  <w:style w:type="paragraph" w:customStyle="1" w:styleId="FrontPageTitle">
    <w:name w:val="Front Page Title"/>
    <w:basedOn w:val="Normal"/>
    <w:pPr>
      <w:spacing w:after="120"/>
    </w:pPr>
    <w:rPr>
      <w:rFonts w:ascii="Arial" w:hAnsi="Arial"/>
      <w:b/>
      <w:color w:val="000000"/>
      <w:sz w:val="24"/>
    </w:rPr>
  </w:style>
  <w:style w:type="paragraph" w:customStyle="1" w:styleId="FrontPageLabel">
    <w:name w:val="Front Page Label"/>
    <w:basedOn w:val="Normal"/>
    <w:pPr>
      <w:spacing w:after="120"/>
      <w:jc w:val="right"/>
    </w:pPr>
    <w:rPr>
      <w:rFonts w:ascii="Arial" w:hAnsi="Arial"/>
    </w:rPr>
  </w:style>
  <w:style w:type="paragraph" w:styleId="TOC1">
    <w:name w:val="toc 1"/>
    <w:basedOn w:val="Normal"/>
    <w:next w:val="Normal"/>
    <w:uiPriority w:val="99"/>
    <w:pPr>
      <w:tabs>
        <w:tab w:val="right" w:leader="dot" w:pos="9000"/>
      </w:tabs>
    </w:pPr>
  </w:style>
  <w:style w:type="paragraph" w:styleId="TOC2">
    <w:name w:val="toc 2"/>
    <w:basedOn w:val="Normal"/>
    <w:next w:val="Normal"/>
    <w:uiPriority w:val="99"/>
    <w:pPr>
      <w:tabs>
        <w:tab w:val="left" w:pos="1080"/>
        <w:tab w:val="right" w:leader="dot" w:pos="9000"/>
      </w:tabs>
      <w:ind w:left="1512" w:hanging="1080"/>
    </w:pPr>
  </w:style>
  <w:style w:type="paragraph" w:styleId="TOC3">
    <w:name w:val="toc 3"/>
    <w:basedOn w:val="Normal"/>
    <w:next w:val="Normal"/>
    <w:uiPriority w:val="99"/>
    <w:pPr>
      <w:tabs>
        <w:tab w:val="left" w:pos="1915"/>
        <w:tab w:val="right" w:leader="dot" w:pos="9000"/>
      </w:tabs>
      <w:ind w:left="2995" w:hanging="1915"/>
    </w:pPr>
  </w:style>
  <w:style w:type="paragraph" w:styleId="TableofFigures">
    <w:name w:val="table of figures"/>
    <w:basedOn w:val="Normal"/>
    <w:next w:val="Normal"/>
    <w:uiPriority w:val="99"/>
    <w:pPr>
      <w:tabs>
        <w:tab w:val="left" w:pos="1080"/>
        <w:tab w:val="right" w:leader="dot" w:pos="9000"/>
      </w:tabs>
      <w:ind w:left="1080" w:hanging="1080"/>
    </w:pPr>
  </w:style>
  <w:style w:type="paragraph" w:styleId="BalloonText">
    <w:name w:val="Balloon Text"/>
    <w:basedOn w:val="Normal"/>
    <w:link w:val="BalloonTextChar"/>
    <w:uiPriority w:val="99"/>
    <w:rPr>
      <w:rFonts w:ascii="Tahoma" w:hAnsi="Tahoma"/>
      <w:sz w:val="16"/>
    </w:rPr>
  </w:style>
  <w:style w:type="paragraph" w:customStyle="1" w:styleId="diagram">
    <w:name w:val="diagram"/>
    <w:basedOn w:val="Normal"/>
    <w:next w:val="Figure"/>
    <w:pPr>
      <w:pageBreakBefore/>
    </w:pPr>
  </w:style>
  <w:style w:type="paragraph" w:styleId="TOC4">
    <w:name w:val="toc 4"/>
    <w:basedOn w:val="Index"/>
    <w:uiPriority w:val="99"/>
    <w:pPr>
      <w:tabs>
        <w:tab w:val="right" w:leader="dot" w:pos="9972"/>
      </w:tabs>
      <w:ind w:left="849"/>
    </w:pPr>
  </w:style>
  <w:style w:type="paragraph" w:styleId="TOC5">
    <w:name w:val="toc 5"/>
    <w:basedOn w:val="Index"/>
    <w:uiPriority w:val="99"/>
    <w:pPr>
      <w:tabs>
        <w:tab w:val="right" w:leader="dot" w:pos="9972"/>
      </w:tabs>
      <w:ind w:left="1132"/>
    </w:pPr>
  </w:style>
  <w:style w:type="paragraph" w:styleId="TOC6">
    <w:name w:val="toc 6"/>
    <w:basedOn w:val="Index"/>
    <w:uiPriority w:val="99"/>
    <w:pPr>
      <w:tabs>
        <w:tab w:val="right" w:leader="dot" w:pos="9972"/>
      </w:tabs>
      <w:ind w:left="1415"/>
    </w:pPr>
  </w:style>
  <w:style w:type="paragraph" w:styleId="TOC7">
    <w:name w:val="toc 7"/>
    <w:basedOn w:val="Index"/>
    <w:semiHidden/>
    <w:pPr>
      <w:tabs>
        <w:tab w:val="right" w:leader="dot" w:pos="9972"/>
      </w:tabs>
      <w:ind w:left="1698"/>
    </w:pPr>
  </w:style>
  <w:style w:type="paragraph" w:styleId="TOC8">
    <w:name w:val="toc 8"/>
    <w:basedOn w:val="Index"/>
    <w:semiHidden/>
    <w:pPr>
      <w:tabs>
        <w:tab w:val="right" w:leader="dot" w:pos="9972"/>
      </w:tabs>
      <w:ind w:left="1981"/>
    </w:pPr>
  </w:style>
  <w:style w:type="paragraph" w:styleId="TOC9">
    <w:name w:val="toc 9"/>
    <w:basedOn w:val="Index"/>
    <w:semiHidden/>
    <w:pPr>
      <w:tabs>
        <w:tab w:val="right" w:leader="dot" w:pos="9972"/>
      </w:tabs>
      <w:ind w:left="2264"/>
    </w:pPr>
  </w:style>
  <w:style w:type="paragraph" w:customStyle="1" w:styleId="Contents10">
    <w:name w:val="Contents 10"/>
    <w:basedOn w:val="Index"/>
    <w:pPr>
      <w:tabs>
        <w:tab w:val="right" w:leader="dot" w:pos="9972"/>
      </w:tabs>
      <w:ind w:left="2547"/>
    </w:pPr>
  </w:style>
  <w:style w:type="paragraph" w:customStyle="1" w:styleId="Copyright">
    <w:name w:val="Copyright"/>
    <w:basedOn w:val="Normal"/>
    <w:next w:val="Normal"/>
    <w:pPr>
      <w:spacing w:before="120" w:after="120"/>
    </w:pPr>
  </w:style>
  <w:style w:type="paragraph" w:styleId="NormalIndent">
    <w:name w:val="Normal Indent"/>
    <w:basedOn w:val="Normal"/>
    <w:next w:val="TOC1"/>
    <w:semiHidden/>
    <w:rPr>
      <w:sz w:val="24"/>
    </w:rPr>
  </w:style>
  <w:style w:type="paragraph" w:customStyle="1" w:styleId="class-itemdescription">
    <w:name w:val="class - item description"/>
    <w:basedOn w:val="NormalIndent"/>
    <w:pPr>
      <w:keepNext/>
      <w:spacing w:before="240" w:after="120"/>
    </w:pPr>
    <w:rPr>
      <w:rFonts w:ascii="Arial" w:hAnsi="Arial"/>
      <w:b/>
      <w:sz w:val="20"/>
    </w:rPr>
  </w:style>
  <w:style w:type="paragraph" w:customStyle="1" w:styleId="classcomment">
    <w:name w:val="class comment"/>
    <w:basedOn w:val="Normal"/>
  </w:style>
  <w:style w:type="paragraph" w:customStyle="1" w:styleId="classpart">
    <w:name w:val="class part"/>
    <w:basedOn w:val="classcomment"/>
  </w:style>
  <w:style w:type="paragraph" w:customStyle="1" w:styleId="Issue">
    <w:name w:val="Issue"/>
    <w:basedOn w:val="Normal"/>
    <w:pPr>
      <w:spacing w:line="276" w:lineRule="auto"/>
    </w:pPr>
    <w:rPr>
      <w:i/>
      <w:sz w:val="18"/>
    </w:rPr>
  </w:style>
  <w:style w:type="paragraph" w:customStyle="1" w:styleId="IssueHeader">
    <w:name w:val="Issue Header"/>
    <w:basedOn w:val="Issue"/>
    <w:next w:val="Issue"/>
    <w:pPr>
      <w:pBdr>
        <w:bottom w:val="single" w:sz="6" w:space="1" w:color="000000"/>
      </w:pBdr>
    </w:pPr>
  </w:style>
  <w:style w:type="paragraph" w:customStyle="1" w:styleId="IssueFooter">
    <w:name w:val="Issue Footer"/>
    <w:basedOn w:val="Issue"/>
    <w:pPr>
      <w:pBdr>
        <w:top w:val="single" w:sz="6" w:space="1" w:color="000000"/>
      </w:pBdr>
    </w:pPr>
  </w:style>
  <w:style w:type="paragraph" w:styleId="ListNumber">
    <w:name w:val="List Number"/>
    <w:basedOn w:val="Normal"/>
    <w:semiHidden/>
    <w:pPr>
      <w:spacing w:before="60"/>
    </w:pPr>
  </w:style>
  <w:style w:type="paragraph" w:styleId="FootnoteText">
    <w:name w:val="footnote text"/>
    <w:basedOn w:val="Normal"/>
    <w:semiHidden/>
    <w:pPr>
      <w:suppressLineNumbers/>
      <w:ind w:left="283" w:hanging="283"/>
    </w:pPr>
    <w:rPr>
      <w:sz w:val="18"/>
    </w:rPr>
  </w:style>
  <w:style w:type="paragraph" w:customStyle="1" w:styleId="TableContents">
    <w:name w:val="Table Contents"/>
    <w:basedOn w:val="Normal"/>
    <w:pPr>
      <w:suppressLineNumbers/>
    </w:pPr>
  </w:style>
  <w:style w:type="paragraph" w:customStyle="1" w:styleId="Body">
    <w:name w:val="Body"/>
    <w:pPr>
      <w:widowControl w:val="0"/>
      <w:suppressAutoHyphens/>
      <w:overflowPunct w:val="0"/>
      <w:autoSpaceDE w:val="0"/>
      <w:autoSpaceDN w:val="0"/>
      <w:adjustRightInd w:val="0"/>
      <w:spacing w:before="158" w:line="100" w:lineRule="atLeast"/>
      <w:textAlignment w:val="baseline"/>
    </w:pPr>
  </w:style>
  <w:style w:type="paragraph" w:customStyle="1" w:styleId="Bullet1">
    <w:name w:val="Bullet_1"/>
    <w:basedOn w:val="ListBullet"/>
  </w:style>
  <w:style w:type="paragraph" w:customStyle="1" w:styleId="Preface">
    <w:name w:val="Preface"/>
    <w:pPr>
      <w:widowControl w:val="0"/>
      <w:tabs>
        <w:tab w:val="left" w:pos="1080"/>
        <w:tab w:val="right" w:leader="dot" w:pos="10080"/>
      </w:tabs>
      <w:suppressAutoHyphens/>
      <w:overflowPunct w:val="0"/>
      <w:autoSpaceDE w:val="0"/>
      <w:autoSpaceDN w:val="0"/>
      <w:adjustRightInd w:val="0"/>
      <w:spacing w:before="100" w:after="160" w:line="380" w:lineRule="atLeast"/>
      <w:textAlignment w:val="baseline"/>
    </w:pPr>
    <w:rPr>
      <w:rFonts w:ascii="Arial" w:hAnsi="Arial"/>
      <w:color w:val="000000"/>
      <w:sz w:val="32"/>
    </w:rPr>
  </w:style>
  <w:style w:type="paragraph" w:customStyle="1" w:styleId="TOC11">
    <w:name w:val="TOC 11"/>
    <w:basedOn w:val="Normal"/>
    <w:next w:val="Normal"/>
    <w:pPr>
      <w:tabs>
        <w:tab w:val="left" w:pos="440"/>
        <w:tab w:val="right" w:leader="dot" w:pos="9923"/>
      </w:tabs>
      <w:spacing w:after="100"/>
    </w:pPr>
    <w:rPr>
      <w:sz w:val="28"/>
      <w:lang w:val="es-ES_tradnl"/>
    </w:rPr>
  </w:style>
  <w:style w:type="paragraph" w:customStyle="1" w:styleId="Heading1TOC">
    <w:name w:val="Heading1TOC"/>
    <w:pPr>
      <w:widowControl w:val="0"/>
      <w:tabs>
        <w:tab w:val="left" w:pos="1440"/>
        <w:tab w:val="right" w:leader="dot" w:pos="10080"/>
      </w:tabs>
      <w:suppressAutoHyphens/>
      <w:overflowPunct w:val="0"/>
      <w:autoSpaceDE w:val="0"/>
      <w:autoSpaceDN w:val="0"/>
      <w:adjustRightInd w:val="0"/>
      <w:spacing w:before="100" w:after="100" w:line="280" w:lineRule="atLeast"/>
      <w:ind w:left="1080"/>
      <w:textAlignment w:val="baseline"/>
    </w:pPr>
    <w:rPr>
      <w:rFonts w:ascii="Arial" w:hAnsi="Arial"/>
      <w:color w:val="000000"/>
      <w:sz w:val="24"/>
      <w:lang w:val="es-ES_tradnl"/>
    </w:rPr>
  </w:style>
  <w:style w:type="paragraph" w:customStyle="1" w:styleId="HeadingTOC">
    <w:name w:val="HeadingTOC"/>
    <w:pPr>
      <w:widowControl w:val="0"/>
      <w:tabs>
        <w:tab w:val="left" w:pos="1080"/>
        <w:tab w:val="right" w:leader="dot" w:pos="10080"/>
      </w:tabs>
      <w:suppressAutoHyphens/>
      <w:overflowPunct w:val="0"/>
      <w:autoSpaceDE w:val="0"/>
      <w:autoSpaceDN w:val="0"/>
      <w:adjustRightInd w:val="0"/>
      <w:spacing w:before="140" w:after="100" w:line="380" w:lineRule="atLeast"/>
      <w:ind w:left="720"/>
      <w:textAlignment w:val="baseline"/>
    </w:pPr>
    <w:rPr>
      <w:rFonts w:ascii="Arial" w:hAnsi="Arial"/>
      <w:color w:val="000000"/>
      <w:sz w:val="32"/>
    </w:rPr>
  </w:style>
  <w:style w:type="paragraph" w:customStyle="1" w:styleId="Heading3TOC">
    <w:name w:val="Heading3TOC"/>
    <w:pPr>
      <w:widowControl w:val="0"/>
      <w:tabs>
        <w:tab w:val="left" w:pos="2160"/>
        <w:tab w:val="right" w:leader="dot" w:pos="10800"/>
      </w:tabs>
      <w:suppressAutoHyphens/>
      <w:overflowPunct w:val="0"/>
      <w:autoSpaceDE w:val="0"/>
      <w:autoSpaceDN w:val="0"/>
      <w:adjustRightInd w:val="0"/>
      <w:spacing w:line="240" w:lineRule="atLeast"/>
      <w:ind w:left="1800"/>
      <w:textAlignment w:val="baseline"/>
    </w:pPr>
    <w:rPr>
      <w:rFonts w:ascii="Arial" w:hAnsi="Arial"/>
      <w:color w:val="000000"/>
      <w:lang w:val="es-ES_tradnl"/>
    </w:rPr>
  </w:style>
  <w:style w:type="paragraph" w:customStyle="1" w:styleId="Heading4TOC">
    <w:name w:val="Heading4TOC"/>
    <w:pPr>
      <w:widowControl w:val="0"/>
      <w:tabs>
        <w:tab w:val="right" w:pos="5760"/>
        <w:tab w:val="right" w:leader="dot" w:pos="12240"/>
      </w:tabs>
      <w:suppressAutoHyphens/>
      <w:overflowPunct w:val="0"/>
      <w:autoSpaceDE w:val="0"/>
      <w:autoSpaceDN w:val="0"/>
      <w:adjustRightInd w:val="0"/>
      <w:ind w:left="2880"/>
      <w:textAlignment w:val="baseline"/>
    </w:pPr>
    <w:rPr>
      <w:rFonts w:ascii="Arial" w:hAnsi="Arial"/>
      <w:sz w:val="18"/>
    </w:rPr>
  </w:style>
  <w:style w:type="paragraph" w:customStyle="1" w:styleId="IllustrationIndexHeading">
    <w:name w:val="Illustration Index Heading"/>
    <w:basedOn w:val="Heading"/>
    <w:pPr>
      <w:suppressLineNumbers/>
    </w:pPr>
    <w:rPr>
      <w:b/>
      <w:sz w:val="32"/>
    </w:rPr>
  </w:style>
  <w:style w:type="paragraph" w:customStyle="1" w:styleId="Framecontents">
    <w:name w:val="Frame contents"/>
    <w:basedOn w:val="BodyText"/>
  </w:style>
  <w:style w:type="paragraph" w:customStyle="1" w:styleId="Annex">
    <w:name w:val="Annex"/>
    <w:next w:val="Body"/>
    <w:pPr>
      <w:widowControl w:val="0"/>
      <w:suppressAutoHyphens/>
      <w:overflowPunct w:val="0"/>
      <w:autoSpaceDE w:val="0"/>
      <w:autoSpaceDN w:val="0"/>
      <w:adjustRightInd w:val="0"/>
      <w:jc w:val="center"/>
      <w:textAlignment w:val="baseline"/>
    </w:pPr>
    <w:rPr>
      <w:rFonts w:ascii="Arial" w:hAnsi="Arial"/>
      <w:b/>
      <w:sz w:val="36"/>
    </w:rPr>
  </w:style>
  <w:style w:type="paragraph" w:customStyle="1" w:styleId="Annex2">
    <w:name w:val="Annex2"/>
    <w:next w:val="Body"/>
    <w:pPr>
      <w:widowControl w:val="0"/>
      <w:suppressAutoHyphens/>
      <w:overflowPunct w:val="0"/>
      <w:autoSpaceDE w:val="0"/>
      <w:autoSpaceDN w:val="0"/>
      <w:adjustRightInd w:val="0"/>
      <w:jc w:val="center"/>
      <w:textAlignment w:val="baseline"/>
    </w:pPr>
    <w:rPr>
      <w:rFonts w:ascii="Arial" w:hAnsi="Arial"/>
      <w:sz w:val="28"/>
    </w:rPr>
  </w:style>
  <w:style w:type="paragraph" w:customStyle="1" w:styleId="AnnexHead1">
    <w:name w:val="Annex_Head1"/>
    <w:next w:val="Body"/>
    <w:pPr>
      <w:widowControl w:val="0"/>
      <w:suppressAutoHyphens/>
      <w:overflowPunct w:val="0"/>
      <w:autoSpaceDE w:val="0"/>
      <w:autoSpaceDN w:val="0"/>
      <w:adjustRightInd w:val="0"/>
      <w:textAlignment w:val="baseline"/>
    </w:pPr>
    <w:rPr>
      <w:rFonts w:ascii="Arial" w:hAnsi="Arial"/>
      <w:b/>
      <w:sz w:val="28"/>
    </w:rPr>
  </w:style>
  <w:style w:type="paragraph" w:customStyle="1" w:styleId="TableHeading">
    <w:name w:val="Table Heading"/>
    <w:basedOn w:val="TableContents"/>
    <w:pPr>
      <w:jc w:val="center"/>
    </w:pPr>
    <w:rPr>
      <w:b/>
    </w:rPr>
  </w:style>
  <w:style w:type="paragraph" w:customStyle="1" w:styleId="TableText">
    <w:name w:val="Table Text"/>
    <w:pPr>
      <w:widowControl w:val="0"/>
      <w:suppressAutoHyphens/>
      <w:overflowPunct w:val="0"/>
      <w:autoSpaceDE w:val="0"/>
      <w:autoSpaceDN w:val="0"/>
      <w:adjustRightInd w:val="0"/>
      <w:ind w:left="144" w:right="144"/>
      <w:textAlignment w:val="baseline"/>
    </w:pPr>
  </w:style>
  <w:style w:type="paragraph" w:customStyle="1" w:styleId="Tablebullet">
    <w:name w:val="Table bullet"/>
    <w:next w:val="Body"/>
    <w:pPr>
      <w:widowControl w:val="0"/>
      <w:suppressAutoHyphens/>
      <w:overflowPunct w:val="0"/>
      <w:autoSpaceDE w:val="0"/>
      <w:autoSpaceDN w:val="0"/>
      <w:adjustRightInd w:val="0"/>
      <w:textAlignment w:val="baseline"/>
    </w:pPr>
  </w:style>
  <w:style w:type="paragraph" w:customStyle="1" w:styleId="Table">
    <w:name w:val="Table"/>
    <w:basedOn w:val="Caption"/>
  </w:style>
  <w:style w:type="paragraph" w:customStyle="1" w:styleId="Tablecaption">
    <w:name w:val="Table caption"/>
    <w:next w:val="Text"/>
    <w:pPr>
      <w:widowControl w:val="0"/>
      <w:suppressAutoHyphens/>
      <w:overflowPunct w:val="0"/>
      <w:autoSpaceDE w:val="0"/>
      <w:autoSpaceDN w:val="0"/>
      <w:adjustRightInd w:val="0"/>
      <w:textAlignment w:val="baseline"/>
    </w:pPr>
    <w:rPr>
      <w:rFonts w:ascii="Arial" w:hAnsi="Arial"/>
      <w:b/>
      <w:sz w:val="18"/>
    </w:rPr>
  </w:style>
  <w:style w:type="paragraph" w:customStyle="1" w:styleId="Text">
    <w:name w:val="Text"/>
    <w:basedOn w:val="Caption"/>
  </w:style>
  <w:style w:type="paragraph" w:customStyle="1" w:styleId="IDL">
    <w:name w:val="IDL"/>
    <w:pPr>
      <w:widowControl w:val="0"/>
      <w:suppressAutoHyphens/>
      <w:overflowPunct w:val="0"/>
      <w:autoSpaceDE w:val="0"/>
      <w:autoSpaceDN w:val="0"/>
      <w:adjustRightInd w:val="0"/>
      <w:textAlignment w:val="baseline"/>
    </w:pPr>
    <w:rPr>
      <w:rFonts w:ascii="Arial" w:hAnsi="Arial"/>
      <w:b/>
    </w:rPr>
  </w:style>
  <w:style w:type="paragraph" w:customStyle="1" w:styleId="IDL1">
    <w:name w:val="IDL1"/>
    <w:basedOn w:val="IDL"/>
    <w:pPr>
      <w:spacing w:before="86" w:after="58"/>
    </w:pPr>
  </w:style>
  <w:style w:type="paragraph" w:customStyle="1" w:styleId="IDLcode">
    <w:name w:val="IDL_code"/>
    <w:basedOn w:val="Normal"/>
    <w:rPr>
      <w:rFonts w:ascii="Arial" w:hAnsi="Arial"/>
      <w:b/>
    </w:rPr>
  </w:style>
  <w:style w:type="paragraph" w:customStyle="1" w:styleId="Code0">
    <w:name w:val="Code"/>
    <w:basedOn w:val="Normal"/>
    <w:uiPriority w:val="99"/>
    <w:rPr>
      <w:rFonts w:ascii="Arial" w:hAnsi="Arial"/>
    </w:rPr>
  </w:style>
  <w:style w:type="paragraph" w:customStyle="1" w:styleId="HeadingRunIn">
    <w:name w:val="HeadingRunIn"/>
    <w:next w:val="Body"/>
    <w:pPr>
      <w:keepNext/>
      <w:autoSpaceDE w:val="0"/>
      <w:autoSpaceDN w:val="0"/>
      <w:adjustRightInd w:val="0"/>
      <w:spacing w:before="120" w:line="280" w:lineRule="atLeast"/>
    </w:pPr>
    <w:rPr>
      <w:b/>
      <w:bCs/>
      <w:color w:val="000000"/>
      <w:w w:val="0"/>
      <w:sz w:val="24"/>
      <w:szCs w:val="24"/>
    </w:rPr>
  </w:style>
  <w:style w:type="paragraph" w:styleId="BodyText2">
    <w:name w:val="Body Text 2"/>
    <w:basedOn w:val="Normal"/>
    <w:link w:val="BodyText2Char"/>
    <w:uiPriority w:val="99"/>
    <w:unhideWhenUsed/>
    <w:rsid w:val="00347871"/>
    <w:pPr>
      <w:spacing w:after="120" w:line="480" w:lineRule="auto"/>
    </w:pPr>
  </w:style>
  <w:style w:type="character" w:customStyle="1" w:styleId="BodyText2Char">
    <w:name w:val="Body Text 2 Char"/>
    <w:basedOn w:val="DefaultParagraphFont"/>
    <w:link w:val="BodyText2"/>
    <w:uiPriority w:val="99"/>
    <w:semiHidden/>
    <w:rsid w:val="00347871"/>
  </w:style>
  <w:style w:type="character" w:customStyle="1" w:styleId="Heading1Char">
    <w:name w:val="Heading 1 Char"/>
    <w:link w:val="Heading1"/>
    <w:uiPriority w:val="99"/>
    <w:rsid w:val="00347871"/>
    <w:rPr>
      <w:rFonts w:ascii="Arial" w:hAnsi="Arial"/>
      <w:b/>
      <w:kern w:val="1"/>
      <w:sz w:val="36"/>
    </w:rPr>
  </w:style>
  <w:style w:type="character" w:customStyle="1" w:styleId="Heading2Char">
    <w:name w:val="Heading 2 Char"/>
    <w:link w:val="Heading2"/>
    <w:uiPriority w:val="99"/>
    <w:rsid w:val="00347871"/>
    <w:rPr>
      <w:rFonts w:ascii="Arial" w:hAnsi="Arial"/>
      <w:b/>
      <w:sz w:val="28"/>
    </w:rPr>
  </w:style>
  <w:style w:type="character" w:customStyle="1" w:styleId="Heading3Char">
    <w:name w:val="Heading 3 Char"/>
    <w:link w:val="Heading3"/>
    <w:uiPriority w:val="99"/>
    <w:rsid w:val="00347871"/>
    <w:rPr>
      <w:rFonts w:ascii="Arial" w:hAnsi="Arial"/>
      <w:b/>
      <w:sz w:val="24"/>
    </w:rPr>
  </w:style>
  <w:style w:type="character" w:customStyle="1" w:styleId="Heading4Char">
    <w:name w:val="Heading 4 Char"/>
    <w:link w:val="Heading4"/>
    <w:uiPriority w:val="99"/>
    <w:rsid w:val="00347871"/>
    <w:rPr>
      <w:rFonts w:ascii="Arial" w:hAnsi="Arial"/>
      <w:b/>
    </w:rPr>
  </w:style>
  <w:style w:type="character" w:customStyle="1" w:styleId="Heading5Char">
    <w:name w:val="Heading 5 Char"/>
    <w:link w:val="Heading5"/>
    <w:uiPriority w:val="99"/>
    <w:rsid w:val="00347871"/>
    <w:rPr>
      <w:rFonts w:ascii="Arial" w:hAnsi="Arial"/>
      <w:b/>
      <w:sz w:val="22"/>
    </w:rPr>
  </w:style>
  <w:style w:type="character" w:customStyle="1" w:styleId="Heading6Char">
    <w:name w:val="Heading 6 Char"/>
    <w:link w:val="Heading6"/>
    <w:uiPriority w:val="99"/>
    <w:rsid w:val="00347871"/>
    <w:rPr>
      <w:b/>
    </w:rPr>
  </w:style>
  <w:style w:type="character" w:customStyle="1" w:styleId="Heading7Char">
    <w:name w:val="Heading 7 Char"/>
    <w:link w:val="Heading7"/>
    <w:uiPriority w:val="99"/>
    <w:rsid w:val="00347871"/>
  </w:style>
  <w:style w:type="character" w:customStyle="1" w:styleId="Heading8Char">
    <w:name w:val="Heading 8 Char"/>
    <w:link w:val="Heading8"/>
    <w:uiPriority w:val="99"/>
    <w:rsid w:val="00347871"/>
    <w:rPr>
      <w:i/>
    </w:rPr>
  </w:style>
  <w:style w:type="paragraph" w:styleId="ListParagraph">
    <w:name w:val="List Paragraph"/>
    <w:basedOn w:val="Normal"/>
    <w:uiPriority w:val="99"/>
    <w:qFormat/>
    <w:rsid w:val="00347871"/>
    <w:pPr>
      <w:suppressAutoHyphens w:val="0"/>
      <w:overflowPunct/>
      <w:autoSpaceDE/>
      <w:autoSpaceDN/>
      <w:adjustRightInd/>
      <w:spacing w:after="120"/>
      <w:ind w:left="720"/>
      <w:textAlignment w:val="auto"/>
    </w:pPr>
    <w:rPr>
      <w:rFonts w:ascii="Arial" w:hAnsi="Arial" w:cs="Tahoma"/>
      <w:lang w:bidi="th-TH"/>
    </w:rPr>
  </w:style>
  <w:style w:type="paragraph" w:styleId="NoSpacing">
    <w:name w:val="No Spacing"/>
    <w:uiPriority w:val="99"/>
    <w:qFormat/>
    <w:rsid w:val="00347871"/>
    <w:rPr>
      <w:rFonts w:ascii="Arial" w:hAnsi="Arial"/>
    </w:rPr>
  </w:style>
  <w:style w:type="character" w:customStyle="1" w:styleId="NoSpacingChar">
    <w:name w:val="No Spacing Char"/>
    <w:uiPriority w:val="99"/>
    <w:rsid w:val="00347871"/>
    <w:rPr>
      <w:rFonts w:eastAsia="Times New Roman" w:cs="Cordia New"/>
      <w:lang w:bidi="ar-SA"/>
    </w:rPr>
  </w:style>
  <w:style w:type="character" w:customStyle="1" w:styleId="BalloonTextChar">
    <w:name w:val="Balloon Text Char"/>
    <w:link w:val="BalloonText"/>
    <w:uiPriority w:val="99"/>
    <w:rsid w:val="00347871"/>
    <w:rPr>
      <w:rFonts w:ascii="Tahoma" w:hAnsi="Tahoma"/>
      <w:sz w:val="16"/>
    </w:rPr>
  </w:style>
  <w:style w:type="character" w:customStyle="1" w:styleId="HeaderChar">
    <w:name w:val="Header Char"/>
    <w:link w:val="Header"/>
    <w:uiPriority w:val="99"/>
    <w:rsid w:val="00347871"/>
  </w:style>
  <w:style w:type="character" w:customStyle="1" w:styleId="FooterChar">
    <w:name w:val="Footer Char"/>
    <w:link w:val="Footer"/>
    <w:uiPriority w:val="99"/>
    <w:rsid w:val="00347871"/>
  </w:style>
  <w:style w:type="paragraph" w:customStyle="1" w:styleId="Headline">
    <w:name w:val="Headline"/>
    <w:basedOn w:val="Normal"/>
    <w:next w:val="Normal"/>
    <w:autoRedefine/>
    <w:uiPriority w:val="99"/>
    <w:rsid w:val="00347871"/>
    <w:pPr>
      <w:keepNext/>
      <w:pBdr>
        <w:bottom w:val="single" w:sz="8" w:space="1" w:color="auto"/>
      </w:pBdr>
      <w:suppressAutoHyphens w:val="0"/>
      <w:overflowPunct/>
      <w:autoSpaceDE/>
      <w:autoSpaceDN/>
      <w:adjustRightInd/>
      <w:spacing w:after="120"/>
      <w:textAlignment w:val="auto"/>
    </w:pPr>
    <w:rPr>
      <w:rFonts w:ascii="Arial" w:hAnsi="Arial"/>
      <w:b/>
      <w:smallCaps/>
      <w:sz w:val="32"/>
      <w:lang w:val="en-GB"/>
    </w:rPr>
  </w:style>
  <w:style w:type="paragraph" w:customStyle="1" w:styleId="TableofContent">
    <w:name w:val="Table of Content"/>
    <w:basedOn w:val="Normal"/>
    <w:next w:val="Normal"/>
    <w:uiPriority w:val="99"/>
    <w:rsid w:val="00347871"/>
    <w:pPr>
      <w:suppressAutoHyphens w:val="0"/>
      <w:overflowPunct/>
      <w:autoSpaceDE/>
      <w:autoSpaceDN/>
      <w:adjustRightInd/>
      <w:spacing w:after="60"/>
      <w:ind w:left="425" w:hanging="425"/>
      <w:textAlignment w:val="auto"/>
    </w:pPr>
    <w:rPr>
      <w:rFonts w:ascii="Arial" w:hAnsi="Arial"/>
      <w:lang w:val="en-GB"/>
    </w:rPr>
  </w:style>
  <w:style w:type="paragraph" w:customStyle="1" w:styleId="ProjectTitle">
    <w:name w:val="Project Title"/>
    <w:basedOn w:val="Normal"/>
    <w:uiPriority w:val="99"/>
    <w:rsid w:val="00347871"/>
    <w:pPr>
      <w:suppressAutoHyphens w:val="0"/>
      <w:overflowPunct/>
      <w:autoSpaceDE/>
      <w:autoSpaceDN/>
      <w:adjustRightInd/>
      <w:spacing w:after="120"/>
      <w:jc w:val="right"/>
      <w:textAlignment w:val="auto"/>
    </w:pPr>
    <w:rPr>
      <w:rFonts w:ascii="Arial" w:hAnsi="Arial" w:cs="Tahoma"/>
      <w:color w:val="4F81BD"/>
      <w:sz w:val="72"/>
      <w:szCs w:val="72"/>
      <w:lang w:bidi="th-TH"/>
    </w:rPr>
  </w:style>
  <w:style w:type="paragraph" w:customStyle="1" w:styleId="DocumentTitle">
    <w:name w:val="Document Title"/>
    <w:basedOn w:val="NoSpacing"/>
    <w:uiPriority w:val="99"/>
    <w:rsid w:val="00347871"/>
    <w:pPr>
      <w:spacing w:after="120"/>
      <w:jc w:val="right"/>
    </w:pPr>
    <w:rPr>
      <w:sz w:val="28"/>
      <w:szCs w:val="28"/>
    </w:rPr>
  </w:style>
  <w:style w:type="character" w:customStyle="1" w:styleId="DocumentDate">
    <w:name w:val="Document Date"/>
    <w:uiPriority w:val="99"/>
    <w:rsid w:val="00347871"/>
    <w:rPr>
      <w:rFonts w:cs="Arial"/>
      <w:color w:val="4F81BD"/>
      <w:sz w:val="22"/>
      <w:szCs w:val="22"/>
    </w:rPr>
  </w:style>
  <w:style w:type="character" w:customStyle="1" w:styleId="CompanyName">
    <w:name w:val="CompanyName"/>
    <w:uiPriority w:val="99"/>
    <w:rsid w:val="00347871"/>
    <w:rPr>
      <w:rFonts w:cs="Arial"/>
      <w:color w:val="4F81BD"/>
      <w:sz w:val="22"/>
      <w:szCs w:val="22"/>
    </w:rPr>
  </w:style>
  <w:style w:type="character" w:styleId="LineNumber">
    <w:name w:val="line number"/>
    <w:uiPriority w:val="99"/>
    <w:rsid w:val="00347871"/>
    <w:rPr>
      <w:rFonts w:cs="Times New Roman"/>
    </w:rPr>
  </w:style>
  <w:style w:type="paragraph" w:styleId="Revision">
    <w:name w:val="Revision"/>
    <w:basedOn w:val="Normal"/>
    <w:uiPriority w:val="99"/>
    <w:rsid w:val="00347871"/>
    <w:pPr>
      <w:suppressAutoHyphens w:val="0"/>
      <w:overflowPunct/>
      <w:autoSpaceDE/>
      <w:autoSpaceDN/>
      <w:adjustRightInd/>
      <w:spacing w:after="120"/>
      <w:jc w:val="right"/>
      <w:textAlignment w:val="auto"/>
    </w:pPr>
    <w:rPr>
      <w:rFonts w:ascii="Arial" w:hAnsi="Arial" w:cs="Tahoma"/>
      <w:lang w:bidi="th-TH"/>
    </w:rPr>
  </w:style>
  <w:style w:type="character" w:customStyle="1" w:styleId="BodyTextChar">
    <w:name w:val="Body Text Char"/>
    <w:link w:val="BodyText"/>
    <w:uiPriority w:val="99"/>
    <w:rsid w:val="00347871"/>
  </w:style>
  <w:style w:type="character" w:customStyle="1" w:styleId="Heading9Char">
    <w:name w:val="Heading 9 Char"/>
    <w:link w:val="Heading9"/>
    <w:uiPriority w:val="9"/>
    <w:rsid w:val="00347871"/>
    <w:rPr>
      <w:rFonts w:ascii="Arial" w:hAnsi="Arial"/>
      <w:sz w:val="22"/>
    </w:rPr>
  </w:style>
  <w:style w:type="character" w:styleId="Strong">
    <w:name w:val="Strong"/>
    <w:uiPriority w:val="22"/>
    <w:qFormat/>
    <w:rsid w:val="009F6685"/>
    <w:rPr>
      <w:b/>
      <w:bCs/>
    </w:rPr>
  </w:style>
  <w:style w:type="character" w:styleId="IntenseEmphasis">
    <w:name w:val="Intense Emphasis"/>
    <w:uiPriority w:val="21"/>
    <w:qFormat/>
    <w:rsid w:val="009F6685"/>
    <w:rPr>
      <w:i/>
      <w:iCs/>
      <w:color w:val="5B9BD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png"/><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image" Target="media/image43.emf"/><Relationship Id="rId55" Type="http://schemas.openxmlformats.org/officeDocument/2006/relationships/image" Target="media/image48.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png"/><Relationship Id="rId41" Type="http://schemas.openxmlformats.org/officeDocument/2006/relationships/image" Target="media/image34.emf"/><Relationship Id="rId54" Type="http://schemas.openxmlformats.org/officeDocument/2006/relationships/image" Target="media/image4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image" Target="media/image46.emf"/><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image" Target="media/image42.emf"/><Relationship Id="rId57"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png"/><Relationship Id="rId44" Type="http://schemas.openxmlformats.org/officeDocument/2006/relationships/image" Target="media/image37.emf"/><Relationship Id="rId52" Type="http://schemas.openxmlformats.org/officeDocument/2006/relationships/image" Target="media/image45.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png"/><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emf"/><Relationship Id="rId56" Type="http://schemas.openxmlformats.org/officeDocument/2006/relationships/footer" Target="footer1.xml"/><Relationship Id="rId8" Type="http://schemas.openxmlformats.org/officeDocument/2006/relationships/image" Target="media/image1.emf"/><Relationship Id="rId51" Type="http://schemas.openxmlformats.org/officeDocument/2006/relationships/image" Target="media/image44.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290BB1-74E6-4715-91C0-B16C069C7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106</Pages>
  <Words>26766</Words>
  <Characters>152571</Characters>
  <Application>Microsoft Office Word</Application>
  <DocSecurity>0</DocSecurity>
  <Lines>1271</Lines>
  <Paragraphs>357</Paragraphs>
  <ScaleCrop>false</ScaleCrop>
  <HeadingPairs>
    <vt:vector size="2" baseType="variant">
      <vt:variant>
        <vt:lpstr>Title</vt:lpstr>
      </vt:variant>
      <vt:variant>
        <vt:i4>1</vt:i4>
      </vt:variant>
    </vt:vector>
  </HeadingPairs>
  <TitlesOfParts>
    <vt:vector size="1" baseType="lpstr">
      <vt:lpstr/>
    </vt:vector>
  </TitlesOfParts>
  <Company>OBJECT MANAGEMENT GROUP</Company>
  <LinksUpToDate>false</LinksUpToDate>
  <CharactersWithSpaces>178980</CharactersWithSpaces>
  <SharedDoc>false</SharedDoc>
  <HLinks>
    <vt:vector size="48" baseType="variant">
      <vt:variant>
        <vt:i4>5767207</vt:i4>
      </vt:variant>
      <vt:variant>
        <vt:i4>45</vt:i4>
      </vt:variant>
      <vt:variant>
        <vt:i4>0</vt:i4>
      </vt:variant>
      <vt:variant>
        <vt:i4>5</vt:i4>
      </vt:variant>
      <vt:variant>
        <vt:lpwstr>http://www.omg.org/report_issue.htm</vt:lpwstr>
      </vt:variant>
      <vt:variant>
        <vt:lpwstr/>
      </vt:variant>
      <vt:variant>
        <vt:i4>1638457</vt:i4>
      </vt:variant>
      <vt:variant>
        <vt:i4>38</vt:i4>
      </vt:variant>
      <vt:variant>
        <vt:i4>0</vt:i4>
      </vt:variant>
      <vt:variant>
        <vt:i4>5</vt:i4>
      </vt:variant>
      <vt:variant>
        <vt:lpwstr/>
      </vt:variant>
      <vt:variant>
        <vt:lpwstr>_Toc393191070</vt:lpwstr>
      </vt:variant>
      <vt:variant>
        <vt:i4>1572921</vt:i4>
      </vt:variant>
      <vt:variant>
        <vt:i4>32</vt:i4>
      </vt:variant>
      <vt:variant>
        <vt:i4>0</vt:i4>
      </vt:variant>
      <vt:variant>
        <vt:i4>5</vt:i4>
      </vt:variant>
      <vt:variant>
        <vt:lpwstr/>
      </vt:variant>
      <vt:variant>
        <vt:lpwstr>_Toc393191067</vt:lpwstr>
      </vt:variant>
      <vt:variant>
        <vt:i4>1572921</vt:i4>
      </vt:variant>
      <vt:variant>
        <vt:i4>26</vt:i4>
      </vt:variant>
      <vt:variant>
        <vt:i4>0</vt:i4>
      </vt:variant>
      <vt:variant>
        <vt:i4>5</vt:i4>
      </vt:variant>
      <vt:variant>
        <vt:lpwstr/>
      </vt:variant>
      <vt:variant>
        <vt:lpwstr>_Toc393191066</vt:lpwstr>
      </vt:variant>
      <vt:variant>
        <vt:i4>1572921</vt:i4>
      </vt:variant>
      <vt:variant>
        <vt:i4>20</vt:i4>
      </vt:variant>
      <vt:variant>
        <vt:i4>0</vt:i4>
      </vt:variant>
      <vt:variant>
        <vt:i4>5</vt:i4>
      </vt:variant>
      <vt:variant>
        <vt:lpwstr/>
      </vt:variant>
      <vt:variant>
        <vt:lpwstr>_Toc393191065</vt:lpwstr>
      </vt:variant>
      <vt:variant>
        <vt:i4>1572921</vt:i4>
      </vt:variant>
      <vt:variant>
        <vt:i4>14</vt:i4>
      </vt:variant>
      <vt:variant>
        <vt:i4>0</vt:i4>
      </vt:variant>
      <vt:variant>
        <vt:i4>5</vt:i4>
      </vt:variant>
      <vt:variant>
        <vt:lpwstr/>
      </vt:variant>
      <vt:variant>
        <vt:lpwstr>_Toc393191064</vt:lpwstr>
      </vt:variant>
      <vt:variant>
        <vt:i4>1572921</vt:i4>
      </vt:variant>
      <vt:variant>
        <vt:i4>8</vt:i4>
      </vt:variant>
      <vt:variant>
        <vt:i4>0</vt:i4>
      </vt:variant>
      <vt:variant>
        <vt:i4>5</vt:i4>
      </vt:variant>
      <vt:variant>
        <vt:lpwstr/>
      </vt:variant>
      <vt:variant>
        <vt:lpwstr>_Toc393191063</vt:lpwstr>
      </vt:variant>
      <vt:variant>
        <vt:i4>1572921</vt:i4>
      </vt:variant>
      <vt:variant>
        <vt:i4>2</vt:i4>
      </vt:variant>
      <vt:variant>
        <vt:i4>0</vt:i4>
      </vt:variant>
      <vt:variant>
        <vt:i4>5</vt:i4>
      </vt:variant>
      <vt:variant>
        <vt:lpwstr/>
      </vt:variant>
      <vt:variant>
        <vt:lpwstr>_Toc393191062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Heaton</dc:creator>
  <cp:keywords/>
  <cp:lastModifiedBy>Cory Casanave</cp:lastModifiedBy>
  <cp:revision>67</cp:revision>
  <cp:lastPrinted>1900-01-01T05:00:00Z</cp:lastPrinted>
  <dcterms:created xsi:type="dcterms:W3CDTF">2016-05-20T22:12:00Z</dcterms:created>
  <dcterms:modified xsi:type="dcterms:W3CDTF">2016-12-07T15:27:00Z</dcterms:modified>
</cp:coreProperties>
</file>