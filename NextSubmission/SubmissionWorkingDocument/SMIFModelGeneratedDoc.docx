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1A0" w:rsidRDefault="00CB51A0">
      <w:pPr>
        <w:pStyle w:val="TOCHeading"/>
      </w:pPr>
      <w:r>
        <w:t>Contents</w:t>
      </w:r>
    </w:p>
    <w:p w:rsidR="00CB51A0" w:rsidRPr="00CB51A0" w:rsidRDefault="00CB51A0">
      <w:pPr>
        <w:pStyle w:val="TOC1"/>
        <w:tabs>
          <w:tab w:val="left" w:pos="1512"/>
        </w:tabs>
        <w:rPr>
          <w:rFonts w:ascii="Calibri" w:hAnsi="Calibri"/>
          <w:noProof/>
          <w:sz w:val="22"/>
          <w:szCs w:val="22"/>
        </w:rPr>
      </w:pPr>
      <w:r>
        <w:fldChar w:fldCharType="begin"/>
      </w:r>
      <w:r>
        <w:instrText xml:space="preserve"> TOC \o "1-3" \h \z \u </w:instrText>
      </w:r>
      <w:r>
        <w:fldChar w:fldCharType="separate"/>
      </w:r>
      <w:hyperlink w:anchor="_Toc465765161" w:history="1">
        <w:r w:rsidRPr="002408AD">
          <w:rPr>
            <w:rStyle w:val="Hyperlink"/>
            <w:noProof/>
          </w:rPr>
          <w:t>1</w:t>
        </w:r>
        <w:r w:rsidRPr="00CB51A0">
          <w:rPr>
            <w:rFonts w:ascii="Calibri" w:hAnsi="Calibri"/>
            <w:noProof/>
            <w:sz w:val="22"/>
            <w:szCs w:val="22"/>
          </w:rPr>
          <w:tab/>
        </w:r>
        <w:r w:rsidRPr="002408AD">
          <w:rPr>
            <w:rStyle w:val="Hyperlink"/>
            <w:noProof/>
          </w:rPr>
          <w:t>SMIF Conceptual Model</w:t>
        </w:r>
        <w:r>
          <w:rPr>
            <w:noProof/>
            <w:webHidden/>
          </w:rPr>
          <w:tab/>
        </w:r>
        <w:r>
          <w:rPr>
            <w:noProof/>
            <w:webHidden/>
          </w:rPr>
          <w:fldChar w:fldCharType="begin"/>
        </w:r>
        <w:r>
          <w:rPr>
            <w:noProof/>
            <w:webHidden/>
          </w:rPr>
          <w:instrText xml:space="preserve"> PAGEREF _Toc465765161 \h </w:instrText>
        </w:r>
        <w:r>
          <w:rPr>
            <w:noProof/>
            <w:webHidden/>
          </w:rPr>
        </w:r>
        <w:r>
          <w:rPr>
            <w:noProof/>
            <w:webHidden/>
          </w:rPr>
          <w:fldChar w:fldCharType="separate"/>
        </w:r>
        <w:r>
          <w:rPr>
            <w:noProof/>
            <w:webHidden/>
          </w:rPr>
          <w:t>1</w:t>
        </w:r>
        <w:r>
          <w:rPr>
            <w:noProof/>
            <w:webHidden/>
          </w:rPr>
          <w:fldChar w:fldCharType="end"/>
        </w:r>
      </w:hyperlink>
    </w:p>
    <w:p w:rsidR="00CB51A0" w:rsidRPr="00CB51A0" w:rsidRDefault="00CB51A0">
      <w:pPr>
        <w:pStyle w:val="TOC2"/>
        <w:rPr>
          <w:rFonts w:ascii="Calibri" w:hAnsi="Calibri"/>
          <w:noProof/>
          <w:sz w:val="22"/>
          <w:szCs w:val="22"/>
        </w:rPr>
      </w:pPr>
      <w:hyperlink w:anchor="_Toc465765162" w:history="1">
        <w:r w:rsidRPr="002408AD">
          <w:rPr>
            <w:rStyle w:val="Hyperlink"/>
            <w:noProof/>
          </w:rPr>
          <w:t>1.1</w:t>
        </w:r>
        <w:r w:rsidRPr="00CB51A0">
          <w:rPr>
            <w:rFonts w:ascii="Calibri" w:hAnsi="Calibri"/>
            <w:noProof/>
            <w:sz w:val="22"/>
            <w:szCs w:val="22"/>
          </w:rPr>
          <w:tab/>
        </w:r>
        <w:r w:rsidRPr="002408AD">
          <w:rPr>
            <w:rStyle w:val="Hyperlink"/>
            <w:noProof/>
          </w:rPr>
          <w:t>Diagram: SMIF Packages</w:t>
        </w:r>
        <w:r>
          <w:rPr>
            <w:noProof/>
            <w:webHidden/>
          </w:rPr>
          <w:tab/>
        </w:r>
        <w:r>
          <w:rPr>
            <w:noProof/>
            <w:webHidden/>
          </w:rPr>
          <w:fldChar w:fldCharType="begin"/>
        </w:r>
        <w:r>
          <w:rPr>
            <w:noProof/>
            <w:webHidden/>
          </w:rPr>
          <w:instrText xml:space="preserve"> PAGEREF _Toc465765162 \h </w:instrText>
        </w:r>
        <w:r>
          <w:rPr>
            <w:noProof/>
            <w:webHidden/>
          </w:rPr>
        </w:r>
        <w:r>
          <w:rPr>
            <w:noProof/>
            <w:webHidden/>
          </w:rPr>
          <w:fldChar w:fldCharType="separate"/>
        </w:r>
        <w:r>
          <w:rPr>
            <w:noProof/>
            <w:webHidden/>
          </w:rPr>
          <w:t>1</w:t>
        </w:r>
        <w:r>
          <w:rPr>
            <w:noProof/>
            <w:webHidden/>
          </w:rPr>
          <w:fldChar w:fldCharType="end"/>
        </w:r>
      </w:hyperlink>
    </w:p>
    <w:p w:rsidR="00CB51A0" w:rsidRPr="00CB51A0" w:rsidRDefault="00CB51A0">
      <w:pPr>
        <w:pStyle w:val="TOC1"/>
        <w:tabs>
          <w:tab w:val="left" w:pos="1512"/>
        </w:tabs>
        <w:rPr>
          <w:rFonts w:ascii="Calibri" w:hAnsi="Calibri"/>
          <w:noProof/>
          <w:sz w:val="22"/>
          <w:szCs w:val="22"/>
        </w:rPr>
      </w:pPr>
      <w:hyperlink w:anchor="_Toc465765163" w:history="1">
        <w:r w:rsidRPr="002408AD">
          <w:rPr>
            <w:rStyle w:val="Hyperlink"/>
            <w:noProof/>
          </w:rPr>
          <w:t>2</w:t>
        </w:r>
        <w:r w:rsidRPr="00CB51A0">
          <w:rPr>
            <w:rFonts w:ascii="Calibri" w:hAnsi="Calibri"/>
            <w:noProof/>
            <w:sz w:val="22"/>
            <w:szCs w:val="22"/>
          </w:rPr>
          <w:tab/>
        </w:r>
        <w:r w:rsidRPr="002408AD">
          <w:rPr>
            <w:rStyle w:val="Hyperlink"/>
            <w:noProof/>
          </w:rPr>
          <w:t>SMIF Conceptual Model::Expressions</w:t>
        </w:r>
        <w:r>
          <w:rPr>
            <w:noProof/>
            <w:webHidden/>
          </w:rPr>
          <w:tab/>
        </w:r>
        <w:r>
          <w:rPr>
            <w:noProof/>
            <w:webHidden/>
          </w:rPr>
          <w:fldChar w:fldCharType="begin"/>
        </w:r>
        <w:r>
          <w:rPr>
            <w:noProof/>
            <w:webHidden/>
          </w:rPr>
          <w:instrText xml:space="preserve"> PAGEREF _Toc465765163 \h </w:instrText>
        </w:r>
        <w:r>
          <w:rPr>
            <w:noProof/>
            <w:webHidden/>
          </w:rPr>
        </w:r>
        <w:r>
          <w:rPr>
            <w:noProof/>
            <w:webHidden/>
          </w:rPr>
          <w:fldChar w:fldCharType="separate"/>
        </w:r>
        <w:r>
          <w:rPr>
            <w:noProof/>
            <w:webHidden/>
          </w:rPr>
          <w:t>3</w:t>
        </w:r>
        <w:r>
          <w:rPr>
            <w:noProof/>
            <w:webHidden/>
          </w:rPr>
          <w:fldChar w:fldCharType="end"/>
        </w:r>
      </w:hyperlink>
    </w:p>
    <w:p w:rsidR="00CB51A0" w:rsidRPr="00CB51A0" w:rsidRDefault="00CB51A0">
      <w:pPr>
        <w:pStyle w:val="TOC2"/>
        <w:rPr>
          <w:rFonts w:ascii="Calibri" w:hAnsi="Calibri"/>
          <w:noProof/>
          <w:sz w:val="22"/>
          <w:szCs w:val="22"/>
        </w:rPr>
      </w:pPr>
      <w:hyperlink w:anchor="_Toc465765164" w:history="1">
        <w:r w:rsidRPr="002408AD">
          <w:rPr>
            <w:rStyle w:val="Hyperlink"/>
            <w:noProof/>
          </w:rPr>
          <w:t>2.1</w:t>
        </w:r>
        <w:r w:rsidRPr="00CB51A0">
          <w:rPr>
            <w:rFonts w:ascii="Calibri" w:hAnsi="Calibri"/>
            <w:noProof/>
            <w:sz w:val="22"/>
            <w:szCs w:val="22"/>
          </w:rPr>
          <w:tab/>
        </w:r>
        <w:r w:rsidRPr="002408AD">
          <w:rPr>
            <w:rStyle w:val="Hyperlink"/>
            <w:noProof/>
          </w:rPr>
          <w:t>Diagram: Expressions</w:t>
        </w:r>
        <w:r>
          <w:rPr>
            <w:noProof/>
            <w:webHidden/>
          </w:rPr>
          <w:tab/>
        </w:r>
        <w:r>
          <w:rPr>
            <w:noProof/>
            <w:webHidden/>
          </w:rPr>
          <w:fldChar w:fldCharType="begin"/>
        </w:r>
        <w:r>
          <w:rPr>
            <w:noProof/>
            <w:webHidden/>
          </w:rPr>
          <w:instrText xml:space="preserve"> PAGEREF _Toc465765164 \h </w:instrText>
        </w:r>
        <w:r>
          <w:rPr>
            <w:noProof/>
            <w:webHidden/>
          </w:rPr>
        </w:r>
        <w:r>
          <w:rPr>
            <w:noProof/>
            <w:webHidden/>
          </w:rPr>
          <w:fldChar w:fldCharType="separate"/>
        </w:r>
        <w:r>
          <w:rPr>
            <w:noProof/>
            <w:webHidden/>
          </w:rPr>
          <w:t>3</w:t>
        </w:r>
        <w:r>
          <w:rPr>
            <w:noProof/>
            <w:webHidden/>
          </w:rPr>
          <w:fldChar w:fldCharType="end"/>
        </w:r>
      </w:hyperlink>
    </w:p>
    <w:p w:rsidR="00CB51A0" w:rsidRPr="00CB51A0" w:rsidRDefault="00CB51A0">
      <w:pPr>
        <w:pStyle w:val="TOC2"/>
        <w:rPr>
          <w:rFonts w:ascii="Calibri" w:hAnsi="Calibri"/>
          <w:noProof/>
          <w:sz w:val="22"/>
          <w:szCs w:val="22"/>
        </w:rPr>
      </w:pPr>
      <w:hyperlink w:anchor="_Toc465765165" w:history="1">
        <w:r w:rsidRPr="002408AD">
          <w:rPr>
            <w:rStyle w:val="Hyperlink"/>
            <w:noProof/>
          </w:rPr>
          <w:t>2.2</w:t>
        </w:r>
        <w:r w:rsidRPr="00CB51A0">
          <w:rPr>
            <w:rFonts w:ascii="Calibri" w:hAnsi="Calibri"/>
            <w:noProof/>
            <w:sz w:val="22"/>
            <w:szCs w:val="22"/>
          </w:rPr>
          <w:tab/>
        </w:r>
        <w:r w:rsidRPr="002408AD">
          <w:rPr>
            <w:rStyle w:val="Hyperlink"/>
            <w:noProof/>
          </w:rPr>
          <w:t>Class Constant Reference</w:t>
        </w:r>
        <w:r>
          <w:rPr>
            <w:noProof/>
            <w:webHidden/>
          </w:rPr>
          <w:tab/>
        </w:r>
        <w:r>
          <w:rPr>
            <w:noProof/>
            <w:webHidden/>
          </w:rPr>
          <w:fldChar w:fldCharType="begin"/>
        </w:r>
        <w:r>
          <w:rPr>
            <w:noProof/>
            <w:webHidden/>
          </w:rPr>
          <w:instrText xml:space="preserve"> PAGEREF _Toc465765165 \h </w:instrText>
        </w:r>
        <w:r>
          <w:rPr>
            <w:noProof/>
            <w:webHidden/>
          </w:rPr>
        </w:r>
        <w:r>
          <w:rPr>
            <w:noProof/>
            <w:webHidden/>
          </w:rPr>
          <w:fldChar w:fldCharType="separate"/>
        </w:r>
        <w:r>
          <w:rPr>
            <w:noProof/>
            <w:webHidden/>
          </w:rPr>
          <w:t>3</w:t>
        </w:r>
        <w:r>
          <w:rPr>
            <w:noProof/>
            <w:webHidden/>
          </w:rPr>
          <w:fldChar w:fldCharType="end"/>
        </w:r>
      </w:hyperlink>
    </w:p>
    <w:p w:rsidR="00CB51A0" w:rsidRPr="00CB51A0" w:rsidRDefault="00CB51A0">
      <w:pPr>
        <w:pStyle w:val="TOC3"/>
        <w:rPr>
          <w:rFonts w:ascii="Calibri" w:hAnsi="Calibri"/>
          <w:noProof/>
          <w:sz w:val="22"/>
          <w:szCs w:val="22"/>
        </w:rPr>
      </w:pPr>
      <w:hyperlink w:anchor="_Toc465765166" w:history="1">
        <w:r w:rsidRPr="002408AD">
          <w:rPr>
            <w:rStyle w:val="Hyperlink"/>
            <w:noProof/>
          </w:rPr>
          <w:t>2.2.1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_Toc465765166 \h </w:instrText>
        </w:r>
        <w:r>
          <w:rPr>
            <w:noProof/>
            <w:webHidden/>
          </w:rPr>
        </w:r>
        <w:r>
          <w:rPr>
            <w:noProof/>
            <w:webHidden/>
          </w:rPr>
          <w:fldChar w:fldCharType="separate"/>
        </w:r>
        <w:r>
          <w:rPr>
            <w:noProof/>
            <w:webHidden/>
          </w:rPr>
          <w:t>4</w:t>
        </w:r>
        <w:r>
          <w:rPr>
            <w:noProof/>
            <w:webHidden/>
          </w:rPr>
          <w:fldChar w:fldCharType="end"/>
        </w:r>
      </w:hyperlink>
    </w:p>
    <w:p w:rsidR="00CB51A0" w:rsidRPr="00CB51A0" w:rsidRDefault="00CB51A0">
      <w:pPr>
        <w:pStyle w:val="TOC2"/>
        <w:rPr>
          <w:rFonts w:ascii="Calibri" w:hAnsi="Calibri"/>
          <w:noProof/>
          <w:sz w:val="22"/>
          <w:szCs w:val="22"/>
        </w:rPr>
      </w:pPr>
      <w:hyperlink w:anchor="_Toc465765167" w:history="1">
        <w:r w:rsidRPr="002408AD">
          <w:rPr>
            <w:rStyle w:val="Hyperlink"/>
            <w:noProof/>
          </w:rPr>
          <w:t>2.3</w:t>
        </w:r>
        <w:r w:rsidRPr="00CB51A0">
          <w:rPr>
            <w:rFonts w:ascii="Calibri" w:hAnsi="Calibri"/>
            <w:noProof/>
            <w:sz w:val="22"/>
            <w:szCs w:val="22"/>
          </w:rPr>
          <w:tab/>
        </w:r>
        <w:r w:rsidRPr="002408AD">
          <w:rPr>
            <w:rStyle w:val="Hyperlink"/>
            <w:noProof/>
          </w:rPr>
          <w:t>Association Constant Value</w:t>
        </w:r>
        <w:r>
          <w:rPr>
            <w:noProof/>
            <w:webHidden/>
          </w:rPr>
          <w:tab/>
        </w:r>
        <w:r>
          <w:rPr>
            <w:noProof/>
            <w:webHidden/>
          </w:rPr>
          <w:fldChar w:fldCharType="begin"/>
        </w:r>
        <w:r>
          <w:rPr>
            <w:noProof/>
            <w:webHidden/>
          </w:rPr>
          <w:instrText xml:space="preserve"> PAGEREF _Toc465765167 \h </w:instrText>
        </w:r>
        <w:r>
          <w:rPr>
            <w:noProof/>
            <w:webHidden/>
          </w:rPr>
        </w:r>
        <w:r>
          <w:rPr>
            <w:noProof/>
            <w:webHidden/>
          </w:rPr>
          <w:fldChar w:fldCharType="separate"/>
        </w:r>
        <w:r>
          <w:rPr>
            <w:noProof/>
            <w:webHidden/>
          </w:rPr>
          <w:t>4</w:t>
        </w:r>
        <w:r>
          <w:rPr>
            <w:noProof/>
            <w:webHidden/>
          </w:rPr>
          <w:fldChar w:fldCharType="end"/>
        </w:r>
      </w:hyperlink>
    </w:p>
    <w:p w:rsidR="00CB51A0" w:rsidRPr="00CB51A0" w:rsidRDefault="00CB51A0">
      <w:pPr>
        <w:pStyle w:val="TOC3"/>
        <w:rPr>
          <w:rFonts w:ascii="Calibri" w:hAnsi="Calibri"/>
          <w:noProof/>
          <w:sz w:val="22"/>
          <w:szCs w:val="22"/>
        </w:rPr>
      </w:pPr>
      <w:hyperlink w:anchor="_Toc465765168" w:history="1">
        <w:r w:rsidRPr="002408AD">
          <w:rPr>
            <w:rStyle w:val="Hyperlink"/>
            <w:noProof/>
          </w:rPr>
          <w:t>2.3.1</w:t>
        </w:r>
        <w:r w:rsidRPr="00CB51A0">
          <w:rPr>
            <w:rFonts w:ascii="Calibri" w:hAnsi="Calibri"/>
            <w:noProof/>
            <w:sz w:val="22"/>
            <w:szCs w:val="22"/>
          </w:rPr>
          <w:tab/>
        </w:r>
        <w:r w:rsidRPr="002408AD">
          <w:rPr>
            <w:rStyle w:val="Hyperlink"/>
            <w:noProof/>
          </w:rPr>
          <w:t>Association Ends</w:t>
        </w:r>
        <w:r>
          <w:rPr>
            <w:noProof/>
            <w:webHidden/>
          </w:rPr>
          <w:tab/>
        </w:r>
        <w:r>
          <w:rPr>
            <w:noProof/>
            <w:webHidden/>
          </w:rPr>
          <w:fldChar w:fldCharType="begin"/>
        </w:r>
        <w:r>
          <w:rPr>
            <w:noProof/>
            <w:webHidden/>
          </w:rPr>
          <w:instrText xml:space="preserve"> PAGEREF _Toc465765168 \h </w:instrText>
        </w:r>
        <w:r>
          <w:rPr>
            <w:noProof/>
            <w:webHidden/>
          </w:rPr>
        </w:r>
        <w:r>
          <w:rPr>
            <w:noProof/>
            <w:webHidden/>
          </w:rPr>
          <w:fldChar w:fldCharType="separate"/>
        </w:r>
        <w:r>
          <w:rPr>
            <w:noProof/>
            <w:webHidden/>
          </w:rPr>
          <w:t>4</w:t>
        </w:r>
        <w:r>
          <w:rPr>
            <w:noProof/>
            <w:webHidden/>
          </w:rPr>
          <w:fldChar w:fldCharType="end"/>
        </w:r>
      </w:hyperlink>
    </w:p>
    <w:p w:rsidR="00CB51A0" w:rsidRPr="00CB51A0" w:rsidRDefault="00CB51A0">
      <w:pPr>
        <w:pStyle w:val="TOC2"/>
        <w:rPr>
          <w:rFonts w:ascii="Calibri" w:hAnsi="Calibri"/>
          <w:noProof/>
          <w:sz w:val="22"/>
          <w:szCs w:val="22"/>
        </w:rPr>
      </w:pPr>
      <w:hyperlink w:anchor="_Toc465765169" w:history="1">
        <w:r w:rsidRPr="002408AD">
          <w:rPr>
            <w:rStyle w:val="Hyperlink"/>
            <w:noProof/>
          </w:rPr>
          <w:t>2.4</w:t>
        </w:r>
        <w:r w:rsidRPr="00CB51A0">
          <w:rPr>
            <w:rFonts w:ascii="Calibri" w:hAnsi="Calibri"/>
            <w:noProof/>
            <w:sz w:val="22"/>
            <w:szCs w:val="22"/>
          </w:rPr>
          <w:tab/>
        </w:r>
        <w:r w:rsidRPr="002408AD">
          <w:rPr>
            <w:rStyle w:val="Hyperlink"/>
            <w:noProof/>
          </w:rPr>
          <w:t>Class Equality</w:t>
        </w:r>
        <w:r>
          <w:rPr>
            <w:noProof/>
            <w:webHidden/>
          </w:rPr>
          <w:tab/>
        </w:r>
        <w:r>
          <w:rPr>
            <w:noProof/>
            <w:webHidden/>
          </w:rPr>
          <w:fldChar w:fldCharType="begin"/>
        </w:r>
        <w:r>
          <w:rPr>
            <w:noProof/>
            <w:webHidden/>
          </w:rPr>
          <w:instrText xml:space="preserve"> PAGEREF _Toc465765169 \h </w:instrText>
        </w:r>
        <w:r>
          <w:rPr>
            <w:noProof/>
            <w:webHidden/>
          </w:rPr>
        </w:r>
        <w:r>
          <w:rPr>
            <w:noProof/>
            <w:webHidden/>
          </w:rPr>
          <w:fldChar w:fldCharType="separate"/>
        </w:r>
        <w:r>
          <w:rPr>
            <w:noProof/>
            <w:webHidden/>
          </w:rPr>
          <w:t>4</w:t>
        </w:r>
        <w:r>
          <w:rPr>
            <w:noProof/>
            <w:webHidden/>
          </w:rPr>
          <w:fldChar w:fldCharType="end"/>
        </w:r>
      </w:hyperlink>
    </w:p>
    <w:p w:rsidR="00CB51A0" w:rsidRPr="00CB51A0" w:rsidRDefault="00CB51A0">
      <w:pPr>
        <w:pStyle w:val="TOC3"/>
        <w:rPr>
          <w:rFonts w:ascii="Calibri" w:hAnsi="Calibri"/>
          <w:noProof/>
          <w:sz w:val="22"/>
          <w:szCs w:val="22"/>
        </w:rPr>
      </w:pPr>
      <w:hyperlink w:anchor="_Toc465765170" w:history="1">
        <w:r w:rsidRPr="002408AD">
          <w:rPr>
            <w:rStyle w:val="Hyperlink"/>
            <w:noProof/>
          </w:rPr>
          <w:t>2.4.1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_Toc465765170 \h </w:instrText>
        </w:r>
        <w:r>
          <w:rPr>
            <w:noProof/>
            <w:webHidden/>
          </w:rPr>
        </w:r>
        <w:r>
          <w:rPr>
            <w:noProof/>
            <w:webHidden/>
          </w:rPr>
          <w:fldChar w:fldCharType="separate"/>
        </w:r>
        <w:r>
          <w:rPr>
            <w:noProof/>
            <w:webHidden/>
          </w:rPr>
          <w:t>4</w:t>
        </w:r>
        <w:r>
          <w:rPr>
            <w:noProof/>
            <w:webHidden/>
          </w:rPr>
          <w:fldChar w:fldCharType="end"/>
        </w:r>
      </w:hyperlink>
    </w:p>
    <w:p w:rsidR="00CB51A0" w:rsidRPr="00CB51A0" w:rsidRDefault="00CB51A0">
      <w:pPr>
        <w:pStyle w:val="TOC2"/>
        <w:rPr>
          <w:rFonts w:ascii="Calibri" w:hAnsi="Calibri"/>
          <w:noProof/>
          <w:sz w:val="22"/>
          <w:szCs w:val="22"/>
        </w:rPr>
      </w:pPr>
      <w:hyperlink w:anchor="_Toc465765171" w:history="1">
        <w:r w:rsidRPr="002408AD">
          <w:rPr>
            <w:rStyle w:val="Hyperlink"/>
            <w:noProof/>
          </w:rPr>
          <w:t>2.5</w:t>
        </w:r>
        <w:r w:rsidRPr="00CB51A0">
          <w:rPr>
            <w:rFonts w:ascii="Calibri" w:hAnsi="Calibri"/>
            <w:noProof/>
            <w:sz w:val="22"/>
            <w:szCs w:val="22"/>
          </w:rPr>
          <w:tab/>
        </w:r>
        <w:r w:rsidRPr="002408AD">
          <w:rPr>
            <w:rStyle w:val="Hyperlink"/>
            <w:noProof/>
          </w:rPr>
          <w:t>Association Equality Constraint</w:t>
        </w:r>
        <w:r>
          <w:rPr>
            <w:noProof/>
            <w:webHidden/>
          </w:rPr>
          <w:tab/>
        </w:r>
        <w:r>
          <w:rPr>
            <w:noProof/>
            <w:webHidden/>
          </w:rPr>
          <w:fldChar w:fldCharType="begin"/>
        </w:r>
        <w:r>
          <w:rPr>
            <w:noProof/>
            <w:webHidden/>
          </w:rPr>
          <w:instrText xml:space="preserve"> PAGEREF _Toc465765171 \h </w:instrText>
        </w:r>
        <w:r>
          <w:rPr>
            <w:noProof/>
            <w:webHidden/>
          </w:rPr>
        </w:r>
        <w:r>
          <w:rPr>
            <w:noProof/>
            <w:webHidden/>
          </w:rPr>
          <w:fldChar w:fldCharType="separate"/>
        </w:r>
        <w:r>
          <w:rPr>
            <w:noProof/>
            <w:webHidden/>
          </w:rPr>
          <w:t>4</w:t>
        </w:r>
        <w:r>
          <w:rPr>
            <w:noProof/>
            <w:webHidden/>
          </w:rPr>
          <w:fldChar w:fldCharType="end"/>
        </w:r>
      </w:hyperlink>
    </w:p>
    <w:p w:rsidR="00CB51A0" w:rsidRPr="00CB51A0" w:rsidRDefault="00CB51A0">
      <w:pPr>
        <w:pStyle w:val="TOC3"/>
        <w:rPr>
          <w:rFonts w:ascii="Calibri" w:hAnsi="Calibri"/>
          <w:noProof/>
          <w:sz w:val="22"/>
          <w:szCs w:val="22"/>
        </w:rPr>
      </w:pPr>
      <w:hyperlink w:anchor="_Toc465765172" w:history="1">
        <w:r w:rsidRPr="002408AD">
          <w:rPr>
            <w:rStyle w:val="Hyperlink"/>
            <w:noProof/>
          </w:rPr>
          <w:t>2.5.1</w:t>
        </w:r>
        <w:r w:rsidRPr="00CB51A0">
          <w:rPr>
            <w:rFonts w:ascii="Calibri" w:hAnsi="Calibri"/>
            <w:noProof/>
            <w:sz w:val="22"/>
            <w:szCs w:val="22"/>
          </w:rPr>
          <w:tab/>
        </w:r>
        <w:r w:rsidRPr="002408AD">
          <w:rPr>
            <w:rStyle w:val="Hyperlink"/>
            <w:noProof/>
          </w:rPr>
          <w:t>Association Ends</w:t>
        </w:r>
        <w:r>
          <w:rPr>
            <w:noProof/>
            <w:webHidden/>
          </w:rPr>
          <w:tab/>
        </w:r>
        <w:r>
          <w:rPr>
            <w:noProof/>
            <w:webHidden/>
          </w:rPr>
          <w:fldChar w:fldCharType="begin"/>
        </w:r>
        <w:r>
          <w:rPr>
            <w:noProof/>
            <w:webHidden/>
          </w:rPr>
          <w:instrText xml:space="preserve"> PAGEREF _Toc465765172 \h </w:instrText>
        </w:r>
        <w:r>
          <w:rPr>
            <w:noProof/>
            <w:webHidden/>
          </w:rPr>
        </w:r>
        <w:r>
          <w:rPr>
            <w:noProof/>
            <w:webHidden/>
          </w:rPr>
          <w:fldChar w:fldCharType="separate"/>
        </w:r>
        <w:r>
          <w:rPr>
            <w:noProof/>
            <w:webHidden/>
          </w:rPr>
          <w:t>4</w:t>
        </w:r>
        <w:r>
          <w:rPr>
            <w:noProof/>
            <w:webHidden/>
          </w:rPr>
          <w:fldChar w:fldCharType="end"/>
        </w:r>
      </w:hyperlink>
    </w:p>
    <w:p w:rsidR="00CB51A0" w:rsidRPr="00CB51A0" w:rsidRDefault="00CB51A0">
      <w:pPr>
        <w:pStyle w:val="TOC2"/>
        <w:rPr>
          <w:rFonts w:ascii="Calibri" w:hAnsi="Calibri"/>
          <w:noProof/>
          <w:sz w:val="22"/>
          <w:szCs w:val="22"/>
        </w:rPr>
      </w:pPr>
      <w:hyperlink w:anchor="_Toc465765173" w:history="1">
        <w:r w:rsidRPr="002408AD">
          <w:rPr>
            <w:rStyle w:val="Hyperlink"/>
            <w:noProof/>
          </w:rPr>
          <w:t>2.6</w:t>
        </w:r>
        <w:r w:rsidRPr="00CB51A0">
          <w:rPr>
            <w:rFonts w:ascii="Calibri" w:hAnsi="Calibri"/>
            <w:noProof/>
            <w:sz w:val="22"/>
            <w:szCs w:val="22"/>
          </w:rPr>
          <w:tab/>
        </w:r>
        <w:r w:rsidRPr="002408AD">
          <w:rPr>
            <w:rStyle w:val="Hyperlink"/>
            <w:noProof/>
          </w:rPr>
          <w:t>Class Evaluation</w:t>
        </w:r>
        <w:r>
          <w:rPr>
            <w:noProof/>
            <w:webHidden/>
          </w:rPr>
          <w:tab/>
        </w:r>
        <w:r>
          <w:rPr>
            <w:noProof/>
            <w:webHidden/>
          </w:rPr>
          <w:fldChar w:fldCharType="begin"/>
        </w:r>
        <w:r>
          <w:rPr>
            <w:noProof/>
            <w:webHidden/>
          </w:rPr>
          <w:instrText xml:space="preserve"> PAGEREF _Toc465765173 \h </w:instrText>
        </w:r>
        <w:r>
          <w:rPr>
            <w:noProof/>
            <w:webHidden/>
          </w:rPr>
        </w:r>
        <w:r>
          <w:rPr>
            <w:noProof/>
            <w:webHidden/>
          </w:rPr>
          <w:fldChar w:fldCharType="separate"/>
        </w:r>
        <w:r>
          <w:rPr>
            <w:noProof/>
            <w:webHidden/>
          </w:rPr>
          <w:t>4</w:t>
        </w:r>
        <w:r>
          <w:rPr>
            <w:noProof/>
            <w:webHidden/>
          </w:rPr>
          <w:fldChar w:fldCharType="end"/>
        </w:r>
      </w:hyperlink>
    </w:p>
    <w:p w:rsidR="00CB51A0" w:rsidRPr="00CB51A0" w:rsidRDefault="00CB51A0">
      <w:pPr>
        <w:pStyle w:val="TOC3"/>
        <w:rPr>
          <w:rFonts w:ascii="Calibri" w:hAnsi="Calibri"/>
          <w:noProof/>
          <w:sz w:val="22"/>
          <w:szCs w:val="22"/>
        </w:rPr>
      </w:pPr>
      <w:hyperlink w:anchor="_Toc465765174" w:history="1">
        <w:r w:rsidRPr="002408AD">
          <w:rPr>
            <w:rStyle w:val="Hyperlink"/>
            <w:noProof/>
          </w:rPr>
          <w:t>2.6.1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_Toc465765174 \h </w:instrText>
        </w:r>
        <w:r>
          <w:rPr>
            <w:noProof/>
            <w:webHidden/>
          </w:rPr>
        </w:r>
        <w:r>
          <w:rPr>
            <w:noProof/>
            <w:webHidden/>
          </w:rPr>
          <w:fldChar w:fldCharType="separate"/>
        </w:r>
        <w:r>
          <w:rPr>
            <w:noProof/>
            <w:webHidden/>
          </w:rPr>
          <w:t>4</w:t>
        </w:r>
        <w:r>
          <w:rPr>
            <w:noProof/>
            <w:webHidden/>
          </w:rPr>
          <w:fldChar w:fldCharType="end"/>
        </w:r>
      </w:hyperlink>
    </w:p>
    <w:p w:rsidR="00CB51A0" w:rsidRPr="00CB51A0" w:rsidRDefault="00CB51A0">
      <w:pPr>
        <w:pStyle w:val="TOC2"/>
        <w:rPr>
          <w:rFonts w:ascii="Calibri" w:hAnsi="Calibri"/>
          <w:noProof/>
          <w:sz w:val="22"/>
          <w:szCs w:val="22"/>
        </w:rPr>
      </w:pPr>
      <w:hyperlink w:anchor="_Toc465765175" w:history="1">
        <w:r w:rsidRPr="002408AD">
          <w:rPr>
            <w:rStyle w:val="Hyperlink"/>
            <w:noProof/>
          </w:rPr>
          <w:t>2.7</w:t>
        </w:r>
        <w:r w:rsidRPr="00CB51A0">
          <w:rPr>
            <w:rFonts w:ascii="Calibri" w:hAnsi="Calibri"/>
            <w:noProof/>
            <w:sz w:val="22"/>
            <w:szCs w:val="22"/>
          </w:rPr>
          <w:tab/>
        </w:r>
        <w:r w:rsidRPr="002408AD">
          <w:rPr>
            <w:rStyle w:val="Hyperlink"/>
            <w:noProof/>
          </w:rPr>
          <w:t>Association Expression Context</w:t>
        </w:r>
        <w:r>
          <w:rPr>
            <w:noProof/>
            <w:webHidden/>
          </w:rPr>
          <w:tab/>
        </w:r>
        <w:r>
          <w:rPr>
            <w:noProof/>
            <w:webHidden/>
          </w:rPr>
          <w:fldChar w:fldCharType="begin"/>
        </w:r>
        <w:r>
          <w:rPr>
            <w:noProof/>
            <w:webHidden/>
          </w:rPr>
          <w:instrText xml:space="preserve"> PAGEREF _Toc465765175 \h </w:instrText>
        </w:r>
        <w:r>
          <w:rPr>
            <w:noProof/>
            <w:webHidden/>
          </w:rPr>
        </w:r>
        <w:r>
          <w:rPr>
            <w:noProof/>
            <w:webHidden/>
          </w:rPr>
          <w:fldChar w:fldCharType="separate"/>
        </w:r>
        <w:r>
          <w:rPr>
            <w:noProof/>
            <w:webHidden/>
          </w:rPr>
          <w:t>5</w:t>
        </w:r>
        <w:r>
          <w:rPr>
            <w:noProof/>
            <w:webHidden/>
          </w:rPr>
          <w:fldChar w:fldCharType="end"/>
        </w:r>
      </w:hyperlink>
    </w:p>
    <w:p w:rsidR="00CB51A0" w:rsidRPr="00CB51A0" w:rsidRDefault="00CB51A0">
      <w:pPr>
        <w:pStyle w:val="TOC3"/>
        <w:rPr>
          <w:rFonts w:ascii="Calibri" w:hAnsi="Calibri"/>
          <w:noProof/>
          <w:sz w:val="22"/>
          <w:szCs w:val="22"/>
        </w:rPr>
      </w:pPr>
      <w:hyperlink w:anchor="_Toc465765176" w:history="1">
        <w:r w:rsidRPr="002408AD">
          <w:rPr>
            <w:rStyle w:val="Hyperlink"/>
            <w:noProof/>
          </w:rPr>
          <w:t>2.7.1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_Toc465765176 \h </w:instrText>
        </w:r>
        <w:r>
          <w:rPr>
            <w:noProof/>
            <w:webHidden/>
          </w:rPr>
        </w:r>
        <w:r>
          <w:rPr>
            <w:noProof/>
            <w:webHidden/>
          </w:rPr>
          <w:fldChar w:fldCharType="separate"/>
        </w:r>
        <w:r>
          <w:rPr>
            <w:noProof/>
            <w:webHidden/>
          </w:rPr>
          <w:t>5</w:t>
        </w:r>
        <w:r>
          <w:rPr>
            <w:noProof/>
            <w:webHidden/>
          </w:rPr>
          <w:fldChar w:fldCharType="end"/>
        </w:r>
      </w:hyperlink>
    </w:p>
    <w:p w:rsidR="00CB51A0" w:rsidRPr="00CB51A0" w:rsidRDefault="00CB51A0">
      <w:pPr>
        <w:pStyle w:val="TOC3"/>
        <w:rPr>
          <w:rFonts w:ascii="Calibri" w:hAnsi="Calibri"/>
          <w:noProof/>
          <w:sz w:val="22"/>
          <w:szCs w:val="22"/>
        </w:rPr>
      </w:pPr>
      <w:hyperlink w:anchor="_Toc465765177" w:history="1">
        <w:r w:rsidRPr="002408AD">
          <w:rPr>
            <w:rStyle w:val="Hyperlink"/>
            <w:noProof/>
          </w:rPr>
          <w:t>2.7.2</w:t>
        </w:r>
        <w:r w:rsidRPr="00CB51A0">
          <w:rPr>
            <w:rFonts w:ascii="Calibri" w:hAnsi="Calibri"/>
            <w:noProof/>
            <w:sz w:val="22"/>
            <w:szCs w:val="22"/>
          </w:rPr>
          <w:tab/>
        </w:r>
        <w:r w:rsidRPr="002408AD">
          <w:rPr>
            <w:rStyle w:val="Hyperlink"/>
            <w:noProof/>
          </w:rPr>
          <w:t>Association Ends</w:t>
        </w:r>
        <w:r>
          <w:rPr>
            <w:noProof/>
            <w:webHidden/>
          </w:rPr>
          <w:tab/>
        </w:r>
        <w:r>
          <w:rPr>
            <w:noProof/>
            <w:webHidden/>
          </w:rPr>
          <w:fldChar w:fldCharType="begin"/>
        </w:r>
        <w:r>
          <w:rPr>
            <w:noProof/>
            <w:webHidden/>
          </w:rPr>
          <w:instrText xml:space="preserve"> PAGEREF _Toc465765177 \h </w:instrText>
        </w:r>
        <w:r>
          <w:rPr>
            <w:noProof/>
            <w:webHidden/>
          </w:rPr>
        </w:r>
        <w:r>
          <w:rPr>
            <w:noProof/>
            <w:webHidden/>
          </w:rPr>
          <w:fldChar w:fldCharType="separate"/>
        </w:r>
        <w:r>
          <w:rPr>
            <w:noProof/>
            <w:webHidden/>
          </w:rPr>
          <w:t>5</w:t>
        </w:r>
        <w:r>
          <w:rPr>
            <w:noProof/>
            <w:webHidden/>
          </w:rPr>
          <w:fldChar w:fldCharType="end"/>
        </w:r>
      </w:hyperlink>
    </w:p>
    <w:p w:rsidR="00CB51A0" w:rsidRPr="00CB51A0" w:rsidRDefault="00CB51A0">
      <w:pPr>
        <w:pStyle w:val="TOC2"/>
        <w:rPr>
          <w:rFonts w:ascii="Calibri" w:hAnsi="Calibri"/>
          <w:noProof/>
          <w:sz w:val="22"/>
          <w:szCs w:val="22"/>
        </w:rPr>
      </w:pPr>
      <w:hyperlink w:anchor="_Toc465765178" w:history="1">
        <w:r w:rsidRPr="002408AD">
          <w:rPr>
            <w:rStyle w:val="Hyperlink"/>
            <w:noProof/>
          </w:rPr>
          <w:t>2.8</w:t>
        </w:r>
        <w:r w:rsidRPr="00CB51A0">
          <w:rPr>
            <w:rFonts w:ascii="Calibri" w:hAnsi="Calibri"/>
            <w:noProof/>
            <w:sz w:val="22"/>
            <w:szCs w:val="22"/>
          </w:rPr>
          <w:tab/>
        </w:r>
        <w:r w:rsidRPr="002408AD">
          <w:rPr>
            <w:rStyle w:val="Hyperlink"/>
            <w:noProof/>
          </w:rPr>
          <w:t>Class Expression Context</w:t>
        </w:r>
        <w:r>
          <w:rPr>
            <w:noProof/>
            <w:webHidden/>
          </w:rPr>
          <w:tab/>
        </w:r>
        <w:r>
          <w:rPr>
            <w:noProof/>
            <w:webHidden/>
          </w:rPr>
          <w:fldChar w:fldCharType="begin"/>
        </w:r>
        <w:r>
          <w:rPr>
            <w:noProof/>
            <w:webHidden/>
          </w:rPr>
          <w:instrText xml:space="preserve"> PAGEREF _Toc465765178 \h </w:instrText>
        </w:r>
        <w:r>
          <w:rPr>
            <w:noProof/>
            <w:webHidden/>
          </w:rPr>
        </w:r>
        <w:r>
          <w:rPr>
            <w:noProof/>
            <w:webHidden/>
          </w:rPr>
          <w:fldChar w:fldCharType="separate"/>
        </w:r>
        <w:r>
          <w:rPr>
            <w:noProof/>
            <w:webHidden/>
          </w:rPr>
          <w:t>5</w:t>
        </w:r>
        <w:r>
          <w:rPr>
            <w:noProof/>
            <w:webHidden/>
          </w:rPr>
          <w:fldChar w:fldCharType="end"/>
        </w:r>
      </w:hyperlink>
    </w:p>
    <w:p w:rsidR="00CB51A0" w:rsidRPr="00CB51A0" w:rsidRDefault="00CB51A0">
      <w:pPr>
        <w:pStyle w:val="TOC3"/>
        <w:rPr>
          <w:rFonts w:ascii="Calibri" w:hAnsi="Calibri"/>
          <w:noProof/>
          <w:sz w:val="22"/>
          <w:szCs w:val="22"/>
        </w:rPr>
      </w:pPr>
      <w:hyperlink w:anchor="_Toc465765179" w:history="1">
        <w:r w:rsidRPr="002408AD">
          <w:rPr>
            <w:rStyle w:val="Hyperlink"/>
            <w:noProof/>
          </w:rPr>
          <w:t>2.8.1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_Toc465765179 \h </w:instrText>
        </w:r>
        <w:r>
          <w:rPr>
            <w:noProof/>
            <w:webHidden/>
          </w:rPr>
        </w:r>
        <w:r>
          <w:rPr>
            <w:noProof/>
            <w:webHidden/>
          </w:rPr>
          <w:fldChar w:fldCharType="separate"/>
        </w:r>
        <w:r>
          <w:rPr>
            <w:noProof/>
            <w:webHidden/>
          </w:rPr>
          <w:t>5</w:t>
        </w:r>
        <w:r>
          <w:rPr>
            <w:noProof/>
            <w:webHidden/>
          </w:rPr>
          <w:fldChar w:fldCharType="end"/>
        </w:r>
      </w:hyperlink>
    </w:p>
    <w:p w:rsidR="00CB51A0" w:rsidRPr="00CB51A0" w:rsidRDefault="00CB51A0">
      <w:pPr>
        <w:pStyle w:val="TOC2"/>
        <w:rPr>
          <w:rFonts w:ascii="Calibri" w:hAnsi="Calibri"/>
          <w:noProof/>
          <w:sz w:val="22"/>
          <w:szCs w:val="22"/>
        </w:rPr>
      </w:pPr>
      <w:hyperlink w:anchor="_Toc465765180" w:history="1">
        <w:r w:rsidRPr="002408AD">
          <w:rPr>
            <w:rStyle w:val="Hyperlink"/>
            <w:noProof/>
          </w:rPr>
          <w:t>2.9</w:t>
        </w:r>
        <w:r w:rsidRPr="00CB51A0">
          <w:rPr>
            <w:rFonts w:ascii="Calibri" w:hAnsi="Calibri"/>
            <w:noProof/>
            <w:sz w:val="22"/>
            <w:szCs w:val="22"/>
          </w:rPr>
          <w:tab/>
        </w:r>
        <w:r w:rsidRPr="002408AD">
          <w:rPr>
            <w:rStyle w:val="Hyperlink"/>
            <w:noProof/>
          </w:rPr>
          <w:t>Association Expression Evaluation</w:t>
        </w:r>
        <w:r>
          <w:rPr>
            <w:noProof/>
            <w:webHidden/>
          </w:rPr>
          <w:tab/>
        </w:r>
        <w:r>
          <w:rPr>
            <w:noProof/>
            <w:webHidden/>
          </w:rPr>
          <w:fldChar w:fldCharType="begin"/>
        </w:r>
        <w:r>
          <w:rPr>
            <w:noProof/>
            <w:webHidden/>
          </w:rPr>
          <w:instrText xml:space="preserve"> PAGEREF _Toc465765180 \h </w:instrText>
        </w:r>
        <w:r>
          <w:rPr>
            <w:noProof/>
            <w:webHidden/>
          </w:rPr>
        </w:r>
        <w:r>
          <w:rPr>
            <w:noProof/>
            <w:webHidden/>
          </w:rPr>
          <w:fldChar w:fldCharType="separate"/>
        </w:r>
        <w:r>
          <w:rPr>
            <w:noProof/>
            <w:webHidden/>
          </w:rPr>
          <w:t>5</w:t>
        </w:r>
        <w:r>
          <w:rPr>
            <w:noProof/>
            <w:webHidden/>
          </w:rPr>
          <w:fldChar w:fldCharType="end"/>
        </w:r>
      </w:hyperlink>
    </w:p>
    <w:p w:rsidR="00CB51A0" w:rsidRPr="00CB51A0" w:rsidRDefault="00CB51A0">
      <w:pPr>
        <w:pStyle w:val="TOC3"/>
        <w:rPr>
          <w:rFonts w:ascii="Calibri" w:hAnsi="Calibri"/>
          <w:noProof/>
          <w:sz w:val="22"/>
          <w:szCs w:val="22"/>
        </w:rPr>
      </w:pPr>
      <w:hyperlink w:anchor="_Toc465765181" w:history="1">
        <w:r w:rsidRPr="002408AD">
          <w:rPr>
            <w:rStyle w:val="Hyperlink"/>
            <w:noProof/>
          </w:rPr>
          <w:t>2.9.1</w:t>
        </w:r>
        <w:r w:rsidRPr="00CB51A0">
          <w:rPr>
            <w:rFonts w:ascii="Calibri" w:hAnsi="Calibri"/>
            <w:noProof/>
            <w:sz w:val="22"/>
            <w:szCs w:val="22"/>
          </w:rPr>
          <w:tab/>
        </w:r>
        <w:r w:rsidRPr="002408AD">
          <w:rPr>
            <w:rStyle w:val="Hyperlink"/>
            <w:noProof/>
          </w:rPr>
          <w:t>Association Ends</w:t>
        </w:r>
        <w:r>
          <w:rPr>
            <w:noProof/>
            <w:webHidden/>
          </w:rPr>
          <w:tab/>
        </w:r>
        <w:r>
          <w:rPr>
            <w:noProof/>
            <w:webHidden/>
          </w:rPr>
          <w:fldChar w:fldCharType="begin"/>
        </w:r>
        <w:r>
          <w:rPr>
            <w:noProof/>
            <w:webHidden/>
          </w:rPr>
          <w:instrText xml:space="preserve"> PAGEREF _Toc465765181 \h </w:instrText>
        </w:r>
        <w:r>
          <w:rPr>
            <w:noProof/>
            <w:webHidden/>
          </w:rPr>
        </w:r>
        <w:r>
          <w:rPr>
            <w:noProof/>
            <w:webHidden/>
          </w:rPr>
          <w:fldChar w:fldCharType="separate"/>
        </w:r>
        <w:r>
          <w:rPr>
            <w:noProof/>
            <w:webHidden/>
          </w:rPr>
          <w:t>5</w:t>
        </w:r>
        <w:r>
          <w:rPr>
            <w:noProof/>
            <w:webHidden/>
          </w:rPr>
          <w:fldChar w:fldCharType="end"/>
        </w:r>
      </w:hyperlink>
    </w:p>
    <w:p w:rsidR="00CB51A0" w:rsidRPr="00CB51A0" w:rsidRDefault="00CB51A0">
      <w:pPr>
        <w:pStyle w:val="TOC2"/>
        <w:rPr>
          <w:rFonts w:ascii="Calibri" w:hAnsi="Calibri"/>
          <w:noProof/>
          <w:sz w:val="22"/>
          <w:szCs w:val="22"/>
        </w:rPr>
      </w:pPr>
      <w:hyperlink w:anchor="_Toc465765182" w:history="1">
        <w:r w:rsidRPr="002408AD">
          <w:rPr>
            <w:rStyle w:val="Hyperlink"/>
            <w:noProof/>
          </w:rPr>
          <w:t>2.10</w:t>
        </w:r>
        <w:r w:rsidRPr="00CB51A0">
          <w:rPr>
            <w:rFonts w:ascii="Calibri" w:hAnsi="Calibri"/>
            <w:noProof/>
            <w:sz w:val="22"/>
            <w:szCs w:val="22"/>
          </w:rPr>
          <w:tab/>
        </w:r>
        <w:r w:rsidRPr="002408AD">
          <w:rPr>
            <w:rStyle w:val="Hyperlink"/>
            <w:noProof/>
          </w:rPr>
          <w:t>Class Expression Node</w:t>
        </w:r>
        <w:r>
          <w:rPr>
            <w:noProof/>
            <w:webHidden/>
          </w:rPr>
          <w:tab/>
        </w:r>
        <w:r>
          <w:rPr>
            <w:noProof/>
            <w:webHidden/>
          </w:rPr>
          <w:fldChar w:fldCharType="begin"/>
        </w:r>
        <w:r>
          <w:rPr>
            <w:noProof/>
            <w:webHidden/>
          </w:rPr>
          <w:instrText xml:space="preserve"> PAGEREF _Toc465765182 \h </w:instrText>
        </w:r>
        <w:r>
          <w:rPr>
            <w:noProof/>
            <w:webHidden/>
          </w:rPr>
        </w:r>
        <w:r>
          <w:rPr>
            <w:noProof/>
            <w:webHidden/>
          </w:rPr>
          <w:fldChar w:fldCharType="separate"/>
        </w:r>
        <w:r>
          <w:rPr>
            <w:noProof/>
            <w:webHidden/>
          </w:rPr>
          <w:t>5</w:t>
        </w:r>
        <w:r>
          <w:rPr>
            <w:noProof/>
            <w:webHidden/>
          </w:rPr>
          <w:fldChar w:fldCharType="end"/>
        </w:r>
      </w:hyperlink>
    </w:p>
    <w:p w:rsidR="00CB51A0" w:rsidRPr="00CB51A0" w:rsidRDefault="00CB51A0">
      <w:pPr>
        <w:pStyle w:val="TOC3"/>
        <w:rPr>
          <w:rFonts w:ascii="Calibri" w:hAnsi="Calibri"/>
          <w:noProof/>
          <w:sz w:val="22"/>
          <w:szCs w:val="22"/>
        </w:rPr>
      </w:pPr>
      <w:hyperlink w:anchor="_Toc465765183" w:history="1">
        <w:r w:rsidRPr="002408AD">
          <w:rPr>
            <w:rStyle w:val="Hyperlink"/>
            <w:noProof/>
          </w:rPr>
          <w:t>2.10.1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_Toc465765183 \h </w:instrText>
        </w:r>
        <w:r>
          <w:rPr>
            <w:noProof/>
            <w:webHidden/>
          </w:rPr>
        </w:r>
        <w:r>
          <w:rPr>
            <w:noProof/>
            <w:webHidden/>
          </w:rPr>
          <w:fldChar w:fldCharType="separate"/>
        </w:r>
        <w:r>
          <w:rPr>
            <w:noProof/>
            <w:webHidden/>
          </w:rPr>
          <w:t>5</w:t>
        </w:r>
        <w:r>
          <w:rPr>
            <w:noProof/>
            <w:webHidden/>
          </w:rPr>
          <w:fldChar w:fldCharType="end"/>
        </w:r>
      </w:hyperlink>
    </w:p>
    <w:p w:rsidR="00CB51A0" w:rsidRPr="00CB51A0" w:rsidRDefault="00CB51A0">
      <w:pPr>
        <w:pStyle w:val="TOC3"/>
        <w:rPr>
          <w:rFonts w:ascii="Calibri" w:hAnsi="Calibri"/>
          <w:noProof/>
          <w:sz w:val="22"/>
          <w:szCs w:val="22"/>
        </w:rPr>
      </w:pPr>
      <w:hyperlink w:anchor="_Toc465765184" w:history="1">
        <w:r w:rsidRPr="002408AD">
          <w:rPr>
            <w:rStyle w:val="Hyperlink"/>
            <w:noProof/>
          </w:rPr>
          <w:t>2.10.2</w:t>
        </w:r>
        <w:r w:rsidRPr="00CB51A0">
          <w:rPr>
            <w:rFonts w:ascii="Calibri" w:hAnsi="Calibri"/>
            <w:noProof/>
            <w:sz w:val="22"/>
            <w:szCs w:val="22"/>
          </w:rPr>
          <w:tab/>
        </w:r>
        <w:r w:rsidRPr="002408AD">
          <w:rPr>
            <w:rStyle w:val="Hyperlink"/>
            <w:noProof/>
          </w:rPr>
          <w:t>Attributes</w:t>
        </w:r>
        <w:r>
          <w:rPr>
            <w:noProof/>
            <w:webHidden/>
          </w:rPr>
          <w:tab/>
        </w:r>
        <w:r>
          <w:rPr>
            <w:noProof/>
            <w:webHidden/>
          </w:rPr>
          <w:fldChar w:fldCharType="begin"/>
        </w:r>
        <w:r>
          <w:rPr>
            <w:noProof/>
            <w:webHidden/>
          </w:rPr>
          <w:instrText xml:space="preserve"> PAGEREF _Toc465765184 \h </w:instrText>
        </w:r>
        <w:r>
          <w:rPr>
            <w:noProof/>
            <w:webHidden/>
          </w:rPr>
        </w:r>
        <w:r>
          <w:rPr>
            <w:noProof/>
            <w:webHidden/>
          </w:rPr>
          <w:fldChar w:fldCharType="separate"/>
        </w:r>
        <w:r>
          <w:rPr>
            <w:noProof/>
            <w:webHidden/>
          </w:rPr>
          <w:t>6</w:t>
        </w:r>
        <w:r>
          <w:rPr>
            <w:noProof/>
            <w:webHidden/>
          </w:rPr>
          <w:fldChar w:fldCharType="end"/>
        </w:r>
      </w:hyperlink>
    </w:p>
    <w:p w:rsidR="00CB51A0" w:rsidRPr="00CB51A0" w:rsidRDefault="00CB51A0">
      <w:pPr>
        <w:pStyle w:val="TOC2"/>
        <w:rPr>
          <w:rFonts w:ascii="Calibri" w:hAnsi="Calibri"/>
          <w:noProof/>
          <w:sz w:val="22"/>
          <w:szCs w:val="22"/>
        </w:rPr>
      </w:pPr>
      <w:hyperlink w:anchor="_Toc465765185" w:history="1">
        <w:r w:rsidRPr="002408AD">
          <w:rPr>
            <w:rStyle w:val="Hyperlink"/>
            <w:noProof/>
          </w:rPr>
          <w:t>2.11</w:t>
        </w:r>
        <w:r w:rsidRPr="00CB51A0">
          <w:rPr>
            <w:rFonts w:ascii="Calibri" w:hAnsi="Calibri"/>
            <w:noProof/>
            <w:sz w:val="22"/>
            <w:szCs w:val="22"/>
          </w:rPr>
          <w:tab/>
        </w:r>
        <w:r w:rsidRPr="002408AD">
          <w:rPr>
            <w:rStyle w:val="Hyperlink"/>
            <w:noProof/>
          </w:rPr>
          <w:t>Class Function Call</w:t>
        </w:r>
        <w:r>
          <w:rPr>
            <w:noProof/>
            <w:webHidden/>
          </w:rPr>
          <w:tab/>
        </w:r>
        <w:r>
          <w:rPr>
            <w:noProof/>
            <w:webHidden/>
          </w:rPr>
          <w:fldChar w:fldCharType="begin"/>
        </w:r>
        <w:r>
          <w:rPr>
            <w:noProof/>
            <w:webHidden/>
          </w:rPr>
          <w:instrText xml:space="preserve"> PAGEREF _Toc465765185 \h </w:instrText>
        </w:r>
        <w:r>
          <w:rPr>
            <w:noProof/>
            <w:webHidden/>
          </w:rPr>
        </w:r>
        <w:r>
          <w:rPr>
            <w:noProof/>
            <w:webHidden/>
          </w:rPr>
          <w:fldChar w:fldCharType="separate"/>
        </w:r>
        <w:r>
          <w:rPr>
            <w:noProof/>
            <w:webHidden/>
          </w:rPr>
          <w:t>6</w:t>
        </w:r>
        <w:r>
          <w:rPr>
            <w:noProof/>
            <w:webHidden/>
          </w:rPr>
          <w:fldChar w:fldCharType="end"/>
        </w:r>
      </w:hyperlink>
    </w:p>
    <w:p w:rsidR="00CB51A0" w:rsidRPr="00CB51A0" w:rsidRDefault="00CB51A0">
      <w:pPr>
        <w:pStyle w:val="TOC3"/>
        <w:rPr>
          <w:rFonts w:ascii="Calibri" w:hAnsi="Calibri"/>
          <w:noProof/>
          <w:sz w:val="22"/>
          <w:szCs w:val="22"/>
        </w:rPr>
      </w:pPr>
      <w:hyperlink w:anchor="_Toc465765186" w:history="1">
        <w:r w:rsidRPr="002408AD">
          <w:rPr>
            <w:rStyle w:val="Hyperlink"/>
            <w:noProof/>
          </w:rPr>
          <w:t>2.11.1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_Toc465765186 \h </w:instrText>
        </w:r>
        <w:r>
          <w:rPr>
            <w:noProof/>
            <w:webHidden/>
          </w:rPr>
        </w:r>
        <w:r>
          <w:rPr>
            <w:noProof/>
            <w:webHidden/>
          </w:rPr>
          <w:fldChar w:fldCharType="separate"/>
        </w:r>
        <w:r>
          <w:rPr>
            <w:noProof/>
            <w:webHidden/>
          </w:rPr>
          <w:t>6</w:t>
        </w:r>
        <w:r>
          <w:rPr>
            <w:noProof/>
            <w:webHidden/>
          </w:rPr>
          <w:fldChar w:fldCharType="end"/>
        </w:r>
      </w:hyperlink>
    </w:p>
    <w:p w:rsidR="00CB51A0" w:rsidRPr="00CB51A0" w:rsidRDefault="00CB51A0">
      <w:pPr>
        <w:pStyle w:val="TOC2"/>
        <w:rPr>
          <w:rFonts w:ascii="Calibri" w:hAnsi="Calibri"/>
          <w:noProof/>
          <w:sz w:val="22"/>
          <w:szCs w:val="22"/>
        </w:rPr>
      </w:pPr>
      <w:hyperlink w:anchor="_Toc465765187" w:history="1">
        <w:r w:rsidRPr="002408AD">
          <w:rPr>
            <w:rStyle w:val="Hyperlink"/>
            <w:noProof/>
          </w:rPr>
          <w:t>2.12</w:t>
        </w:r>
        <w:r w:rsidRPr="00CB51A0">
          <w:rPr>
            <w:rFonts w:ascii="Calibri" w:hAnsi="Calibri"/>
            <w:noProof/>
            <w:sz w:val="22"/>
            <w:szCs w:val="22"/>
          </w:rPr>
          <w:tab/>
        </w:r>
        <w:r w:rsidRPr="002408AD">
          <w:rPr>
            <w:rStyle w:val="Hyperlink"/>
            <w:noProof/>
          </w:rPr>
          <w:t>Association Function Called</w:t>
        </w:r>
        <w:r>
          <w:rPr>
            <w:noProof/>
            <w:webHidden/>
          </w:rPr>
          <w:tab/>
        </w:r>
        <w:r>
          <w:rPr>
            <w:noProof/>
            <w:webHidden/>
          </w:rPr>
          <w:fldChar w:fldCharType="begin"/>
        </w:r>
        <w:r>
          <w:rPr>
            <w:noProof/>
            <w:webHidden/>
          </w:rPr>
          <w:instrText xml:space="preserve"> PAGEREF _Toc465765187 \h </w:instrText>
        </w:r>
        <w:r>
          <w:rPr>
            <w:noProof/>
            <w:webHidden/>
          </w:rPr>
        </w:r>
        <w:r>
          <w:rPr>
            <w:noProof/>
            <w:webHidden/>
          </w:rPr>
          <w:fldChar w:fldCharType="separate"/>
        </w:r>
        <w:r>
          <w:rPr>
            <w:noProof/>
            <w:webHidden/>
          </w:rPr>
          <w:t>6</w:t>
        </w:r>
        <w:r>
          <w:rPr>
            <w:noProof/>
            <w:webHidden/>
          </w:rPr>
          <w:fldChar w:fldCharType="end"/>
        </w:r>
      </w:hyperlink>
    </w:p>
    <w:p w:rsidR="00CB51A0" w:rsidRPr="00CB51A0" w:rsidRDefault="00CB51A0">
      <w:pPr>
        <w:pStyle w:val="TOC3"/>
        <w:rPr>
          <w:rFonts w:ascii="Calibri" w:hAnsi="Calibri"/>
          <w:noProof/>
          <w:sz w:val="22"/>
          <w:szCs w:val="22"/>
        </w:rPr>
      </w:pPr>
      <w:hyperlink w:anchor="_Toc465765188" w:history="1">
        <w:r w:rsidRPr="002408AD">
          <w:rPr>
            <w:rStyle w:val="Hyperlink"/>
            <w:noProof/>
          </w:rPr>
          <w:t>2.12.1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_Toc465765188 \h </w:instrText>
        </w:r>
        <w:r>
          <w:rPr>
            <w:noProof/>
            <w:webHidden/>
          </w:rPr>
        </w:r>
        <w:r>
          <w:rPr>
            <w:noProof/>
            <w:webHidden/>
          </w:rPr>
          <w:fldChar w:fldCharType="separate"/>
        </w:r>
        <w:r>
          <w:rPr>
            <w:noProof/>
            <w:webHidden/>
          </w:rPr>
          <w:t>6</w:t>
        </w:r>
        <w:r>
          <w:rPr>
            <w:noProof/>
            <w:webHidden/>
          </w:rPr>
          <w:fldChar w:fldCharType="end"/>
        </w:r>
      </w:hyperlink>
    </w:p>
    <w:p w:rsidR="00CB51A0" w:rsidRPr="00CB51A0" w:rsidRDefault="00CB51A0">
      <w:pPr>
        <w:pStyle w:val="TOC3"/>
        <w:rPr>
          <w:rFonts w:ascii="Calibri" w:hAnsi="Calibri"/>
          <w:noProof/>
          <w:sz w:val="22"/>
          <w:szCs w:val="22"/>
        </w:rPr>
      </w:pPr>
      <w:hyperlink w:anchor="_Toc465765189" w:history="1">
        <w:r w:rsidRPr="002408AD">
          <w:rPr>
            <w:rStyle w:val="Hyperlink"/>
            <w:noProof/>
          </w:rPr>
          <w:t>2.12.2</w:t>
        </w:r>
        <w:r w:rsidRPr="00CB51A0">
          <w:rPr>
            <w:rFonts w:ascii="Calibri" w:hAnsi="Calibri"/>
            <w:noProof/>
            <w:sz w:val="22"/>
            <w:szCs w:val="22"/>
          </w:rPr>
          <w:tab/>
        </w:r>
        <w:r w:rsidRPr="002408AD">
          <w:rPr>
            <w:rStyle w:val="Hyperlink"/>
            <w:noProof/>
          </w:rPr>
          <w:t>Association Ends</w:t>
        </w:r>
        <w:r>
          <w:rPr>
            <w:noProof/>
            <w:webHidden/>
          </w:rPr>
          <w:tab/>
        </w:r>
        <w:r>
          <w:rPr>
            <w:noProof/>
            <w:webHidden/>
          </w:rPr>
          <w:fldChar w:fldCharType="begin"/>
        </w:r>
        <w:r>
          <w:rPr>
            <w:noProof/>
            <w:webHidden/>
          </w:rPr>
          <w:instrText xml:space="preserve"> PAGEREF _Toc465765189 \h </w:instrText>
        </w:r>
        <w:r>
          <w:rPr>
            <w:noProof/>
            <w:webHidden/>
          </w:rPr>
        </w:r>
        <w:r>
          <w:rPr>
            <w:noProof/>
            <w:webHidden/>
          </w:rPr>
          <w:fldChar w:fldCharType="separate"/>
        </w:r>
        <w:r>
          <w:rPr>
            <w:noProof/>
            <w:webHidden/>
          </w:rPr>
          <w:t>6</w:t>
        </w:r>
        <w:r>
          <w:rPr>
            <w:noProof/>
            <w:webHidden/>
          </w:rPr>
          <w:fldChar w:fldCharType="end"/>
        </w:r>
      </w:hyperlink>
    </w:p>
    <w:p w:rsidR="00CB51A0" w:rsidRPr="00CB51A0" w:rsidRDefault="00CB51A0">
      <w:pPr>
        <w:pStyle w:val="TOC2"/>
        <w:rPr>
          <w:rFonts w:ascii="Calibri" w:hAnsi="Calibri"/>
          <w:noProof/>
          <w:sz w:val="22"/>
          <w:szCs w:val="22"/>
        </w:rPr>
      </w:pPr>
      <w:hyperlink w:anchor="_Toc465765190" w:history="1">
        <w:r w:rsidRPr="002408AD">
          <w:rPr>
            <w:rStyle w:val="Hyperlink"/>
            <w:noProof/>
          </w:rPr>
          <w:t>2.13</w:t>
        </w:r>
        <w:r w:rsidRPr="00CB51A0">
          <w:rPr>
            <w:rFonts w:ascii="Calibri" w:hAnsi="Calibri"/>
            <w:noProof/>
            <w:sz w:val="22"/>
            <w:szCs w:val="22"/>
          </w:rPr>
          <w:tab/>
        </w:r>
        <w:r w:rsidRPr="002408AD">
          <w:rPr>
            <w:rStyle w:val="Hyperlink"/>
            <w:noProof/>
          </w:rPr>
          <w:t>Association Function Implementation</w:t>
        </w:r>
        <w:r>
          <w:rPr>
            <w:noProof/>
            <w:webHidden/>
          </w:rPr>
          <w:tab/>
        </w:r>
        <w:r>
          <w:rPr>
            <w:noProof/>
            <w:webHidden/>
          </w:rPr>
          <w:fldChar w:fldCharType="begin"/>
        </w:r>
        <w:r>
          <w:rPr>
            <w:noProof/>
            <w:webHidden/>
          </w:rPr>
          <w:instrText xml:space="preserve"> PAGEREF _Toc465765190 \h </w:instrText>
        </w:r>
        <w:r>
          <w:rPr>
            <w:noProof/>
            <w:webHidden/>
          </w:rPr>
        </w:r>
        <w:r>
          <w:rPr>
            <w:noProof/>
            <w:webHidden/>
          </w:rPr>
          <w:fldChar w:fldCharType="separate"/>
        </w:r>
        <w:r>
          <w:rPr>
            <w:noProof/>
            <w:webHidden/>
          </w:rPr>
          <w:t>6</w:t>
        </w:r>
        <w:r>
          <w:rPr>
            <w:noProof/>
            <w:webHidden/>
          </w:rPr>
          <w:fldChar w:fldCharType="end"/>
        </w:r>
      </w:hyperlink>
    </w:p>
    <w:p w:rsidR="00CB51A0" w:rsidRPr="00CB51A0" w:rsidRDefault="00CB51A0">
      <w:pPr>
        <w:pStyle w:val="TOC3"/>
        <w:rPr>
          <w:rFonts w:ascii="Calibri" w:hAnsi="Calibri"/>
          <w:noProof/>
          <w:sz w:val="22"/>
          <w:szCs w:val="22"/>
        </w:rPr>
      </w:pPr>
      <w:hyperlink w:anchor="_Toc465765191" w:history="1">
        <w:r w:rsidRPr="002408AD">
          <w:rPr>
            <w:rStyle w:val="Hyperlink"/>
            <w:noProof/>
          </w:rPr>
          <w:t>2.13.1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_Toc465765191 \h </w:instrText>
        </w:r>
        <w:r>
          <w:rPr>
            <w:noProof/>
            <w:webHidden/>
          </w:rPr>
        </w:r>
        <w:r>
          <w:rPr>
            <w:noProof/>
            <w:webHidden/>
          </w:rPr>
          <w:fldChar w:fldCharType="separate"/>
        </w:r>
        <w:r>
          <w:rPr>
            <w:noProof/>
            <w:webHidden/>
          </w:rPr>
          <w:t>6</w:t>
        </w:r>
        <w:r>
          <w:rPr>
            <w:noProof/>
            <w:webHidden/>
          </w:rPr>
          <w:fldChar w:fldCharType="end"/>
        </w:r>
      </w:hyperlink>
    </w:p>
    <w:p w:rsidR="00CB51A0" w:rsidRPr="00CB51A0" w:rsidRDefault="00CB51A0">
      <w:pPr>
        <w:pStyle w:val="TOC3"/>
        <w:rPr>
          <w:rFonts w:ascii="Calibri" w:hAnsi="Calibri"/>
          <w:noProof/>
          <w:sz w:val="22"/>
          <w:szCs w:val="22"/>
        </w:rPr>
      </w:pPr>
      <w:hyperlink w:anchor="_Toc465765192" w:history="1">
        <w:r w:rsidRPr="002408AD">
          <w:rPr>
            <w:rStyle w:val="Hyperlink"/>
            <w:noProof/>
          </w:rPr>
          <w:t>2.13.2</w:t>
        </w:r>
        <w:r w:rsidRPr="00CB51A0">
          <w:rPr>
            <w:rFonts w:ascii="Calibri" w:hAnsi="Calibri"/>
            <w:noProof/>
            <w:sz w:val="22"/>
            <w:szCs w:val="22"/>
          </w:rPr>
          <w:tab/>
        </w:r>
        <w:r w:rsidRPr="002408AD">
          <w:rPr>
            <w:rStyle w:val="Hyperlink"/>
            <w:noProof/>
          </w:rPr>
          <w:t>Association Ends</w:t>
        </w:r>
        <w:r>
          <w:rPr>
            <w:noProof/>
            <w:webHidden/>
          </w:rPr>
          <w:tab/>
        </w:r>
        <w:r>
          <w:rPr>
            <w:noProof/>
            <w:webHidden/>
          </w:rPr>
          <w:fldChar w:fldCharType="begin"/>
        </w:r>
        <w:r>
          <w:rPr>
            <w:noProof/>
            <w:webHidden/>
          </w:rPr>
          <w:instrText xml:space="preserve"> PAGEREF _Toc465765192 \h </w:instrText>
        </w:r>
        <w:r>
          <w:rPr>
            <w:noProof/>
            <w:webHidden/>
          </w:rPr>
        </w:r>
        <w:r>
          <w:rPr>
            <w:noProof/>
            <w:webHidden/>
          </w:rPr>
          <w:fldChar w:fldCharType="separate"/>
        </w:r>
        <w:r>
          <w:rPr>
            <w:noProof/>
            <w:webHidden/>
          </w:rPr>
          <w:t>6</w:t>
        </w:r>
        <w:r>
          <w:rPr>
            <w:noProof/>
            <w:webHidden/>
          </w:rPr>
          <w:fldChar w:fldCharType="end"/>
        </w:r>
      </w:hyperlink>
    </w:p>
    <w:p w:rsidR="00CB51A0" w:rsidRPr="00CB51A0" w:rsidRDefault="00CB51A0">
      <w:pPr>
        <w:pStyle w:val="TOC2"/>
        <w:rPr>
          <w:rFonts w:ascii="Calibri" w:hAnsi="Calibri"/>
          <w:noProof/>
          <w:sz w:val="22"/>
          <w:szCs w:val="22"/>
        </w:rPr>
      </w:pPr>
      <w:hyperlink w:anchor="_Toc465765193" w:history="1">
        <w:r w:rsidRPr="002408AD">
          <w:rPr>
            <w:rStyle w:val="Hyperlink"/>
            <w:noProof/>
          </w:rPr>
          <w:t>2.14</w:t>
        </w:r>
        <w:r w:rsidRPr="00CB51A0">
          <w:rPr>
            <w:rFonts w:ascii="Calibri" w:hAnsi="Calibri"/>
            <w:noProof/>
            <w:sz w:val="22"/>
            <w:szCs w:val="22"/>
          </w:rPr>
          <w:tab/>
        </w:r>
        <w:r w:rsidRPr="002408AD">
          <w:rPr>
            <w:rStyle w:val="Hyperlink"/>
            <w:noProof/>
          </w:rPr>
          <w:t>Class Function Type</w:t>
        </w:r>
        <w:r>
          <w:rPr>
            <w:noProof/>
            <w:webHidden/>
          </w:rPr>
          <w:tab/>
        </w:r>
        <w:r>
          <w:rPr>
            <w:noProof/>
            <w:webHidden/>
          </w:rPr>
          <w:fldChar w:fldCharType="begin"/>
        </w:r>
        <w:r>
          <w:rPr>
            <w:noProof/>
            <w:webHidden/>
          </w:rPr>
          <w:instrText xml:space="preserve"> PAGEREF _Toc465765193 \h </w:instrText>
        </w:r>
        <w:r>
          <w:rPr>
            <w:noProof/>
            <w:webHidden/>
          </w:rPr>
        </w:r>
        <w:r>
          <w:rPr>
            <w:noProof/>
            <w:webHidden/>
          </w:rPr>
          <w:fldChar w:fldCharType="separate"/>
        </w:r>
        <w:r>
          <w:rPr>
            <w:noProof/>
            <w:webHidden/>
          </w:rPr>
          <w:t>7</w:t>
        </w:r>
        <w:r>
          <w:rPr>
            <w:noProof/>
            <w:webHidden/>
          </w:rPr>
          <w:fldChar w:fldCharType="end"/>
        </w:r>
      </w:hyperlink>
    </w:p>
    <w:p w:rsidR="00CB51A0" w:rsidRPr="00CB51A0" w:rsidRDefault="00CB51A0">
      <w:pPr>
        <w:pStyle w:val="TOC3"/>
        <w:rPr>
          <w:rFonts w:ascii="Calibri" w:hAnsi="Calibri"/>
          <w:noProof/>
          <w:sz w:val="22"/>
          <w:szCs w:val="22"/>
        </w:rPr>
      </w:pPr>
      <w:hyperlink w:anchor="_Toc465765194" w:history="1">
        <w:r w:rsidRPr="002408AD">
          <w:rPr>
            <w:rStyle w:val="Hyperlink"/>
            <w:noProof/>
          </w:rPr>
          <w:t>2.14.1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_Toc465765194 \h </w:instrText>
        </w:r>
        <w:r>
          <w:rPr>
            <w:noProof/>
            <w:webHidden/>
          </w:rPr>
        </w:r>
        <w:r>
          <w:rPr>
            <w:noProof/>
            <w:webHidden/>
          </w:rPr>
          <w:fldChar w:fldCharType="separate"/>
        </w:r>
        <w:r>
          <w:rPr>
            <w:noProof/>
            <w:webHidden/>
          </w:rPr>
          <w:t>7</w:t>
        </w:r>
        <w:r>
          <w:rPr>
            <w:noProof/>
            <w:webHidden/>
          </w:rPr>
          <w:fldChar w:fldCharType="end"/>
        </w:r>
      </w:hyperlink>
    </w:p>
    <w:p w:rsidR="00CB51A0" w:rsidRPr="00CB51A0" w:rsidRDefault="00CB51A0">
      <w:pPr>
        <w:pStyle w:val="TOC2"/>
        <w:rPr>
          <w:rFonts w:ascii="Calibri" w:hAnsi="Calibri"/>
          <w:noProof/>
          <w:sz w:val="22"/>
          <w:szCs w:val="22"/>
        </w:rPr>
      </w:pPr>
      <w:hyperlink w:anchor="_Toc465765195" w:history="1">
        <w:r w:rsidRPr="002408AD">
          <w:rPr>
            <w:rStyle w:val="Hyperlink"/>
            <w:noProof/>
          </w:rPr>
          <w:t>2.15</w:t>
        </w:r>
        <w:r w:rsidRPr="00CB51A0">
          <w:rPr>
            <w:rFonts w:ascii="Calibri" w:hAnsi="Calibri"/>
            <w:noProof/>
            <w:sz w:val="22"/>
            <w:szCs w:val="22"/>
          </w:rPr>
          <w:tab/>
        </w:r>
        <w:r w:rsidRPr="002408AD">
          <w:rPr>
            <w:rStyle w:val="Hyperlink"/>
            <w:noProof/>
          </w:rPr>
          <w:t>Class Object Operation Type</w:t>
        </w:r>
        <w:r>
          <w:rPr>
            <w:noProof/>
            <w:webHidden/>
          </w:rPr>
          <w:tab/>
        </w:r>
        <w:r>
          <w:rPr>
            <w:noProof/>
            <w:webHidden/>
          </w:rPr>
          <w:fldChar w:fldCharType="begin"/>
        </w:r>
        <w:r>
          <w:rPr>
            <w:noProof/>
            <w:webHidden/>
          </w:rPr>
          <w:instrText xml:space="preserve"> PAGEREF _Toc465765195 \h </w:instrText>
        </w:r>
        <w:r>
          <w:rPr>
            <w:noProof/>
            <w:webHidden/>
          </w:rPr>
        </w:r>
        <w:r>
          <w:rPr>
            <w:noProof/>
            <w:webHidden/>
          </w:rPr>
          <w:fldChar w:fldCharType="separate"/>
        </w:r>
        <w:r>
          <w:rPr>
            <w:noProof/>
            <w:webHidden/>
          </w:rPr>
          <w:t>7</w:t>
        </w:r>
        <w:r>
          <w:rPr>
            <w:noProof/>
            <w:webHidden/>
          </w:rPr>
          <w:fldChar w:fldCharType="end"/>
        </w:r>
      </w:hyperlink>
    </w:p>
    <w:p w:rsidR="00CB51A0" w:rsidRPr="00CB51A0" w:rsidRDefault="00CB51A0">
      <w:pPr>
        <w:pStyle w:val="TOC3"/>
        <w:rPr>
          <w:rFonts w:ascii="Calibri" w:hAnsi="Calibri"/>
          <w:noProof/>
          <w:sz w:val="22"/>
          <w:szCs w:val="22"/>
        </w:rPr>
      </w:pPr>
      <w:hyperlink w:anchor="_Toc465765196" w:history="1">
        <w:r w:rsidRPr="002408AD">
          <w:rPr>
            <w:rStyle w:val="Hyperlink"/>
            <w:noProof/>
          </w:rPr>
          <w:t>2.15.1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_Toc465765196 \h </w:instrText>
        </w:r>
        <w:r>
          <w:rPr>
            <w:noProof/>
            <w:webHidden/>
          </w:rPr>
        </w:r>
        <w:r>
          <w:rPr>
            <w:noProof/>
            <w:webHidden/>
          </w:rPr>
          <w:fldChar w:fldCharType="separate"/>
        </w:r>
        <w:r>
          <w:rPr>
            <w:noProof/>
            <w:webHidden/>
          </w:rPr>
          <w:t>7</w:t>
        </w:r>
        <w:r>
          <w:rPr>
            <w:noProof/>
            <w:webHidden/>
          </w:rPr>
          <w:fldChar w:fldCharType="end"/>
        </w:r>
      </w:hyperlink>
    </w:p>
    <w:p w:rsidR="00CB51A0" w:rsidRPr="00CB51A0" w:rsidRDefault="00CB51A0">
      <w:pPr>
        <w:pStyle w:val="TOC2"/>
        <w:rPr>
          <w:rFonts w:ascii="Calibri" w:hAnsi="Calibri"/>
          <w:noProof/>
          <w:sz w:val="22"/>
          <w:szCs w:val="22"/>
        </w:rPr>
      </w:pPr>
      <w:hyperlink w:anchor="_Toc465765197" w:history="1">
        <w:r w:rsidRPr="002408AD">
          <w:rPr>
            <w:rStyle w:val="Hyperlink"/>
            <w:noProof/>
          </w:rPr>
          <w:t>2.16</w:t>
        </w:r>
        <w:r w:rsidRPr="00CB51A0">
          <w:rPr>
            <w:rFonts w:ascii="Calibri" w:hAnsi="Calibri"/>
            <w:noProof/>
            <w:sz w:val="22"/>
            <w:szCs w:val="22"/>
          </w:rPr>
          <w:tab/>
        </w:r>
        <w:r w:rsidRPr="002408AD">
          <w:rPr>
            <w:rStyle w:val="Hyperlink"/>
            <w:noProof/>
          </w:rPr>
          <w:t>Association OO Target</w:t>
        </w:r>
        <w:r>
          <w:rPr>
            <w:noProof/>
            <w:webHidden/>
          </w:rPr>
          <w:tab/>
        </w:r>
        <w:r>
          <w:rPr>
            <w:noProof/>
            <w:webHidden/>
          </w:rPr>
          <w:fldChar w:fldCharType="begin"/>
        </w:r>
        <w:r>
          <w:rPr>
            <w:noProof/>
            <w:webHidden/>
          </w:rPr>
          <w:instrText xml:space="preserve"> PAGEREF _Toc465765197 \h </w:instrText>
        </w:r>
        <w:r>
          <w:rPr>
            <w:noProof/>
            <w:webHidden/>
          </w:rPr>
        </w:r>
        <w:r>
          <w:rPr>
            <w:noProof/>
            <w:webHidden/>
          </w:rPr>
          <w:fldChar w:fldCharType="separate"/>
        </w:r>
        <w:r>
          <w:rPr>
            <w:noProof/>
            <w:webHidden/>
          </w:rPr>
          <w:t>7</w:t>
        </w:r>
        <w:r>
          <w:rPr>
            <w:noProof/>
            <w:webHidden/>
          </w:rPr>
          <w:fldChar w:fldCharType="end"/>
        </w:r>
      </w:hyperlink>
    </w:p>
    <w:p w:rsidR="00CB51A0" w:rsidRPr="00CB51A0" w:rsidRDefault="00CB51A0">
      <w:pPr>
        <w:pStyle w:val="TOC3"/>
        <w:rPr>
          <w:rFonts w:ascii="Calibri" w:hAnsi="Calibri"/>
          <w:noProof/>
          <w:sz w:val="22"/>
          <w:szCs w:val="22"/>
        </w:rPr>
      </w:pPr>
      <w:hyperlink w:anchor="_Toc465765198" w:history="1">
        <w:r w:rsidRPr="002408AD">
          <w:rPr>
            <w:rStyle w:val="Hyperlink"/>
            <w:noProof/>
          </w:rPr>
          <w:t>2.16.1</w:t>
        </w:r>
        <w:r w:rsidRPr="00CB51A0">
          <w:rPr>
            <w:rFonts w:ascii="Calibri" w:hAnsi="Calibri"/>
            <w:noProof/>
            <w:sz w:val="22"/>
            <w:szCs w:val="22"/>
          </w:rPr>
          <w:tab/>
        </w:r>
        <w:r w:rsidRPr="002408AD">
          <w:rPr>
            <w:rStyle w:val="Hyperlink"/>
            <w:noProof/>
          </w:rPr>
          <w:t>Association Ends</w:t>
        </w:r>
        <w:r>
          <w:rPr>
            <w:noProof/>
            <w:webHidden/>
          </w:rPr>
          <w:tab/>
        </w:r>
        <w:r>
          <w:rPr>
            <w:noProof/>
            <w:webHidden/>
          </w:rPr>
          <w:fldChar w:fldCharType="begin"/>
        </w:r>
        <w:r>
          <w:rPr>
            <w:noProof/>
            <w:webHidden/>
          </w:rPr>
          <w:instrText xml:space="preserve"> PAGEREF _Toc465765198 \h </w:instrText>
        </w:r>
        <w:r>
          <w:rPr>
            <w:noProof/>
            <w:webHidden/>
          </w:rPr>
        </w:r>
        <w:r>
          <w:rPr>
            <w:noProof/>
            <w:webHidden/>
          </w:rPr>
          <w:fldChar w:fldCharType="separate"/>
        </w:r>
        <w:r>
          <w:rPr>
            <w:noProof/>
            <w:webHidden/>
          </w:rPr>
          <w:t>7</w:t>
        </w:r>
        <w:r>
          <w:rPr>
            <w:noProof/>
            <w:webHidden/>
          </w:rPr>
          <w:fldChar w:fldCharType="end"/>
        </w:r>
      </w:hyperlink>
    </w:p>
    <w:p w:rsidR="00CB51A0" w:rsidRPr="00CB51A0" w:rsidRDefault="00CB51A0">
      <w:pPr>
        <w:pStyle w:val="TOC2"/>
        <w:rPr>
          <w:rFonts w:ascii="Calibri" w:hAnsi="Calibri"/>
          <w:noProof/>
          <w:sz w:val="22"/>
          <w:szCs w:val="22"/>
        </w:rPr>
      </w:pPr>
      <w:hyperlink w:anchor="_Toc465765199" w:history="1">
        <w:r w:rsidRPr="002408AD">
          <w:rPr>
            <w:rStyle w:val="Hyperlink"/>
            <w:noProof/>
          </w:rPr>
          <w:t>2.17</w:t>
        </w:r>
        <w:r w:rsidRPr="00CB51A0">
          <w:rPr>
            <w:rFonts w:ascii="Calibri" w:hAnsi="Calibri"/>
            <w:noProof/>
            <w:sz w:val="22"/>
            <w:szCs w:val="22"/>
          </w:rPr>
          <w:tab/>
        </w:r>
        <w:r w:rsidRPr="002408AD">
          <w:rPr>
            <w:rStyle w:val="Hyperlink"/>
            <w:noProof/>
          </w:rPr>
          <w:t>Association Result type</w:t>
        </w:r>
        <w:r>
          <w:rPr>
            <w:noProof/>
            <w:webHidden/>
          </w:rPr>
          <w:tab/>
        </w:r>
        <w:r>
          <w:rPr>
            <w:noProof/>
            <w:webHidden/>
          </w:rPr>
          <w:fldChar w:fldCharType="begin"/>
        </w:r>
        <w:r>
          <w:rPr>
            <w:noProof/>
            <w:webHidden/>
          </w:rPr>
          <w:instrText xml:space="preserve"> PAGEREF _Toc465765199 \h </w:instrText>
        </w:r>
        <w:r>
          <w:rPr>
            <w:noProof/>
            <w:webHidden/>
          </w:rPr>
        </w:r>
        <w:r>
          <w:rPr>
            <w:noProof/>
            <w:webHidden/>
          </w:rPr>
          <w:fldChar w:fldCharType="separate"/>
        </w:r>
        <w:r>
          <w:rPr>
            <w:noProof/>
            <w:webHidden/>
          </w:rPr>
          <w:t>7</w:t>
        </w:r>
        <w:r>
          <w:rPr>
            <w:noProof/>
            <w:webHidden/>
          </w:rPr>
          <w:fldChar w:fldCharType="end"/>
        </w:r>
      </w:hyperlink>
    </w:p>
    <w:p w:rsidR="00CB51A0" w:rsidRPr="00CB51A0" w:rsidRDefault="00CB51A0">
      <w:pPr>
        <w:pStyle w:val="TOC3"/>
        <w:rPr>
          <w:rFonts w:ascii="Calibri" w:hAnsi="Calibri"/>
          <w:noProof/>
          <w:sz w:val="22"/>
          <w:szCs w:val="22"/>
        </w:rPr>
      </w:pPr>
      <w:hyperlink w:anchor="_Toc465765200" w:history="1">
        <w:r w:rsidRPr="002408AD">
          <w:rPr>
            <w:rStyle w:val="Hyperlink"/>
            <w:noProof/>
          </w:rPr>
          <w:t>2.17.1</w:t>
        </w:r>
        <w:r w:rsidRPr="00CB51A0">
          <w:rPr>
            <w:rFonts w:ascii="Calibri" w:hAnsi="Calibri"/>
            <w:noProof/>
            <w:sz w:val="22"/>
            <w:szCs w:val="22"/>
          </w:rPr>
          <w:tab/>
        </w:r>
        <w:r w:rsidRPr="002408AD">
          <w:rPr>
            <w:rStyle w:val="Hyperlink"/>
            <w:noProof/>
          </w:rPr>
          <w:t>Association Ends</w:t>
        </w:r>
        <w:r>
          <w:rPr>
            <w:noProof/>
            <w:webHidden/>
          </w:rPr>
          <w:tab/>
        </w:r>
        <w:r>
          <w:rPr>
            <w:noProof/>
            <w:webHidden/>
          </w:rPr>
          <w:fldChar w:fldCharType="begin"/>
        </w:r>
        <w:r>
          <w:rPr>
            <w:noProof/>
            <w:webHidden/>
          </w:rPr>
          <w:instrText xml:space="preserve"> PAGEREF _Toc465765200 \h </w:instrText>
        </w:r>
        <w:r>
          <w:rPr>
            <w:noProof/>
            <w:webHidden/>
          </w:rPr>
        </w:r>
        <w:r>
          <w:rPr>
            <w:noProof/>
            <w:webHidden/>
          </w:rPr>
          <w:fldChar w:fldCharType="separate"/>
        </w:r>
        <w:r>
          <w:rPr>
            <w:noProof/>
            <w:webHidden/>
          </w:rPr>
          <w:t>7</w:t>
        </w:r>
        <w:r>
          <w:rPr>
            <w:noProof/>
            <w:webHidden/>
          </w:rPr>
          <w:fldChar w:fldCharType="end"/>
        </w:r>
      </w:hyperlink>
    </w:p>
    <w:p w:rsidR="00CB51A0" w:rsidRPr="00CB51A0" w:rsidRDefault="00CB51A0">
      <w:pPr>
        <w:pStyle w:val="TOC2"/>
        <w:rPr>
          <w:rFonts w:ascii="Calibri" w:hAnsi="Calibri"/>
          <w:noProof/>
          <w:sz w:val="22"/>
          <w:szCs w:val="22"/>
        </w:rPr>
      </w:pPr>
      <w:hyperlink w:anchor="_Toc465765201" w:history="1">
        <w:r w:rsidRPr="002408AD">
          <w:rPr>
            <w:rStyle w:val="Hyperlink"/>
            <w:noProof/>
          </w:rPr>
          <w:t>2.18</w:t>
        </w:r>
        <w:r w:rsidRPr="00CB51A0">
          <w:rPr>
            <w:rFonts w:ascii="Calibri" w:hAnsi="Calibri"/>
            <w:noProof/>
            <w:sz w:val="22"/>
            <w:szCs w:val="22"/>
          </w:rPr>
          <w:tab/>
        </w:r>
        <w:r w:rsidRPr="002408AD">
          <w:rPr>
            <w:rStyle w:val="Hyperlink"/>
            <w:noProof/>
          </w:rPr>
          <w:t>Class Traversal</w:t>
        </w:r>
        <w:r>
          <w:rPr>
            <w:noProof/>
            <w:webHidden/>
          </w:rPr>
          <w:tab/>
        </w:r>
        <w:r>
          <w:rPr>
            <w:noProof/>
            <w:webHidden/>
          </w:rPr>
          <w:fldChar w:fldCharType="begin"/>
        </w:r>
        <w:r>
          <w:rPr>
            <w:noProof/>
            <w:webHidden/>
          </w:rPr>
          <w:instrText xml:space="preserve"> PAGEREF _Toc465765201 \h </w:instrText>
        </w:r>
        <w:r>
          <w:rPr>
            <w:noProof/>
            <w:webHidden/>
          </w:rPr>
        </w:r>
        <w:r>
          <w:rPr>
            <w:noProof/>
            <w:webHidden/>
          </w:rPr>
          <w:fldChar w:fldCharType="separate"/>
        </w:r>
        <w:r>
          <w:rPr>
            <w:noProof/>
            <w:webHidden/>
          </w:rPr>
          <w:t>7</w:t>
        </w:r>
        <w:r>
          <w:rPr>
            <w:noProof/>
            <w:webHidden/>
          </w:rPr>
          <w:fldChar w:fldCharType="end"/>
        </w:r>
      </w:hyperlink>
    </w:p>
    <w:p w:rsidR="00CB51A0" w:rsidRPr="00CB51A0" w:rsidRDefault="00CB51A0">
      <w:pPr>
        <w:pStyle w:val="TOC3"/>
        <w:rPr>
          <w:rFonts w:ascii="Calibri" w:hAnsi="Calibri"/>
          <w:noProof/>
          <w:sz w:val="22"/>
          <w:szCs w:val="22"/>
        </w:rPr>
      </w:pPr>
      <w:hyperlink w:anchor="_Toc465765202" w:history="1">
        <w:r w:rsidRPr="002408AD">
          <w:rPr>
            <w:rStyle w:val="Hyperlink"/>
            <w:noProof/>
          </w:rPr>
          <w:t>2.18.1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_Toc465765202 \h </w:instrText>
        </w:r>
        <w:r>
          <w:rPr>
            <w:noProof/>
            <w:webHidden/>
          </w:rPr>
        </w:r>
        <w:r>
          <w:rPr>
            <w:noProof/>
            <w:webHidden/>
          </w:rPr>
          <w:fldChar w:fldCharType="separate"/>
        </w:r>
        <w:r>
          <w:rPr>
            <w:noProof/>
            <w:webHidden/>
          </w:rPr>
          <w:t>8</w:t>
        </w:r>
        <w:r>
          <w:rPr>
            <w:noProof/>
            <w:webHidden/>
          </w:rPr>
          <w:fldChar w:fldCharType="end"/>
        </w:r>
      </w:hyperlink>
    </w:p>
    <w:p w:rsidR="00CB51A0" w:rsidRPr="00CB51A0" w:rsidRDefault="00CB51A0">
      <w:pPr>
        <w:pStyle w:val="TOC3"/>
        <w:rPr>
          <w:rFonts w:ascii="Calibri" w:hAnsi="Calibri"/>
          <w:noProof/>
          <w:sz w:val="22"/>
          <w:szCs w:val="22"/>
        </w:rPr>
      </w:pPr>
      <w:hyperlink w:anchor="_Toc465765203" w:history="1">
        <w:r w:rsidRPr="002408AD">
          <w:rPr>
            <w:rStyle w:val="Hyperlink"/>
            <w:noProof/>
          </w:rPr>
          <w:t>2.18.2</w:t>
        </w:r>
        <w:r w:rsidRPr="00CB51A0">
          <w:rPr>
            <w:rFonts w:ascii="Calibri" w:hAnsi="Calibri"/>
            <w:noProof/>
            <w:sz w:val="22"/>
            <w:szCs w:val="22"/>
          </w:rPr>
          <w:tab/>
        </w:r>
        <w:r w:rsidRPr="002408AD">
          <w:rPr>
            <w:rStyle w:val="Hyperlink"/>
            <w:noProof/>
          </w:rPr>
          <w:t>Attributes</w:t>
        </w:r>
        <w:r>
          <w:rPr>
            <w:noProof/>
            <w:webHidden/>
          </w:rPr>
          <w:tab/>
        </w:r>
        <w:r>
          <w:rPr>
            <w:noProof/>
            <w:webHidden/>
          </w:rPr>
          <w:fldChar w:fldCharType="begin"/>
        </w:r>
        <w:r>
          <w:rPr>
            <w:noProof/>
            <w:webHidden/>
          </w:rPr>
          <w:instrText xml:space="preserve"> PAGEREF _Toc465765203 \h </w:instrText>
        </w:r>
        <w:r>
          <w:rPr>
            <w:noProof/>
            <w:webHidden/>
          </w:rPr>
        </w:r>
        <w:r>
          <w:rPr>
            <w:noProof/>
            <w:webHidden/>
          </w:rPr>
          <w:fldChar w:fldCharType="separate"/>
        </w:r>
        <w:r>
          <w:rPr>
            <w:noProof/>
            <w:webHidden/>
          </w:rPr>
          <w:t>8</w:t>
        </w:r>
        <w:r>
          <w:rPr>
            <w:noProof/>
            <w:webHidden/>
          </w:rPr>
          <w:fldChar w:fldCharType="end"/>
        </w:r>
      </w:hyperlink>
    </w:p>
    <w:p w:rsidR="00CB51A0" w:rsidRPr="00CB51A0" w:rsidRDefault="00CB51A0">
      <w:pPr>
        <w:pStyle w:val="TOC2"/>
        <w:rPr>
          <w:rFonts w:ascii="Calibri" w:hAnsi="Calibri"/>
          <w:noProof/>
          <w:sz w:val="22"/>
          <w:szCs w:val="22"/>
        </w:rPr>
      </w:pPr>
      <w:hyperlink w:anchor="_Toc465765204" w:history="1">
        <w:r w:rsidRPr="002408AD">
          <w:rPr>
            <w:rStyle w:val="Hyperlink"/>
            <w:noProof/>
          </w:rPr>
          <w:t>2.19</w:t>
        </w:r>
        <w:r w:rsidRPr="00CB51A0">
          <w:rPr>
            <w:rFonts w:ascii="Calibri" w:hAnsi="Calibri"/>
            <w:noProof/>
            <w:sz w:val="22"/>
            <w:szCs w:val="22"/>
          </w:rPr>
          <w:tab/>
        </w:r>
        <w:r w:rsidRPr="002408AD">
          <w:rPr>
            <w:rStyle w:val="Hyperlink"/>
            <w:noProof/>
          </w:rPr>
          <w:t>Association Traverse Through</w:t>
        </w:r>
        <w:r>
          <w:rPr>
            <w:noProof/>
            <w:webHidden/>
          </w:rPr>
          <w:tab/>
        </w:r>
        <w:r>
          <w:rPr>
            <w:noProof/>
            <w:webHidden/>
          </w:rPr>
          <w:fldChar w:fldCharType="begin"/>
        </w:r>
        <w:r>
          <w:rPr>
            <w:noProof/>
            <w:webHidden/>
          </w:rPr>
          <w:instrText xml:space="preserve"> PAGEREF _Toc465765204 \h </w:instrText>
        </w:r>
        <w:r>
          <w:rPr>
            <w:noProof/>
            <w:webHidden/>
          </w:rPr>
        </w:r>
        <w:r>
          <w:rPr>
            <w:noProof/>
            <w:webHidden/>
          </w:rPr>
          <w:fldChar w:fldCharType="separate"/>
        </w:r>
        <w:r>
          <w:rPr>
            <w:noProof/>
            <w:webHidden/>
          </w:rPr>
          <w:t>8</w:t>
        </w:r>
        <w:r>
          <w:rPr>
            <w:noProof/>
            <w:webHidden/>
          </w:rPr>
          <w:fldChar w:fldCharType="end"/>
        </w:r>
      </w:hyperlink>
    </w:p>
    <w:p w:rsidR="00CB51A0" w:rsidRPr="00CB51A0" w:rsidRDefault="00CB51A0">
      <w:pPr>
        <w:pStyle w:val="TOC3"/>
        <w:rPr>
          <w:rFonts w:ascii="Calibri" w:hAnsi="Calibri"/>
          <w:noProof/>
          <w:sz w:val="22"/>
          <w:szCs w:val="22"/>
        </w:rPr>
      </w:pPr>
      <w:hyperlink w:anchor="_Toc465765205" w:history="1">
        <w:r w:rsidRPr="002408AD">
          <w:rPr>
            <w:rStyle w:val="Hyperlink"/>
            <w:noProof/>
          </w:rPr>
          <w:t>2.19.1</w:t>
        </w:r>
        <w:r w:rsidRPr="00CB51A0">
          <w:rPr>
            <w:rFonts w:ascii="Calibri" w:hAnsi="Calibri"/>
            <w:noProof/>
            <w:sz w:val="22"/>
            <w:szCs w:val="22"/>
          </w:rPr>
          <w:tab/>
        </w:r>
        <w:r w:rsidRPr="002408AD">
          <w:rPr>
            <w:rStyle w:val="Hyperlink"/>
            <w:noProof/>
          </w:rPr>
          <w:t>Association Ends</w:t>
        </w:r>
        <w:r>
          <w:rPr>
            <w:noProof/>
            <w:webHidden/>
          </w:rPr>
          <w:tab/>
        </w:r>
        <w:r>
          <w:rPr>
            <w:noProof/>
            <w:webHidden/>
          </w:rPr>
          <w:fldChar w:fldCharType="begin"/>
        </w:r>
        <w:r>
          <w:rPr>
            <w:noProof/>
            <w:webHidden/>
          </w:rPr>
          <w:instrText xml:space="preserve"> PAGEREF _Toc465765205 \h </w:instrText>
        </w:r>
        <w:r>
          <w:rPr>
            <w:noProof/>
            <w:webHidden/>
          </w:rPr>
        </w:r>
        <w:r>
          <w:rPr>
            <w:noProof/>
            <w:webHidden/>
          </w:rPr>
          <w:fldChar w:fldCharType="separate"/>
        </w:r>
        <w:r>
          <w:rPr>
            <w:noProof/>
            <w:webHidden/>
          </w:rPr>
          <w:t>8</w:t>
        </w:r>
        <w:r>
          <w:rPr>
            <w:noProof/>
            <w:webHidden/>
          </w:rPr>
          <w:fldChar w:fldCharType="end"/>
        </w:r>
      </w:hyperlink>
    </w:p>
    <w:p w:rsidR="00CB51A0" w:rsidRPr="00CB51A0" w:rsidRDefault="00CB51A0">
      <w:pPr>
        <w:pStyle w:val="TOC1"/>
        <w:tabs>
          <w:tab w:val="left" w:pos="1512"/>
        </w:tabs>
        <w:rPr>
          <w:rFonts w:ascii="Calibri" w:hAnsi="Calibri"/>
          <w:noProof/>
          <w:sz w:val="22"/>
          <w:szCs w:val="22"/>
        </w:rPr>
      </w:pPr>
      <w:hyperlink w:anchor="_Toc465765206" w:history="1">
        <w:r w:rsidRPr="002408AD">
          <w:rPr>
            <w:rStyle w:val="Hyperlink"/>
            <w:noProof/>
          </w:rPr>
          <w:t>3</w:t>
        </w:r>
        <w:r w:rsidRPr="00CB51A0">
          <w:rPr>
            <w:rFonts w:ascii="Calibri" w:hAnsi="Calibri"/>
            <w:noProof/>
            <w:sz w:val="22"/>
            <w:szCs w:val="22"/>
          </w:rPr>
          <w:tab/>
        </w:r>
        <w:r w:rsidRPr="002408AD">
          <w:rPr>
            <w:rStyle w:val="Hyperlink"/>
            <w:noProof/>
          </w:rPr>
          <w:t>SMIF Conceptual Model::Facets</w:t>
        </w:r>
        <w:r>
          <w:rPr>
            <w:noProof/>
            <w:webHidden/>
          </w:rPr>
          <w:tab/>
        </w:r>
        <w:r>
          <w:rPr>
            <w:noProof/>
            <w:webHidden/>
          </w:rPr>
          <w:fldChar w:fldCharType="begin"/>
        </w:r>
        <w:r>
          <w:rPr>
            <w:noProof/>
            <w:webHidden/>
          </w:rPr>
          <w:instrText xml:space="preserve"> PAGEREF _Toc465765206 \h </w:instrText>
        </w:r>
        <w:r>
          <w:rPr>
            <w:noProof/>
            <w:webHidden/>
          </w:rPr>
        </w:r>
        <w:r>
          <w:rPr>
            <w:noProof/>
            <w:webHidden/>
          </w:rPr>
          <w:fldChar w:fldCharType="separate"/>
        </w:r>
        <w:r>
          <w:rPr>
            <w:noProof/>
            <w:webHidden/>
          </w:rPr>
          <w:t>9</w:t>
        </w:r>
        <w:r>
          <w:rPr>
            <w:noProof/>
            <w:webHidden/>
          </w:rPr>
          <w:fldChar w:fldCharType="end"/>
        </w:r>
      </w:hyperlink>
    </w:p>
    <w:p w:rsidR="00CB51A0" w:rsidRPr="00CB51A0" w:rsidRDefault="00CB51A0">
      <w:pPr>
        <w:pStyle w:val="TOC2"/>
        <w:rPr>
          <w:rFonts w:ascii="Calibri" w:hAnsi="Calibri"/>
          <w:noProof/>
          <w:sz w:val="22"/>
          <w:szCs w:val="22"/>
        </w:rPr>
      </w:pPr>
      <w:hyperlink w:anchor="_Toc465765207" w:history="1">
        <w:r w:rsidRPr="002408AD">
          <w:rPr>
            <w:rStyle w:val="Hyperlink"/>
            <w:noProof/>
          </w:rPr>
          <w:t>3.1</w:t>
        </w:r>
        <w:r w:rsidRPr="00CB51A0">
          <w:rPr>
            <w:rFonts w:ascii="Calibri" w:hAnsi="Calibri"/>
            <w:noProof/>
            <w:sz w:val="22"/>
            <w:szCs w:val="22"/>
          </w:rPr>
          <w:tab/>
        </w:r>
        <w:r w:rsidRPr="002408AD">
          <w:rPr>
            <w:rStyle w:val="Hyperlink"/>
            <w:noProof/>
          </w:rPr>
          <w:t>Diagram: Facets</w:t>
        </w:r>
        <w:r>
          <w:rPr>
            <w:noProof/>
            <w:webHidden/>
          </w:rPr>
          <w:tab/>
        </w:r>
        <w:r>
          <w:rPr>
            <w:noProof/>
            <w:webHidden/>
          </w:rPr>
          <w:fldChar w:fldCharType="begin"/>
        </w:r>
        <w:r>
          <w:rPr>
            <w:noProof/>
            <w:webHidden/>
          </w:rPr>
          <w:instrText xml:space="preserve"> PAGEREF _Toc465765207 \h </w:instrText>
        </w:r>
        <w:r>
          <w:rPr>
            <w:noProof/>
            <w:webHidden/>
          </w:rPr>
        </w:r>
        <w:r>
          <w:rPr>
            <w:noProof/>
            <w:webHidden/>
          </w:rPr>
          <w:fldChar w:fldCharType="separate"/>
        </w:r>
        <w:r>
          <w:rPr>
            <w:noProof/>
            <w:webHidden/>
          </w:rPr>
          <w:t>9</w:t>
        </w:r>
        <w:r>
          <w:rPr>
            <w:noProof/>
            <w:webHidden/>
          </w:rPr>
          <w:fldChar w:fldCharType="end"/>
        </w:r>
      </w:hyperlink>
    </w:p>
    <w:p w:rsidR="00CB51A0" w:rsidRPr="00CB51A0" w:rsidRDefault="00CB51A0">
      <w:pPr>
        <w:pStyle w:val="TOC2"/>
        <w:rPr>
          <w:rFonts w:ascii="Calibri" w:hAnsi="Calibri"/>
          <w:noProof/>
          <w:sz w:val="22"/>
          <w:szCs w:val="22"/>
        </w:rPr>
      </w:pPr>
      <w:hyperlink w:anchor="_Toc465765208" w:history="1">
        <w:r w:rsidRPr="002408AD">
          <w:rPr>
            <w:rStyle w:val="Hyperlink"/>
            <w:noProof/>
          </w:rPr>
          <w:t>3.2</w:t>
        </w:r>
        <w:r w:rsidRPr="00CB51A0">
          <w:rPr>
            <w:rFonts w:ascii="Calibri" w:hAnsi="Calibri"/>
            <w:noProof/>
            <w:sz w:val="22"/>
            <w:szCs w:val="22"/>
          </w:rPr>
          <w:tab/>
        </w:r>
        <w:r w:rsidRPr="002408AD">
          <w:rPr>
            <w:rStyle w:val="Hyperlink"/>
            <w:noProof/>
          </w:rPr>
          <w:t>Class Entity to Facet Binding</w:t>
        </w:r>
        <w:r>
          <w:rPr>
            <w:noProof/>
            <w:webHidden/>
          </w:rPr>
          <w:tab/>
        </w:r>
        <w:r>
          <w:rPr>
            <w:noProof/>
            <w:webHidden/>
          </w:rPr>
          <w:fldChar w:fldCharType="begin"/>
        </w:r>
        <w:r>
          <w:rPr>
            <w:noProof/>
            <w:webHidden/>
          </w:rPr>
          <w:instrText xml:space="preserve"> PAGEREF _Toc465765208 \h </w:instrText>
        </w:r>
        <w:r>
          <w:rPr>
            <w:noProof/>
            <w:webHidden/>
          </w:rPr>
        </w:r>
        <w:r>
          <w:rPr>
            <w:noProof/>
            <w:webHidden/>
          </w:rPr>
          <w:fldChar w:fldCharType="separate"/>
        </w:r>
        <w:r>
          <w:rPr>
            <w:noProof/>
            <w:webHidden/>
          </w:rPr>
          <w:t>9</w:t>
        </w:r>
        <w:r>
          <w:rPr>
            <w:noProof/>
            <w:webHidden/>
          </w:rPr>
          <w:fldChar w:fldCharType="end"/>
        </w:r>
      </w:hyperlink>
    </w:p>
    <w:p w:rsidR="00CB51A0" w:rsidRPr="00CB51A0" w:rsidRDefault="00CB51A0">
      <w:pPr>
        <w:pStyle w:val="TOC3"/>
        <w:rPr>
          <w:rFonts w:ascii="Calibri" w:hAnsi="Calibri"/>
          <w:noProof/>
          <w:sz w:val="22"/>
          <w:szCs w:val="22"/>
        </w:rPr>
      </w:pPr>
      <w:hyperlink w:anchor="_Toc465765209" w:history="1">
        <w:r w:rsidRPr="002408AD">
          <w:rPr>
            <w:rStyle w:val="Hyperlink"/>
            <w:noProof/>
          </w:rPr>
          <w:t>3.2.1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_Toc465765209 \h </w:instrText>
        </w:r>
        <w:r>
          <w:rPr>
            <w:noProof/>
            <w:webHidden/>
          </w:rPr>
        </w:r>
        <w:r>
          <w:rPr>
            <w:noProof/>
            <w:webHidden/>
          </w:rPr>
          <w:fldChar w:fldCharType="separate"/>
        </w:r>
        <w:r>
          <w:rPr>
            <w:noProof/>
            <w:webHidden/>
          </w:rPr>
          <w:t>10</w:t>
        </w:r>
        <w:r>
          <w:rPr>
            <w:noProof/>
            <w:webHidden/>
          </w:rPr>
          <w:fldChar w:fldCharType="end"/>
        </w:r>
      </w:hyperlink>
    </w:p>
    <w:p w:rsidR="00CB51A0" w:rsidRPr="00CB51A0" w:rsidRDefault="00CB51A0">
      <w:pPr>
        <w:pStyle w:val="TOC2"/>
        <w:rPr>
          <w:rFonts w:ascii="Calibri" w:hAnsi="Calibri"/>
          <w:noProof/>
          <w:sz w:val="22"/>
          <w:szCs w:val="22"/>
        </w:rPr>
      </w:pPr>
      <w:hyperlink w:anchor="_Toc465765210" w:history="1">
        <w:r w:rsidRPr="002408AD">
          <w:rPr>
            <w:rStyle w:val="Hyperlink"/>
            <w:noProof/>
          </w:rPr>
          <w:t>3.3</w:t>
        </w:r>
        <w:r w:rsidRPr="00CB51A0">
          <w:rPr>
            <w:rFonts w:ascii="Calibri" w:hAnsi="Calibri"/>
            <w:noProof/>
            <w:sz w:val="22"/>
            <w:szCs w:val="22"/>
          </w:rPr>
          <w:tab/>
        </w:r>
        <w:r w:rsidRPr="002408AD">
          <w:rPr>
            <w:rStyle w:val="Hyperlink"/>
            <w:noProof/>
          </w:rPr>
          <w:t>Class Phase</w:t>
        </w:r>
        <w:r>
          <w:rPr>
            <w:noProof/>
            <w:webHidden/>
          </w:rPr>
          <w:tab/>
        </w:r>
        <w:r>
          <w:rPr>
            <w:noProof/>
            <w:webHidden/>
          </w:rPr>
          <w:fldChar w:fldCharType="begin"/>
        </w:r>
        <w:r>
          <w:rPr>
            <w:noProof/>
            <w:webHidden/>
          </w:rPr>
          <w:instrText xml:space="preserve"> PAGEREF _Toc465765210 \h </w:instrText>
        </w:r>
        <w:r>
          <w:rPr>
            <w:noProof/>
            <w:webHidden/>
          </w:rPr>
        </w:r>
        <w:r>
          <w:rPr>
            <w:noProof/>
            <w:webHidden/>
          </w:rPr>
          <w:fldChar w:fldCharType="separate"/>
        </w:r>
        <w:r>
          <w:rPr>
            <w:noProof/>
            <w:webHidden/>
          </w:rPr>
          <w:t>10</w:t>
        </w:r>
        <w:r>
          <w:rPr>
            <w:noProof/>
            <w:webHidden/>
          </w:rPr>
          <w:fldChar w:fldCharType="end"/>
        </w:r>
      </w:hyperlink>
    </w:p>
    <w:p w:rsidR="00CB51A0" w:rsidRPr="00CB51A0" w:rsidRDefault="00CB51A0">
      <w:pPr>
        <w:pStyle w:val="TOC3"/>
        <w:rPr>
          <w:rFonts w:ascii="Calibri" w:hAnsi="Calibri"/>
          <w:noProof/>
          <w:sz w:val="22"/>
          <w:szCs w:val="22"/>
        </w:rPr>
      </w:pPr>
      <w:hyperlink w:anchor="_Toc465765211" w:history="1">
        <w:r w:rsidRPr="002408AD">
          <w:rPr>
            <w:rStyle w:val="Hyperlink"/>
            <w:noProof/>
          </w:rPr>
          <w:t>3.3.1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_Toc465765211 \h </w:instrText>
        </w:r>
        <w:r>
          <w:rPr>
            <w:noProof/>
            <w:webHidden/>
          </w:rPr>
        </w:r>
        <w:r>
          <w:rPr>
            <w:noProof/>
            <w:webHidden/>
          </w:rPr>
          <w:fldChar w:fldCharType="separate"/>
        </w:r>
        <w:r>
          <w:rPr>
            <w:noProof/>
            <w:webHidden/>
          </w:rPr>
          <w:t>10</w:t>
        </w:r>
        <w:r>
          <w:rPr>
            <w:noProof/>
            <w:webHidden/>
          </w:rPr>
          <w:fldChar w:fldCharType="end"/>
        </w:r>
      </w:hyperlink>
    </w:p>
    <w:p w:rsidR="00CB51A0" w:rsidRPr="00CB51A0" w:rsidRDefault="00CB51A0">
      <w:pPr>
        <w:pStyle w:val="TOC2"/>
        <w:rPr>
          <w:rFonts w:ascii="Calibri" w:hAnsi="Calibri"/>
          <w:noProof/>
          <w:sz w:val="22"/>
          <w:szCs w:val="22"/>
        </w:rPr>
      </w:pPr>
      <w:hyperlink w:anchor="_Toc465765212" w:history="1">
        <w:r w:rsidRPr="002408AD">
          <w:rPr>
            <w:rStyle w:val="Hyperlink"/>
            <w:noProof/>
          </w:rPr>
          <w:t>3.4</w:t>
        </w:r>
        <w:r w:rsidRPr="00CB51A0">
          <w:rPr>
            <w:rFonts w:ascii="Calibri" w:hAnsi="Calibri"/>
            <w:noProof/>
            <w:sz w:val="22"/>
            <w:szCs w:val="22"/>
          </w:rPr>
          <w:tab/>
        </w:r>
        <w:r w:rsidRPr="002408AD">
          <w:rPr>
            <w:rStyle w:val="Hyperlink"/>
            <w:noProof/>
          </w:rPr>
          <w:t>Class Role</w:t>
        </w:r>
        <w:r>
          <w:rPr>
            <w:noProof/>
            <w:webHidden/>
          </w:rPr>
          <w:tab/>
        </w:r>
        <w:r>
          <w:rPr>
            <w:noProof/>
            <w:webHidden/>
          </w:rPr>
          <w:fldChar w:fldCharType="begin"/>
        </w:r>
        <w:r>
          <w:rPr>
            <w:noProof/>
            <w:webHidden/>
          </w:rPr>
          <w:instrText xml:space="preserve"> PAGEREF _Toc465765212 \h </w:instrText>
        </w:r>
        <w:r>
          <w:rPr>
            <w:noProof/>
            <w:webHidden/>
          </w:rPr>
        </w:r>
        <w:r>
          <w:rPr>
            <w:noProof/>
            <w:webHidden/>
          </w:rPr>
          <w:fldChar w:fldCharType="separate"/>
        </w:r>
        <w:r>
          <w:rPr>
            <w:noProof/>
            <w:webHidden/>
          </w:rPr>
          <w:t>10</w:t>
        </w:r>
        <w:r>
          <w:rPr>
            <w:noProof/>
            <w:webHidden/>
          </w:rPr>
          <w:fldChar w:fldCharType="end"/>
        </w:r>
      </w:hyperlink>
    </w:p>
    <w:p w:rsidR="00CB51A0" w:rsidRPr="00CB51A0" w:rsidRDefault="00CB51A0">
      <w:pPr>
        <w:pStyle w:val="TOC3"/>
        <w:rPr>
          <w:rFonts w:ascii="Calibri" w:hAnsi="Calibri"/>
          <w:noProof/>
          <w:sz w:val="22"/>
          <w:szCs w:val="22"/>
        </w:rPr>
      </w:pPr>
      <w:hyperlink w:anchor="_Toc465765213" w:history="1">
        <w:r w:rsidRPr="002408AD">
          <w:rPr>
            <w:rStyle w:val="Hyperlink"/>
            <w:noProof/>
          </w:rPr>
          <w:t>3.4.1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_Toc465765213 \h </w:instrText>
        </w:r>
        <w:r>
          <w:rPr>
            <w:noProof/>
            <w:webHidden/>
          </w:rPr>
        </w:r>
        <w:r>
          <w:rPr>
            <w:noProof/>
            <w:webHidden/>
          </w:rPr>
          <w:fldChar w:fldCharType="separate"/>
        </w:r>
        <w:r>
          <w:rPr>
            <w:noProof/>
            <w:webHidden/>
          </w:rPr>
          <w:t>10</w:t>
        </w:r>
        <w:r>
          <w:rPr>
            <w:noProof/>
            <w:webHidden/>
          </w:rPr>
          <w:fldChar w:fldCharType="end"/>
        </w:r>
      </w:hyperlink>
    </w:p>
    <w:p w:rsidR="00CB51A0" w:rsidRPr="00CB51A0" w:rsidRDefault="00CB51A0">
      <w:pPr>
        <w:pStyle w:val="TOC1"/>
        <w:tabs>
          <w:tab w:val="left" w:pos="1512"/>
        </w:tabs>
        <w:rPr>
          <w:rFonts w:ascii="Calibri" w:hAnsi="Calibri"/>
          <w:noProof/>
          <w:sz w:val="22"/>
          <w:szCs w:val="22"/>
        </w:rPr>
      </w:pPr>
      <w:hyperlink w:anchor="_Toc465765214" w:history="1">
        <w:r w:rsidRPr="002408AD">
          <w:rPr>
            <w:rStyle w:val="Hyperlink"/>
            <w:noProof/>
          </w:rPr>
          <w:t>4</w:t>
        </w:r>
        <w:r w:rsidRPr="00CB51A0">
          <w:rPr>
            <w:rFonts w:ascii="Calibri" w:hAnsi="Calibri"/>
            <w:noProof/>
            <w:sz w:val="22"/>
            <w:szCs w:val="22"/>
          </w:rPr>
          <w:tab/>
        </w:r>
        <w:r w:rsidRPr="002408AD">
          <w:rPr>
            <w:rStyle w:val="Hyperlink"/>
            <w:noProof/>
          </w:rPr>
          <w:t>SMIF Conceptual Model::Identifiers</w:t>
        </w:r>
        <w:r>
          <w:rPr>
            <w:noProof/>
            <w:webHidden/>
          </w:rPr>
          <w:tab/>
        </w:r>
        <w:r>
          <w:rPr>
            <w:noProof/>
            <w:webHidden/>
          </w:rPr>
          <w:fldChar w:fldCharType="begin"/>
        </w:r>
        <w:r>
          <w:rPr>
            <w:noProof/>
            <w:webHidden/>
          </w:rPr>
          <w:instrText xml:space="preserve"> PAGEREF _Toc465765214 \h </w:instrText>
        </w:r>
        <w:r>
          <w:rPr>
            <w:noProof/>
            <w:webHidden/>
          </w:rPr>
        </w:r>
        <w:r>
          <w:rPr>
            <w:noProof/>
            <w:webHidden/>
          </w:rPr>
          <w:fldChar w:fldCharType="separate"/>
        </w:r>
        <w:r>
          <w:rPr>
            <w:noProof/>
            <w:webHidden/>
          </w:rPr>
          <w:t>11</w:t>
        </w:r>
        <w:r>
          <w:rPr>
            <w:noProof/>
            <w:webHidden/>
          </w:rPr>
          <w:fldChar w:fldCharType="end"/>
        </w:r>
      </w:hyperlink>
    </w:p>
    <w:p w:rsidR="00CB51A0" w:rsidRPr="00CB51A0" w:rsidRDefault="00CB51A0">
      <w:pPr>
        <w:pStyle w:val="TOC2"/>
        <w:rPr>
          <w:rFonts w:ascii="Calibri" w:hAnsi="Calibri"/>
          <w:noProof/>
          <w:sz w:val="22"/>
          <w:szCs w:val="22"/>
        </w:rPr>
      </w:pPr>
      <w:hyperlink w:anchor="_Toc465765215" w:history="1">
        <w:r w:rsidRPr="002408AD">
          <w:rPr>
            <w:rStyle w:val="Hyperlink"/>
            <w:noProof/>
          </w:rPr>
          <w:t>4.1</w:t>
        </w:r>
        <w:r w:rsidRPr="00CB51A0">
          <w:rPr>
            <w:rFonts w:ascii="Calibri" w:hAnsi="Calibri"/>
            <w:noProof/>
            <w:sz w:val="22"/>
            <w:szCs w:val="22"/>
          </w:rPr>
          <w:tab/>
        </w:r>
        <w:r w:rsidRPr="002408AD">
          <w:rPr>
            <w:rStyle w:val="Hyperlink"/>
            <w:noProof/>
          </w:rPr>
          <w:t>Diagram: Identifiers</w:t>
        </w:r>
        <w:r>
          <w:rPr>
            <w:noProof/>
            <w:webHidden/>
          </w:rPr>
          <w:tab/>
        </w:r>
        <w:r>
          <w:rPr>
            <w:noProof/>
            <w:webHidden/>
          </w:rPr>
          <w:fldChar w:fldCharType="begin"/>
        </w:r>
        <w:r>
          <w:rPr>
            <w:noProof/>
            <w:webHidden/>
          </w:rPr>
          <w:instrText xml:space="preserve"> PAGEREF _Toc465765215 \h </w:instrText>
        </w:r>
        <w:r>
          <w:rPr>
            <w:noProof/>
            <w:webHidden/>
          </w:rPr>
        </w:r>
        <w:r>
          <w:rPr>
            <w:noProof/>
            <w:webHidden/>
          </w:rPr>
          <w:fldChar w:fldCharType="separate"/>
        </w:r>
        <w:r>
          <w:rPr>
            <w:noProof/>
            <w:webHidden/>
          </w:rPr>
          <w:t>11</w:t>
        </w:r>
        <w:r>
          <w:rPr>
            <w:noProof/>
            <w:webHidden/>
          </w:rPr>
          <w:fldChar w:fldCharType="end"/>
        </w:r>
      </w:hyperlink>
    </w:p>
    <w:p w:rsidR="00CB51A0" w:rsidRPr="00CB51A0" w:rsidRDefault="00CB51A0">
      <w:pPr>
        <w:pStyle w:val="TOC2"/>
        <w:rPr>
          <w:rFonts w:ascii="Calibri" w:hAnsi="Calibri"/>
          <w:noProof/>
          <w:sz w:val="22"/>
          <w:szCs w:val="22"/>
        </w:rPr>
      </w:pPr>
      <w:hyperlink w:anchor="_Toc465765216" w:history="1">
        <w:r w:rsidRPr="002408AD">
          <w:rPr>
            <w:rStyle w:val="Hyperlink"/>
            <w:noProof/>
          </w:rPr>
          <w:t>4.2</w:t>
        </w:r>
        <w:r w:rsidRPr="00CB51A0">
          <w:rPr>
            <w:rFonts w:ascii="Calibri" w:hAnsi="Calibri"/>
            <w:noProof/>
            <w:sz w:val="22"/>
            <w:szCs w:val="22"/>
          </w:rPr>
          <w:tab/>
        </w:r>
        <w:r w:rsidRPr="002408AD">
          <w:rPr>
            <w:rStyle w:val="Hyperlink"/>
            <w:noProof/>
          </w:rPr>
          <w:t>Association Identification</w:t>
        </w:r>
        <w:r>
          <w:rPr>
            <w:noProof/>
            <w:webHidden/>
          </w:rPr>
          <w:tab/>
        </w:r>
        <w:r>
          <w:rPr>
            <w:noProof/>
            <w:webHidden/>
          </w:rPr>
          <w:fldChar w:fldCharType="begin"/>
        </w:r>
        <w:r>
          <w:rPr>
            <w:noProof/>
            <w:webHidden/>
          </w:rPr>
          <w:instrText xml:space="preserve"> PAGEREF _Toc465765216 \h </w:instrText>
        </w:r>
        <w:r>
          <w:rPr>
            <w:noProof/>
            <w:webHidden/>
          </w:rPr>
        </w:r>
        <w:r>
          <w:rPr>
            <w:noProof/>
            <w:webHidden/>
          </w:rPr>
          <w:fldChar w:fldCharType="separate"/>
        </w:r>
        <w:r>
          <w:rPr>
            <w:noProof/>
            <w:webHidden/>
          </w:rPr>
          <w:t>12</w:t>
        </w:r>
        <w:r>
          <w:rPr>
            <w:noProof/>
            <w:webHidden/>
          </w:rPr>
          <w:fldChar w:fldCharType="end"/>
        </w:r>
      </w:hyperlink>
    </w:p>
    <w:p w:rsidR="00CB51A0" w:rsidRPr="00CB51A0" w:rsidRDefault="00CB51A0">
      <w:pPr>
        <w:pStyle w:val="TOC3"/>
        <w:rPr>
          <w:rFonts w:ascii="Calibri" w:hAnsi="Calibri"/>
          <w:noProof/>
          <w:sz w:val="22"/>
          <w:szCs w:val="22"/>
        </w:rPr>
      </w:pPr>
      <w:hyperlink w:anchor="_Toc465765217" w:history="1">
        <w:r w:rsidRPr="002408AD">
          <w:rPr>
            <w:rStyle w:val="Hyperlink"/>
            <w:noProof/>
          </w:rPr>
          <w:t>4.2.1</w:t>
        </w:r>
        <w:r w:rsidRPr="00CB51A0">
          <w:rPr>
            <w:rFonts w:ascii="Calibri" w:hAnsi="Calibri"/>
            <w:noProof/>
            <w:sz w:val="22"/>
            <w:szCs w:val="22"/>
          </w:rPr>
          <w:tab/>
        </w:r>
        <w:r w:rsidRPr="002408AD">
          <w:rPr>
            <w:rStyle w:val="Hyperlink"/>
            <w:noProof/>
          </w:rPr>
          <w:t>Association Ends</w:t>
        </w:r>
        <w:r>
          <w:rPr>
            <w:noProof/>
            <w:webHidden/>
          </w:rPr>
          <w:tab/>
        </w:r>
        <w:r>
          <w:rPr>
            <w:noProof/>
            <w:webHidden/>
          </w:rPr>
          <w:fldChar w:fldCharType="begin"/>
        </w:r>
        <w:r>
          <w:rPr>
            <w:noProof/>
            <w:webHidden/>
          </w:rPr>
          <w:instrText xml:space="preserve"> PAGEREF _Toc465765217 \h </w:instrText>
        </w:r>
        <w:r>
          <w:rPr>
            <w:noProof/>
            <w:webHidden/>
          </w:rPr>
        </w:r>
        <w:r>
          <w:rPr>
            <w:noProof/>
            <w:webHidden/>
          </w:rPr>
          <w:fldChar w:fldCharType="separate"/>
        </w:r>
        <w:r>
          <w:rPr>
            <w:noProof/>
            <w:webHidden/>
          </w:rPr>
          <w:t>12</w:t>
        </w:r>
        <w:r>
          <w:rPr>
            <w:noProof/>
            <w:webHidden/>
          </w:rPr>
          <w:fldChar w:fldCharType="end"/>
        </w:r>
      </w:hyperlink>
    </w:p>
    <w:p w:rsidR="00CB51A0" w:rsidRPr="00CB51A0" w:rsidRDefault="00CB51A0">
      <w:pPr>
        <w:pStyle w:val="TOC2"/>
        <w:rPr>
          <w:rFonts w:ascii="Calibri" w:hAnsi="Calibri"/>
          <w:noProof/>
          <w:sz w:val="22"/>
          <w:szCs w:val="22"/>
        </w:rPr>
      </w:pPr>
      <w:hyperlink w:anchor="_Toc465765218" w:history="1">
        <w:r w:rsidRPr="002408AD">
          <w:rPr>
            <w:rStyle w:val="Hyperlink"/>
            <w:noProof/>
          </w:rPr>
          <w:t>4.3</w:t>
        </w:r>
        <w:r w:rsidRPr="00CB51A0">
          <w:rPr>
            <w:rFonts w:ascii="Calibri" w:hAnsi="Calibri"/>
            <w:noProof/>
            <w:sz w:val="22"/>
            <w:szCs w:val="22"/>
          </w:rPr>
          <w:tab/>
        </w:r>
        <w:r w:rsidRPr="002408AD">
          <w:rPr>
            <w:rStyle w:val="Hyperlink"/>
            <w:noProof/>
          </w:rPr>
          <w:t>Class Identifier</w:t>
        </w:r>
        <w:r>
          <w:rPr>
            <w:noProof/>
            <w:webHidden/>
          </w:rPr>
          <w:tab/>
        </w:r>
        <w:r>
          <w:rPr>
            <w:noProof/>
            <w:webHidden/>
          </w:rPr>
          <w:fldChar w:fldCharType="begin"/>
        </w:r>
        <w:r>
          <w:rPr>
            <w:noProof/>
            <w:webHidden/>
          </w:rPr>
          <w:instrText xml:space="preserve"> PAGEREF _Toc465765218 \h </w:instrText>
        </w:r>
        <w:r>
          <w:rPr>
            <w:noProof/>
            <w:webHidden/>
          </w:rPr>
        </w:r>
        <w:r>
          <w:rPr>
            <w:noProof/>
            <w:webHidden/>
          </w:rPr>
          <w:fldChar w:fldCharType="separate"/>
        </w:r>
        <w:r>
          <w:rPr>
            <w:noProof/>
            <w:webHidden/>
          </w:rPr>
          <w:t>12</w:t>
        </w:r>
        <w:r>
          <w:rPr>
            <w:noProof/>
            <w:webHidden/>
          </w:rPr>
          <w:fldChar w:fldCharType="end"/>
        </w:r>
      </w:hyperlink>
    </w:p>
    <w:p w:rsidR="00CB51A0" w:rsidRPr="00CB51A0" w:rsidRDefault="00CB51A0">
      <w:pPr>
        <w:pStyle w:val="TOC3"/>
        <w:rPr>
          <w:rFonts w:ascii="Calibri" w:hAnsi="Calibri"/>
          <w:noProof/>
          <w:sz w:val="22"/>
          <w:szCs w:val="22"/>
        </w:rPr>
      </w:pPr>
      <w:hyperlink w:anchor="_Toc465765219" w:history="1">
        <w:r w:rsidRPr="002408AD">
          <w:rPr>
            <w:rStyle w:val="Hyperlink"/>
            <w:noProof/>
          </w:rPr>
          <w:t>4.3.1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_Toc465765219 \h </w:instrText>
        </w:r>
        <w:r>
          <w:rPr>
            <w:noProof/>
            <w:webHidden/>
          </w:rPr>
        </w:r>
        <w:r>
          <w:rPr>
            <w:noProof/>
            <w:webHidden/>
          </w:rPr>
          <w:fldChar w:fldCharType="separate"/>
        </w:r>
        <w:r>
          <w:rPr>
            <w:noProof/>
            <w:webHidden/>
          </w:rPr>
          <w:t>12</w:t>
        </w:r>
        <w:r>
          <w:rPr>
            <w:noProof/>
            <w:webHidden/>
          </w:rPr>
          <w:fldChar w:fldCharType="end"/>
        </w:r>
      </w:hyperlink>
    </w:p>
    <w:p w:rsidR="00CB51A0" w:rsidRPr="00CB51A0" w:rsidRDefault="00CB51A0">
      <w:pPr>
        <w:pStyle w:val="TOC2"/>
        <w:rPr>
          <w:rFonts w:ascii="Calibri" w:hAnsi="Calibri"/>
          <w:noProof/>
          <w:sz w:val="22"/>
          <w:szCs w:val="22"/>
        </w:rPr>
      </w:pPr>
      <w:hyperlink w:anchor="_Toc465765220" w:history="1">
        <w:r w:rsidRPr="002408AD">
          <w:rPr>
            <w:rStyle w:val="Hyperlink"/>
            <w:noProof/>
          </w:rPr>
          <w:t>4.4</w:t>
        </w:r>
        <w:r w:rsidRPr="00CB51A0">
          <w:rPr>
            <w:rFonts w:ascii="Calibri" w:hAnsi="Calibri"/>
            <w:noProof/>
            <w:sz w:val="22"/>
            <w:szCs w:val="22"/>
          </w:rPr>
          <w:tab/>
        </w:r>
        <w:r w:rsidRPr="002408AD">
          <w:rPr>
            <w:rStyle w:val="Hyperlink"/>
            <w:noProof/>
          </w:rPr>
          <w:t>Association Identifier in Namespace</w:t>
        </w:r>
        <w:r>
          <w:rPr>
            <w:noProof/>
            <w:webHidden/>
          </w:rPr>
          <w:tab/>
        </w:r>
        <w:r>
          <w:rPr>
            <w:noProof/>
            <w:webHidden/>
          </w:rPr>
          <w:fldChar w:fldCharType="begin"/>
        </w:r>
        <w:r>
          <w:rPr>
            <w:noProof/>
            <w:webHidden/>
          </w:rPr>
          <w:instrText xml:space="preserve"> PAGEREF _Toc465765220 \h </w:instrText>
        </w:r>
        <w:r>
          <w:rPr>
            <w:noProof/>
            <w:webHidden/>
          </w:rPr>
        </w:r>
        <w:r>
          <w:rPr>
            <w:noProof/>
            <w:webHidden/>
          </w:rPr>
          <w:fldChar w:fldCharType="separate"/>
        </w:r>
        <w:r>
          <w:rPr>
            <w:noProof/>
            <w:webHidden/>
          </w:rPr>
          <w:t>12</w:t>
        </w:r>
        <w:r>
          <w:rPr>
            <w:noProof/>
            <w:webHidden/>
          </w:rPr>
          <w:fldChar w:fldCharType="end"/>
        </w:r>
      </w:hyperlink>
    </w:p>
    <w:p w:rsidR="00CB51A0" w:rsidRPr="00CB51A0" w:rsidRDefault="00CB51A0">
      <w:pPr>
        <w:pStyle w:val="TOC3"/>
        <w:rPr>
          <w:rFonts w:ascii="Calibri" w:hAnsi="Calibri"/>
          <w:noProof/>
          <w:sz w:val="22"/>
          <w:szCs w:val="22"/>
        </w:rPr>
      </w:pPr>
      <w:hyperlink w:anchor="_Toc465765221" w:history="1">
        <w:r w:rsidRPr="002408AD">
          <w:rPr>
            <w:rStyle w:val="Hyperlink"/>
            <w:noProof/>
          </w:rPr>
          <w:t>4.4.1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_Toc465765221 \h </w:instrText>
        </w:r>
        <w:r>
          <w:rPr>
            <w:noProof/>
            <w:webHidden/>
          </w:rPr>
        </w:r>
        <w:r>
          <w:rPr>
            <w:noProof/>
            <w:webHidden/>
          </w:rPr>
          <w:fldChar w:fldCharType="separate"/>
        </w:r>
        <w:r>
          <w:rPr>
            <w:noProof/>
            <w:webHidden/>
          </w:rPr>
          <w:t>12</w:t>
        </w:r>
        <w:r>
          <w:rPr>
            <w:noProof/>
            <w:webHidden/>
          </w:rPr>
          <w:fldChar w:fldCharType="end"/>
        </w:r>
      </w:hyperlink>
    </w:p>
    <w:p w:rsidR="00CB51A0" w:rsidRPr="00CB51A0" w:rsidRDefault="00CB51A0">
      <w:pPr>
        <w:pStyle w:val="TOC3"/>
        <w:rPr>
          <w:rFonts w:ascii="Calibri" w:hAnsi="Calibri"/>
          <w:noProof/>
          <w:sz w:val="22"/>
          <w:szCs w:val="22"/>
        </w:rPr>
      </w:pPr>
      <w:hyperlink w:anchor="_Toc465765222" w:history="1">
        <w:r w:rsidRPr="002408AD">
          <w:rPr>
            <w:rStyle w:val="Hyperlink"/>
            <w:noProof/>
          </w:rPr>
          <w:t>4.4.2</w:t>
        </w:r>
        <w:r w:rsidRPr="00CB51A0">
          <w:rPr>
            <w:rFonts w:ascii="Calibri" w:hAnsi="Calibri"/>
            <w:noProof/>
            <w:sz w:val="22"/>
            <w:szCs w:val="22"/>
          </w:rPr>
          <w:tab/>
        </w:r>
        <w:r w:rsidRPr="002408AD">
          <w:rPr>
            <w:rStyle w:val="Hyperlink"/>
            <w:noProof/>
          </w:rPr>
          <w:t>Association Ends</w:t>
        </w:r>
        <w:r>
          <w:rPr>
            <w:noProof/>
            <w:webHidden/>
          </w:rPr>
          <w:tab/>
        </w:r>
        <w:r>
          <w:rPr>
            <w:noProof/>
            <w:webHidden/>
          </w:rPr>
          <w:fldChar w:fldCharType="begin"/>
        </w:r>
        <w:r>
          <w:rPr>
            <w:noProof/>
            <w:webHidden/>
          </w:rPr>
          <w:instrText xml:space="preserve"> PAGEREF _Toc465765222 \h </w:instrText>
        </w:r>
        <w:r>
          <w:rPr>
            <w:noProof/>
            <w:webHidden/>
          </w:rPr>
        </w:r>
        <w:r>
          <w:rPr>
            <w:noProof/>
            <w:webHidden/>
          </w:rPr>
          <w:fldChar w:fldCharType="separate"/>
        </w:r>
        <w:r>
          <w:rPr>
            <w:noProof/>
            <w:webHidden/>
          </w:rPr>
          <w:t>12</w:t>
        </w:r>
        <w:r>
          <w:rPr>
            <w:noProof/>
            <w:webHidden/>
          </w:rPr>
          <w:fldChar w:fldCharType="end"/>
        </w:r>
      </w:hyperlink>
    </w:p>
    <w:p w:rsidR="00CB51A0" w:rsidRPr="00CB51A0" w:rsidRDefault="00CB51A0">
      <w:pPr>
        <w:pStyle w:val="TOC2"/>
        <w:rPr>
          <w:rFonts w:ascii="Calibri" w:hAnsi="Calibri"/>
          <w:noProof/>
          <w:sz w:val="22"/>
          <w:szCs w:val="22"/>
        </w:rPr>
      </w:pPr>
      <w:hyperlink w:anchor="_Toc465765223" w:history="1">
        <w:r w:rsidRPr="002408AD">
          <w:rPr>
            <w:rStyle w:val="Hyperlink"/>
            <w:noProof/>
          </w:rPr>
          <w:t>4.5</w:t>
        </w:r>
        <w:r w:rsidRPr="00CB51A0">
          <w:rPr>
            <w:rFonts w:ascii="Calibri" w:hAnsi="Calibri"/>
            <w:noProof/>
            <w:sz w:val="22"/>
            <w:szCs w:val="22"/>
          </w:rPr>
          <w:tab/>
        </w:r>
        <w:r w:rsidRPr="002408AD">
          <w:rPr>
            <w:rStyle w:val="Hyperlink"/>
            <w:noProof/>
          </w:rPr>
          <w:t>Association Identifier Preference</w:t>
        </w:r>
        <w:r>
          <w:rPr>
            <w:noProof/>
            <w:webHidden/>
          </w:rPr>
          <w:tab/>
        </w:r>
        <w:r>
          <w:rPr>
            <w:noProof/>
            <w:webHidden/>
          </w:rPr>
          <w:fldChar w:fldCharType="begin"/>
        </w:r>
        <w:r>
          <w:rPr>
            <w:noProof/>
            <w:webHidden/>
          </w:rPr>
          <w:instrText xml:space="preserve"> PAGEREF _Toc465765223 \h </w:instrText>
        </w:r>
        <w:r>
          <w:rPr>
            <w:noProof/>
            <w:webHidden/>
          </w:rPr>
        </w:r>
        <w:r>
          <w:rPr>
            <w:noProof/>
            <w:webHidden/>
          </w:rPr>
          <w:fldChar w:fldCharType="separate"/>
        </w:r>
        <w:r>
          <w:rPr>
            <w:noProof/>
            <w:webHidden/>
          </w:rPr>
          <w:t>13</w:t>
        </w:r>
        <w:r>
          <w:rPr>
            <w:noProof/>
            <w:webHidden/>
          </w:rPr>
          <w:fldChar w:fldCharType="end"/>
        </w:r>
      </w:hyperlink>
    </w:p>
    <w:p w:rsidR="00CB51A0" w:rsidRPr="00CB51A0" w:rsidRDefault="00CB51A0">
      <w:pPr>
        <w:pStyle w:val="TOC3"/>
        <w:rPr>
          <w:rFonts w:ascii="Calibri" w:hAnsi="Calibri"/>
          <w:noProof/>
          <w:sz w:val="22"/>
          <w:szCs w:val="22"/>
        </w:rPr>
      </w:pPr>
      <w:hyperlink w:anchor="_Toc465765224" w:history="1">
        <w:r w:rsidRPr="002408AD">
          <w:rPr>
            <w:rStyle w:val="Hyperlink"/>
            <w:noProof/>
          </w:rPr>
          <w:t>4.5.1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_Toc465765224 \h </w:instrText>
        </w:r>
        <w:r>
          <w:rPr>
            <w:noProof/>
            <w:webHidden/>
          </w:rPr>
        </w:r>
        <w:r>
          <w:rPr>
            <w:noProof/>
            <w:webHidden/>
          </w:rPr>
          <w:fldChar w:fldCharType="separate"/>
        </w:r>
        <w:r>
          <w:rPr>
            <w:noProof/>
            <w:webHidden/>
          </w:rPr>
          <w:t>13</w:t>
        </w:r>
        <w:r>
          <w:rPr>
            <w:noProof/>
            <w:webHidden/>
          </w:rPr>
          <w:fldChar w:fldCharType="end"/>
        </w:r>
      </w:hyperlink>
    </w:p>
    <w:p w:rsidR="00CB51A0" w:rsidRPr="00CB51A0" w:rsidRDefault="00CB51A0">
      <w:pPr>
        <w:pStyle w:val="TOC3"/>
        <w:rPr>
          <w:rFonts w:ascii="Calibri" w:hAnsi="Calibri"/>
          <w:noProof/>
          <w:sz w:val="22"/>
          <w:szCs w:val="22"/>
        </w:rPr>
      </w:pPr>
      <w:hyperlink w:anchor="_Toc465765225" w:history="1">
        <w:r w:rsidRPr="002408AD">
          <w:rPr>
            <w:rStyle w:val="Hyperlink"/>
            <w:noProof/>
          </w:rPr>
          <w:t>4.5.2</w:t>
        </w:r>
        <w:r w:rsidRPr="00CB51A0">
          <w:rPr>
            <w:rFonts w:ascii="Calibri" w:hAnsi="Calibri"/>
            <w:noProof/>
            <w:sz w:val="22"/>
            <w:szCs w:val="22"/>
          </w:rPr>
          <w:tab/>
        </w:r>
        <w:r w:rsidRPr="002408AD">
          <w:rPr>
            <w:rStyle w:val="Hyperlink"/>
            <w:noProof/>
          </w:rPr>
          <w:t>Association Ends</w:t>
        </w:r>
        <w:r>
          <w:rPr>
            <w:noProof/>
            <w:webHidden/>
          </w:rPr>
          <w:tab/>
        </w:r>
        <w:r>
          <w:rPr>
            <w:noProof/>
            <w:webHidden/>
          </w:rPr>
          <w:fldChar w:fldCharType="begin"/>
        </w:r>
        <w:r>
          <w:rPr>
            <w:noProof/>
            <w:webHidden/>
          </w:rPr>
          <w:instrText xml:space="preserve"> PAGEREF _Toc465765225 \h </w:instrText>
        </w:r>
        <w:r>
          <w:rPr>
            <w:noProof/>
            <w:webHidden/>
          </w:rPr>
        </w:r>
        <w:r>
          <w:rPr>
            <w:noProof/>
            <w:webHidden/>
          </w:rPr>
          <w:fldChar w:fldCharType="separate"/>
        </w:r>
        <w:r>
          <w:rPr>
            <w:noProof/>
            <w:webHidden/>
          </w:rPr>
          <w:t>13</w:t>
        </w:r>
        <w:r>
          <w:rPr>
            <w:noProof/>
            <w:webHidden/>
          </w:rPr>
          <w:fldChar w:fldCharType="end"/>
        </w:r>
      </w:hyperlink>
    </w:p>
    <w:p w:rsidR="00CB51A0" w:rsidRPr="00CB51A0" w:rsidRDefault="00CB51A0">
      <w:pPr>
        <w:pStyle w:val="TOC2"/>
        <w:rPr>
          <w:rFonts w:ascii="Calibri" w:hAnsi="Calibri"/>
          <w:noProof/>
          <w:sz w:val="22"/>
          <w:szCs w:val="22"/>
        </w:rPr>
      </w:pPr>
      <w:hyperlink w:anchor="_Toc465765226" w:history="1">
        <w:r w:rsidRPr="002408AD">
          <w:rPr>
            <w:rStyle w:val="Hyperlink"/>
            <w:noProof/>
          </w:rPr>
          <w:t>4.6</w:t>
        </w:r>
        <w:r w:rsidRPr="00CB51A0">
          <w:rPr>
            <w:rFonts w:ascii="Calibri" w:hAnsi="Calibri"/>
            <w:noProof/>
            <w:sz w:val="22"/>
            <w:szCs w:val="22"/>
          </w:rPr>
          <w:tab/>
        </w:r>
        <w:r w:rsidRPr="002408AD">
          <w:rPr>
            <w:rStyle w:val="Hyperlink"/>
            <w:noProof/>
          </w:rPr>
          <w:t>Class IRI Identifier</w:t>
        </w:r>
        <w:r>
          <w:rPr>
            <w:noProof/>
            <w:webHidden/>
          </w:rPr>
          <w:tab/>
        </w:r>
        <w:r>
          <w:rPr>
            <w:noProof/>
            <w:webHidden/>
          </w:rPr>
          <w:fldChar w:fldCharType="begin"/>
        </w:r>
        <w:r>
          <w:rPr>
            <w:noProof/>
            <w:webHidden/>
          </w:rPr>
          <w:instrText xml:space="preserve"> PAGEREF _Toc465765226 \h </w:instrText>
        </w:r>
        <w:r>
          <w:rPr>
            <w:noProof/>
            <w:webHidden/>
          </w:rPr>
        </w:r>
        <w:r>
          <w:rPr>
            <w:noProof/>
            <w:webHidden/>
          </w:rPr>
          <w:fldChar w:fldCharType="separate"/>
        </w:r>
        <w:r>
          <w:rPr>
            <w:noProof/>
            <w:webHidden/>
          </w:rPr>
          <w:t>13</w:t>
        </w:r>
        <w:r>
          <w:rPr>
            <w:noProof/>
            <w:webHidden/>
          </w:rPr>
          <w:fldChar w:fldCharType="end"/>
        </w:r>
      </w:hyperlink>
    </w:p>
    <w:p w:rsidR="00CB51A0" w:rsidRPr="00CB51A0" w:rsidRDefault="00CB51A0">
      <w:pPr>
        <w:pStyle w:val="TOC3"/>
        <w:rPr>
          <w:rFonts w:ascii="Calibri" w:hAnsi="Calibri"/>
          <w:noProof/>
          <w:sz w:val="22"/>
          <w:szCs w:val="22"/>
        </w:rPr>
      </w:pPr>
      <w:hyperlink w:anchor="_Toc465765227" w:history="1">
        <w:r w:rsidRPr="002408AD">
          <w:rPr>
            <w:rStyle w:val="Hyperlink"/>
            <w:noProof/>
          </w:rPr>
          <w:t>4.6.1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_Toc465765227 \h </w:instrText>
        </w:r>
        <w:r>
          <w:rPr>
            <w:noProof/>
            <w:webHidden/>
          </w:rPr>
        </w:r>
        <w:r>
          <w:rPr>
            <w:noProof/>
            <w:webHidden/>
          </w:rPr>
          <w:fldChar w:fldCharType="separate"/>
        </w:r>
        <w:r>
          <w:rPr>
            <w:noProof/>
            <w:webHidden/>
          </w:rPr>
          <w:t>13</w:t>
        </w:r>
        <w:r>
          <w:rPr>
            <w:noProof/>
            <w:webHidden/>
          </w:rPr>
          <w:fldChar w:fldCharType="end"/>
        </w:r>
      </w:hyperlink>
    </w:p>
    <w:p w:rsidR="00CB51A0" w:rsidRPr="00CB51A0" w:rsidRDefault="00CB51A0">
      <w:pPr>
        <w:pStyle w:val="TOC2"/>
        <w:rPr>
          <w:rFonts w:ascii="Calibri" w:hAnsi="Calibri"/>
          <w:noProof/>
          <w:sz w:val="22"/>
          <w:szCs w:val="22"/>
        </w:rPr>
      </w:pPr>
      <w:hyperlink w:anchor="_Toc465765228" w:history="1">
        <w:r w:rsidRPr="002408AD">
          <w:rPr>
            <w:rStyle w:val="Hyperlink"/>
            <w:noProof/>
          </w:rPr>
          <w:t>4.7</w:t>
        </w:r>
        <w:r w:rsidRPr="00CB51A0">
          <w:rPr>
            <w:rFonts w:ascii="Calibri" w:hAnsi="Calibri"/>
            <w:noProof/>
            <w:sz w:val="22"/>
            <w:szCs w:val="22"/>
          </w:rPr>
          <w:tab/>
        </w:r>
        <w:r w:rsidRPr="002408AD">
          <w:rPr>
            <w:rStyle w:val="Hyperlink"/>
            <w:noProof/>
          </w:rPr>
          <w:t>Class Name</w:t>
        </w:r>
        <w:r>
          <w:rPr>
            <w:noProof/>
            <w:webHidden/>
          </w:rPr>
          <w:tab/>
        </w:r>
        <w:r>
          <w:rPr>
            <w:noProof/>
            <w:webHidden/>
          </w:rPr>
          <w:fldChar w:fldCharType="begin"/>
        </w:r>
        <w:r>
          <w:rPr>
            <w:noProof/>
            <w:webHidden/>
          </w:rPr>
          <w:instrText xml:space="preserve"> PAGEREF _Toc465765228 \h </w:instrText>
        </w:r>
        <w:r>
          <w:rPr>
            <w:noProof/>
            <w:webHidden/>
          </w:rPr>
        </w:r>
        <w:r>
          <w:rPr>
            <w:noProof/>
            <w:webHidden/>
          </w:rPr>
          <w:fldChar w:fldCharType="separate"/>
        </w:r>
        <w:r>
          <w:rPr>
            <w:noProof/>
            <w:webHidden/>
          </w:rPr>
          <w:t>13</w:t>
        </w:r>
        <w:r>
          <w:rPr>
            <w:noProof/>
            <w:webHidden/>
          </w:rPr>
          <w:fldChar w:fldCharType="end"/>
        </w:r>
      </w:hyperlink>
    </w:p>
    <w:p w:rsidR="00CB51A0" w:rsidRPr="00CB51A0" w:rsidRDefault="00CB51A0">
      <w:pPr>
        <w:pStyle w:val="TOC3"/>
        <w:rPr>
          <w:rFonts w:ascii="Calibri" w:hAnsi="Calibri"/>
          <w:noProof/>
          <w:sz w:val="22"/>
          <w:szCs w:val="22"/>
        </w:rPr>
      </w:pPr>
      <w:hyperlink w:anchor="_Toc465765229" w:history="1">
        <w:r w:rsidRPr="002408AD">
          <w:rPr>
            <w:rStyle w:val="Hyperlink"/>
            <w:noProof/>
          </w:rPr>
          <w:t>4.7.1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_Toc465765229 \h </w:instrText>
        </w:r>
        <w:r>
          <w:rPr>
            <w:noProof/>
            <w:webHidden/>
          </w:rPr>
        </w:r>
        <w:r>
          <w:rPr>
            <w:noProof/>
            <w:webHidden/>
          </w:rPr>
          <w:fldChar w:fldCharType="separate"/>
        </w:r>
        <w:r>
          <w:rPr>
            <w:noProof/>
            <w:webHidden/>
          </w:rPr>
          <w:t>13</w:t>
        </w:r>
        <w:r>
          <w:rPr>
            <w:noProof/>
            <w:webHidden/>
          </w:rPr>
          <w:fldChar w:fldCharType="end"/>
        </w:r>
      </w:hyperlink>
    </w:p>
    <w:p w:rsidR="00CB51A0" w:rsidRPr="00CB51A0" w:rsidRDefault="00CB51A0">
      <w:pPr>
        <w:pStyle w:val="TOC2"/>
        <w:rPr>
          <w:rFonts w:ascii="Calibri" w:hAnsi="Calibri"/>
          <w:noProof/>
          <w:sz w:val="22"/>
          <w:szCs w:val="22"/>
        </w:rPr>
      </w:pPr>
      <w:hyperlink w:anchor="_Toc465765230" w:history="1">
        <w:r w:rsidRPr="002408AD">
          <w:rPr>
            <w:rStyle w:val="Hyperlink"/>
            <w:noProof/>
          </w:rPr>
          <w:t>4.8</w:t>
        </w:r>
        <w:r w:rsidRPr="00CB51A0">
          <w:rPr>
            <w:rFonts w:ascii="Calibri" w:hAnsi="Calibri"/>
            <w:noProof/>
            <w:sz w:val="22"/>
            <w:szCs w:val="22"/>
          </w:rPr>
          <w:tab/>
        </w:r>
        <w:r w:rsidRPr="002408AD">
          <w:rPr>
            <w:rStyle w:val="Hyperlink"/>
            <w:noProof/>
          </w:rPr>
          <w:t>Class Namespace</w:t>
        </w:r>
        <w:r>
          <w:rPr>
            <w:noProof/>
            <w:webHidden/>
          </w:rPr>
          <w:tab/>
        </w:r>
        <w:r>
          <w:rPr>
            <w:noProof/>
            <w:webHidden/>
          </w:rPr>
          <w:fldChar w:fldCharType="begin"/>
        </w:r>
        <w:r>
          <w:rPr>
            <w:noProof/>
            <w:webHidden/>
          </w:rPr>
          <w:instrText xml:space="preserve"> PAGEREF _Toc465765230 \h </w:instrText>
        </w:r>
        <w:r>
          <w:rPr>
            <w:noProof/>
            <w:webHidden/>
          </w:rPr>
        </w:r>
        <w:r>
          <w:rPr>
            <w:noProof/>
            <w:webHidden/>
          </w:rPr>
          <w:fldChar w:fldCharType="separate"/>
        </w:r>
        <w:r>
          <w:rPr>
            <w:noProof/>
            <w:webHidden/>
          </w:rPr>
          <w:t>13</w:t>
        </w:r>
        <w:r>
          <w:rPr>
            <w:noProof/>
            <w:webHidden/>
          </w:rPr>
          <w:fldChar w:fldCharType="end"/>
        </w:r>
      </w:hyperlink>
    </w:p>
    <w:p w:rsidR="00CB51A0" w:rsidRPr="00CB51A0" w:rsidRDefault="00CB51A0">
      <w:pPr>
        <w:pStyle w:val="TOC3"/>
        <w:rPr>
          <w:rFonts w:ascii="Calibri" w:hAnsi="Calibri"/>
          <w:noProof/>
          <w:sz w:val="22"/>
          <w:szCs w:val="22"/>
        </w:rPr>
      </w:pPr>
      <w:hyperlink w:anchor="_Toc465765231" w:history="1">
        <w:r w:rsidRPr="002408AD">
          <w:rPr>
            <w:rStyle w:val="Hyperlink"/>
            <w:noProof/>
          </w:rPr>
          <w:t>4.8.1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_Toc465765231 \h </w:instrText>
        </w:r>
        <w:r>
          <w:rPr>
            <w:noProof/>
            <w:webHidden/>
          </w:rPr>
        </w:r>
        <w:r>
          <w:rPr>
            <w:noProof/>
            <w:webHidden/>
          </w:rPr>
          <w:fldChar w:fldCharType="separate"/>
        </w:r>
        <w:r>
          <w:rPr>
            <w:noProof/>
            <w:webHidden/>
          </w:rPr>
          <w:t>14</w:t>
        </w:r>
        <w:r>
          <w:rPr>
            <w:noProof/>
            <w:webHidden/>
          </w:rPr>
          <w:fldChar w:fldCharType="end"/>
        </w:r>
      </w:hyperlink>
    </w:p>
    <w:p w:rsidR="00CB51A0" w:rsidRPr="00CB51A0" w:rsidRDefault="00CB51A0">
      <w:pPr>
        <w:pStyle w:val="TOC2"/>
        <w:rPr>
          <w:rFonts w:ascii="Calibri" w:hAnsi="Calibri"/>
          <w:noProof/>
          <w:sz w:val="22"/>
          <w:szCs w:val="22"/>
        </w:rPr>
      </w:pPr>
      <w:hyperlink w:anchor="_Toc465765232" w:history="1">
        <w:r w:rsidRPr="002408AD">
          <w:rPr>
            <w:rStyle w:val="Hyperlink"/>
            <w:noProof/>
          </w:rPr>
          <w:t>4.9</w:t>
        </w:r>
        <w:r w:rsidRPr="00CB51A0">
          <w:rPr>
            <w:rFonts w:ascii="Calibri" w:hAnsi="Calibri"/>
            <w:noProof/>
            <w:sz w:val="22"/>
            <w:szCs w:val="22"/>
          </w:rPr>
          <w:tab/>
        </w:r>
        <w:r w:rsidRPr="002408AD">
          <w:rPr>
            <w:rStyle w:val="Hyperlink"/>
            <w:noProof/>
          </w:rPr>
          <w:t>Association Naming Relationship</w:t>
        </w:r>
        <w:r>
          <w:rPr>
            <w:noProof/>
            <w:webHidden/>
          </w:rPr>
          <w:tab/>
        </w:r>
        <w:r>
          <w:rPr>
            <w:noProof/>
            <w:webHidden/>
          </w:rPr>
          <w:fldChar w:fldCharType="begin"/>
        </w:r>
        <w:r>
          <w:rPr>
            <w:noProof/>
            <w:webHidden/>
          </w:rPr>
          <w:instrText xml:space="preserve"> PAGEREF _Toc465765232 \h </w:instrText>
        </w:r>
        <w:r>
          <w:rPr>
            <w:noProof/>
            <w:webHidden/>
          </w:rPr>
        </w:r>
        <w:r>
          <w:rPr>
            <w:noProof/>
            <w:webHidden/>
          </w:rPr>
          <w:fldChar w:fldCharType="separate"/>
        </w:r>
        <w:r>
          <w:rPr>
            <w:noProof/>
            <w:webHidden/>
          </w:rPr>
          <w:t>14</w:t>
        </w:r>
        <w:r>
          <w:rPr>
            <w:noProof/>
            <w:webHidden/>
          </w:rPr>
          <w:fldChar w:fldCharType="end"/>
        </w:r>
      </w:hyperlink>
    </w:p>
    <w:p w:rsidR="00CB51A0" w:rsidRPr="00CB51A0" w:rsidRDefault="00CB51A0">
      <w:pPr>
        <w:pStyle w:val="TOC3"/>
        <w:rPr>
          <w:rFonts w:ascii="Calibri" w:hAnsi="Calibri"/>
          <w:noProof/>
          <w:sz w:val="22"/>
          <w:szCs w:val="22"/>
        </w:rPr>
      </w:pPr>
      <w:hyperlink w:anchor="_Toc465765233" w:history="1">
        <w:r w:rsidRPr="002408AD">
          <w:rPr>
            <w:rStyle w:val="Hyperlink"/>
            <w:noProof/>
          </w:rPr>
          <w:t>4.9.1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_Toc465765233 \h </w:instrText>
        </w:r>
        <w:r>
          <w:rPr>
            <w:noProof/>
            <w:webHidden/>
          </w:rPr>
        </w:r>
        <w:r>
          <w:rPr>
            <w:noProof/>
            <w:webHidden/>
          </w:rPr>
          <w:fldChar w:fldCharType="separate"/>
        </w:r>
        <w:r>
          <w:rPr>
            <w:noProof/>
            <w:webHidden/>
          </w:rPr>
          <w:t>14</w:t>
        </w:r>
        <w:r>
          <w:rPr>
            <w:noProof/>
            <w:webHidden/>
          </w:rPr>
          <w:fldChar w:fldCharType="end"/>
        </w:r>
      </w:hyperlink>
    </w:p>
    <w:p w:rsidR="00CB51A0" w:rsidRPr="00CB51A0" w:rsidRDefault="00CB51A0">
      <w:pPr>
        <w:pStyle w:val="TOC3"/>
        <w:rPr>
          <w:rFonts w:ascii="Calibri" w:hAnsi="Calibri"/>
          <w:noProof/>
          <w:sz w:val="22"/>
          <w:szCs w:val="22"/>
        </w:rPr>
      </w:pPr>
      <w:hyperlink w:anchor="_Toc465765234" w:history="1">
        <w:r w:rsidRPr="002408AD">
          <w:rPr>
            <w:rStyle w:val="Hyperlink"/>
            <w:noProof/>
          </w:rPr>
          <w:t>4.9.2</w:t>
        </w:r>
        <w:r w:rsidRPr="00CB51A0">
          <w:rPr>
            <w:rFonts w:ascii="Calibri" w:hAnsi="Calibri"/>
            <w:noProof/>
            <w:sz w:val="22"/>
            <w:szCs w:val="22"/>
          </w:rPr>
          <w:tab/>
        </w:r>
        <w:r w:rsidRPr="002408AD">
          <w:rPr>
            <w:rStyle w:val="Hyperlink"/>
            <w:noProof/>
          </w:rPr>
          <w:t>Association Ends</w:t>
        </w:r>
        <w:r>
          <w:rPr>
            <w:noProof/>
            <w:webHidden/>
          </w:rPr>
          <w:tab/>
        </w:r>
        <w:r>
          <w:rPr>
            <w:noProof/>
            <w:webHidden/>
          </w:rPr>
          <w:fldChar w:fldCharType="begin"/>
        </w:r>
        <w:r>
          <w:rPr>
            <w:noProof/>
            <w:webHidden/>
          </w:rPr>
          <w:instrText xml:space="preserve"> PAGEREF _Toc465765234 \h </w:instrText>
        </w:r>
        <w:r>
          <w:rPr>
            <w:noProof/>
            <w:webHidden/>
          </w:rPr>
        </w:r>
        <w:r>
          <w:rPr>
            <w:noProof/>
            <w:webHidden/>
          </w:rPr>
          <w:fldChar w:fldCharType="separate"/>
        </w:r>
        <w:r>
          <w:rPr>
            <w:noProof/>
            <w:webHidden/>
          </w:rPr>
          <w:t>14</w:t>
        </w:r>
        <w:r>
          <w:rPr>
            <w:noProof/>
            <w:webHidden/>
          </w:rPr>
          <w:fldChar w:fldCharType="end"/>
        </w:r>
      </w:hyperlink>
    </w:p>
    <w:p w:rsidR="00CB51A0" w:rsidRPr="00CB51A0" w:rsidRDefault="00CB51A0">
      <w:pPr>
        <w:pStyle w:val="TOC2"/>
        <w:rPr>
          <w:rFonts w:ascii="Calibri" w:hAnsi="Calibri"/>
          <w:noProof/>
          <w:sz w:val="22"/>
          <w:szCs w:val="22"/>
        </w:rPr>
      </w:pPr>
      <w:hyperlink w:anchor="_Toc465765235" w:history="1">
        <w:r w:rsidRPr="002408AD">
          <w:rPr>
            <w:rStyle w:val="Hyperlink"/>
            <w:noProof/>
          </w:rPr>
          <w:t>4.10</w:t>
        </w:r>
        <w:r w:rsidRPr="00CB51A0">
          <w:rPr>
            <w:rFonts w:ascii="Calibri" w:hAnsi="Calibri"/>
            <w:noProof/>
            <w:sz w:val="22"/>
            <w:szCs w:val="22"/>
          </w:rPr>
          <w:tab/>
        </w:r>
        <w:r w:rsidRPr="002408AD">
          <w:rPr>
            <w:rStyle w:val="Hyperlink"/>
            <w:noProof/>
          </w:rPr>
          <w:t>Class Technical Identifier</w:t>
        </w:r>
        <w:r>
          <w:rPr>
            <w:noProof/>
            <w:webHidden/>
          </w:rPr>
          <w:tab/>
        </w:r>
        <w:r>
          <w:rPr>
            <w:noProof/>
            <w:webHidden/>
          </w:rPr>
          <w:fldChar w:fldCharType="begin"/>
        </w:r>
        <w:r>
          <w:rPr>
            <w:noProof/>
            <w:webHidden/>
          </w:rPr>
          <w:instrText xml:space="preserve"> PAGEREF _Toc465765235 \h </w:instrText>
        </w:r>
        <w:r>
          <w:rPr>
            <w:noProof/>
            <w:webHidden/>
          </w:rPr>
        </w:r>
        <w:r>
          <w:rPr>
            <w:noProof/>
            <w:webHidden/>
          </w:rPr>
          <w:fldChar w:fldCharType="separate"/>
        </w:r>
        <w:r>
          <w:rPr>
            <w:noProof/>
            <w:webHidden/>
          </w:rPr>
          <w:t>14</w:t>
        </w:r>
        <w:r>
          <w:rPr>
            <w:noProof/>
            <w:webHidden/>
          </w:rPr>
          <w:fldChar w:fldCharType="end"/>
        </w:r>
      </w:hyperlink>
    </w:p>
    <w:p w:rsidR="00CB51A0" w:rsidRPr="00CB51A0" w:rsidRDefault="00CB51A0">
      <w:pPr>
        <w:pStyle w:val="TOC3"/>
        <w:rPr>
          <w:rFonts w:ascii="Calibri" w:hAnsi="Calibri"/>
          <w:noProof/>
          <w:sz w:val="22"/>
          <w:szCs w:val="22"/>
        </w:rPr>
      </w:pPr>
      <w:hyperlink w:anchor="_Toc465765236" w:history="1">
        <w:r w:rsidRPr="002408AD">
          <w:rPr>
            <w:rStyle w:val="Hyperlink"/>
            <w:noProof/>
          </w:rPr>
          <w:t>4.10.1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_Toc465765236 \h </w:instrText>
        </w:r>
        <w:r>
          <w:rPr>
            <w:noProof/>
            <w:webHidden/>
          </w:rPr>
        </w:r>
        <w:r>
          <w:rPr>
            <w:noProof/>
            <w:webHidden/>
          </w:rPr>
          <w:fldChar w:fldCharType="separate"/>
        </w:r>
        <w:r>
          <w:rPr>
            <w:noProof/>
            <w:webHidden/>
          </w:rPr>
          <w:t>14</w:t>
        </w:r>
        <w:r>
          <w:rPr>
            <w:noProof/>
            <w:webHidden/>
          </w:rPr>
          <w:fldChar w:fldCharType="end"/>
        </w:r>
      </w:hyperlink>
    </w:p>
    <w:p w:rsidR="00CB51A0" w:rsidRPr="00CB51A0" w:rsidRDefault="00CB51A0">
      <w:pPr>
        <w:pStyle w:val="TOC2"/>
        <w:rPr>
          <w:rFonts w:ascii="Calibri" w:hAnsi="Calibri"/>
          <w:noProof/>
          <w:sz w:val="22"/>
          <w:szCs w:val="22"/>
        </w:rPr>
      </w:pPr>
      <w:hyperlink w:anchor="_Toc465765237" w:history="1">
        <w:r w:rsidRPr="002408AD">
          <w:rPr>
            <w:rStyle w:val="Hyperlink"/>
            <w:noProof/>
          </w:rPr>
          <w:t>4.11</w:t>
        </w:r>
        <w:r w:rsidRPr="00CB51A0">
          <w:rPr>
            <w:rFonts w:ascii="Calibri" w:hAnsi="Calibri"/>
            <w:noProof/>
            <w:sz w:val="22"/>
            <w:szCs w:val="22"/>
          </w:rPr>
          <w:tab/>
        </w:r>
        <w:r w:rsidRPr="002408AD">
          <w:rPr>
            <w:rStyle w:val="Hyperlink"/>
            <w:noProof/>
          </w:rPr>
          <w:t>Class Term</w:t>
        </w:r>
        <w:r>
          <w:rPr>
            <w:noProof/>
            <w:webHidden/>
          </w:rPr>
          <w:tab/>
        </w:r>
        <w:r>
          <w:rPr>
            <w:noProof/>
            <w:webHidden/>
          </w:rPr>
          <w:fldChar w:fldCharType="begin"/>
        </w:r>
        <w:r>
          <w:rPr>
            <w:noProof/>
            <w:webHidden/>
          </w:rPr>
          <w:instrText xml:space="preserve"> PAGEREF _Toc465765237 \h </w:instrText>
        </w:r>
        <w:r>
          <w:rPr>
            <w:noProof/>
            <w:webHidden/>
          </w:rPr>
        </w:r>
        <w:r>
          <w:rPr>
            <w:noProof/>
            <w:webHidden/>
          </w:rPr>
          <w:fldChar w:fldCharType="separate"/>
        </w:r>
        <w:r>
          <w:rPr>
            <w:noProof/>
            <w:webHidden/>
          </w:rPr>
          <w:t>14</w:t>
        </w:r>
        <w:r>
          <w:rPr>
            <w:noProof/>
            <w:webHidden/>
          </w:rPr>
          <w:fldChar w:fldCharType="end"/>
        </w:r>
      </w:hyperlink>
    </w:p>
    <w:p w:rsidR="00CB51A0" w:rsidRPr="00CB51A0" w:rsidRDefault="00CB51A0">
      <w:pPr>
        <w:pStyle w:val="TOC3"/>
        <w:rPr>
          <w:rFonts w:ascii="Calibri" w:hAnsi="Calibri"/>
          <w:noProof/>
          <w:sz w:val="22"/>
          <w:szCs w:val="22"/>
        </w:rPr>
      </w:pPr>
      <w:hyperlink w:anchor="_Toc465765238" w:history="1">
        <w:r w:rsidRPr="002408AD">
          <w:rPr>
            <w:rStyle w:val="Hyperlink"/>
            <w:noProof/>
          </w:rPr>
          <w:t>4.11.1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_Toc465765238 \h </w:instrText>
        </w:r>
        <w:r>
          <w:rPr>
            <w:noProof/>
            <w:webHidden/>
          </w:rPr>
        </w:r>
        <w:r>
          <w:rPr>
            <w:noProof/>
            <w:webHidden/>
          </w:rPr>
          <w:fldChar w:fldCharType="separate"/>
        </w:r>
        <w:r>
          <w:rPr>
            <w:noProof/>
            <w:webHidden/>
          </w:rPr>
          <w:t>14</w:t>
        </w:r>
        <w:r>
          <w:rPr>
            <w:noProof/>
            <w:webHidden/>
          </w:rPr>
          <w:fldChar w:fldCharType="end"/>
        </w:r>
      </w:hyperlink>
    </w:p>
    <w:p w:rsidR="00CB51A0" w:rsidRPr="00CB51A0" w:rsidRDefault="00CB51A0">
      <w:pPr>
        <w:pStyle w:val="TOC2"/>
        <w:rPr>
          <w:rFonts w:ascii="Calibri" w:hAnsi="Calibri"/>
          <w:noProof/>
          <w:sz w:val="22"/>
          <w:szCs w:val="22"/>
        </w:rPr>
      </w:pPr>
      <w:hyperlink w:anchor="_Toc465765239" w:history="1">
        <w:r w:rsidRPr="002408AD">
          <w:rPr>
            <w:rStyle w:val="Hyperlink"/>
            <w:noProof/>
          </w:rPr>
          <w:t>4.12</w:t>
        </w:r>
        <w:r w:rsidRPr="00CB51A0">
          <w:rPr>
            <w:rFonts w:ascii="Calibri" w:hAnsi="Calibri"/>
            <w:noProof/>
            <w:sz w:val="22"/>
            <w:szCs w:val="22"/>
          </w:rPr>
          <w:tab/>
        </w:r>
        <w:r w:rsidRPr="002408AD">
          <w:rPr>
            <w:rStyle w:val="Hyperlink"/>
            <w:noProof/>
          </w:rPr>
          <w:t>Class Text Identifier</w:t>
        </w:r>
        <w:r>
          <w:rPr>
            <w:noProof/>
            <w:webHidden/>
          </w:rPr>
          <w:tab/>
        </w:r>
        <w:r>
          <w:rPr>
            <w:noProof/>
            <w:webHidden/>
          </w:rPr>
          <w:fldChar w:fldCharType="begin"/>
        </w:r>
        <w:r>
          <w:rPr>
            <w:noProof/>
            <w:webHidden/>
          </w:rPr>
          <w:instrText xml:space="preserve"> PAGEREF _Toc465765239 \h </w:instrText>
        </w:r>
        <w:r>
          <w:rPr>
            <w:noProof/>
            <w:webHidden/>
          </w:rPr>
        </w:r>
        <w:r>
          <w:rPr>
            <w:noProof/>
            <w:webHidden/>
          </w:rPr>
          <w:fldChar w:fldCharType="separate"/>
        </w:r>
        <w:r>
          <w:rPr>
            <w:noProof/>
            <w:webHidden/>
          </w:rPr>
          <w:t>15</w:t>
        </w:r>
        <w:r>
          <w:rPr>
            <w:noProof/>
            <w:webHidden/>
          </w:rPr>
          <w:fldChar w:fldCharType="end"/>
        </w:r>
      </w:hyperlink>
    </w:p>
    <w:p w:rsidR="00CB51A0" w:rsidRPr="00CB51A0" w:rsidRDefault="00CB51A0">
      <w:pPr>
        <w:pStyle w:val="TOC3"/>
        <w:rPr>
          <w:rFonts w:ascii="Calibri" w:hAnsi="Calibri"/>
          <w:noProof/>
          <w:sz w:val="22"/>
          <w:szCs w:val="22"/>
        </w:rPr>
      </w:pPr>
      <w:hyperlink w:anchor="_Toc465765240" w:history="1">
        <w:r w:rsidRPr="002408AD">
          <w:rPr>
            <w:rStyle w:val="Hyperlink"/>
            <w:noProof/>
          </w:rPr>
          <w:t>4.12.1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_Toc465765240 \h </w:instrText>
        </w:r>
        <w:r>
          <w:rPr>
            <w:noProof/>
            <w:webHidden/>
          </w:rPr>
        </w:r>
        <w:r>
          <w:rPr>
            <w:noProof/>
            <w:webHidden/>
          </w:rPr>
          <w:fldChar w:fldCharType="separate"/>
        </w:r>
        <w:r>
          <w:rPr>
            <w:noProof/>
            <w:webHidden/>
          </w:rPr>
          <w:t>15</w:t>
        </w:r>
        <w:r>
          <w:rPr>
            <w:noProof/>
            <w:webHidden/>
          </w:rPr>
          <w:fldChar w:fldCharType="end"/>
        </w:r>
      </w:hyperlink>
    </w:p>
    <w:p w:rsidR="00CB51A0" w:rsidRPr="00CB51A0" w:rsidRDefault="00CB51A0">
      <w:pPr>
        <w:pStyle w:val="TOC3"/>
        <w:rPr>
          <w:rFonts w:ascii="Calibri" w:hAnsi="Calibri"/>
          <w:noProof/>
          <w:sz w:val="22"/>
          <w:szCs w:val="22"/>
        </w:rPr>
      </w:pPr>
      <w:hyperlink w:anchor="_Toc465765241" w:history="1">
        <w:r w:rsidRPr="002408AD">
          <w:rPr>
            <w:rStyle w:val="Hyperlink"/>
            <w:noProof/>
          </w:rPr>
          <w:t>4.12.2</w:t>
        </w:r>
        <w:r w:rsidRPr="00CB51A0">
          <w:rPr>
            <w:rFonts w:ascii="Calibri" w:hAnsi="Calibri"/>
            <w:noProof/>
            <w:sz w:val="22"/>
            <w:szCs w:val="22"/>
          </w:rPr>
          <w:tab/>
        </w:r>
        <w:r w:rsidRPr="002408AD">
          <w:rPr>
            <w:rStyle w:val="Hyperlink"/>
            <w:noProof/>
          </w:rPr>
          <w:t>Attributes</w:t>
        </w:r>
        <w:r>
          <w:rPr>
            <w:noProof/>
            <w:webHidden/>
          </w:rPr>
          <w:tab/>
        </w:r>
        <w:r>
          <w:rPr>
            <w:noProof/>
            <w:webHidden/>
          </w:rPr>
          <w:fldChar w:fldCharType="begin"/>
        </w:r>
        <w:r>
          <w:rPr>
            <w:noProof/>
            <w:webHidden/>
          </w:rPr>
          <w:instrText xml:space="preserve"> PAGEREF _Toc465765241 \h </w:instrText>
        </w:r>
        <w:r>
          <w:rPr>
            <w:noProof/>
            <w:webHidden/>
          </w:rPr>
        </w:r>
        <w:r>
          <w:rPr>
            <w:noProof/>
            <w:webHidden/>
          </w:rPr>
          <w:fldChar w:fldCharType="separate"/>
        </w:r>
        <w:r>
          <w:rPr>
            <w:noProof/>
            <w:webHidden/>
          </w:rPr>
          <w:t>15</w:t>
        </w:r>
        <w:r>
          <w:rPr>
            <w:noProof/>
            <w:webHidden/>
          </w:rPr>
          <w:fldChar w:fldCharType="end"/>
        </w:r>
      </w:hyperlink>
    </w:p>
    <w:p w:rsidR="00CB51A0" w:rsidRPr="00CB51A0" w:rsidRDefault="00CB51A0">
      <w:pPr>
        <w:pStyle w:val="TOC2"/>
        <w:rPr>
          <w:rFonts w:ascii="Calibri" w:hAnsi="Calibri"/>
          <w:noProof/>
          <w:sz w:val="22"/>
          <w:szCs w:val="22"/>
        </w:rPr>
      </w:pPr>
      <w:hyperlink w:anchor="_Toc465765242" w:history="1">
        <w:r w:rsidRPr="002408AD">
          <w:rPr>
            <w:rStyle w:val="Hyperlink"/>
            <w:noProof/>
          </w:rPr>
          <w:t>4.13</w:t>
        </w:r>
        <w:r w:rsidRPr="00CB51A0">
          <w:rPr>
            <w:rFonts w:ascii="Calibri" w:hAnsi="Calibri"/>
            <w:noProof/>
            <w:sz w:val="22"/>
            <w:szCs w:val="22"/>
          </w:rPr>
          <w:tab/>
        </w:r>
        <w:r w:rsidRPr="002408AD">
          <w:rPr>
            <w:rStyle w:val="Hyperlink"/>
            <w:noProof/>
          </w:rPr>
          <w:t>Class Unique Identifier</w:t>
        </w:r>
        <w:r>
          <w:rPr>
            <w:noProof/>
            <w:webHidden/>
          </w:rPr>
          <w:tab/>
        </w:r>
        <w:r>
          <w:rPr>
            <w:noProof/>
            <w:webHidden/>
          </w:rPr>
          <w:fldChar w:fldCharType="begin"/>
        </w:r>
        <w:r>
          <w:rPr>
            <w:noProof/>
            <w:webHidden/>
          </w:rPr>
          <w:instrText xml:space="preserve"> PAGEREF _Toc465765242 \h </w:instrText>
        </w:r>
        <w:r>
          <w:rPr>
            <w:noProof/>
            <w:webHidden/>
          </w:rPr>
        </w:r>
        <w:r>
          <w:rPr>
            <w:noProof/>
            <w:webHidden/>
          </w:rPr>
          <w:fldChar w:fldCharType="separate"/>
        </w:r>
        <w:r>
          <w:rPr>
            <w:noProof/>
            <w:webHidden/>
          </w:rPr>
          <w:t>15</w:t>
        </w:r>
        <w:r>
          <w:rPr>
            <w:noProof/>
            <w:webHidden/>
          </w:rPr>
          <w:fldChar w:fldCharType="end"/>
        </w:r>
      </w:hyperlink>
    </w:p>
    <w:p w:rsidR="00CB51A0" w:rsidRPr="00CB51A0" w:rsidRDefault="00CB51A0">
      <w:pPr>
        <w:pStyle w:val="TOC3"/>
        <w:rPr>
          <w:rFonts w:ascii="Calibri" w:hAnsi="Calibri"/>
          <w:noProof/>
          <w:sz w:val="22"/>
          <w:szCs w:val="22"/>
        </w:rPr>
      </w:pPr>
      <w:hyperlink w:anchor="_Toc465765243" w:history="1">
        <w:r w:rsidRPr="002408AD">
          <w:rPr>
            <w:rStyle w:val="Hyperlink"/>
            <w:noProof/>
          </w:rPr>
          <w:t>4.13.1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_Toc465765243 \h </w:instrText>
        </w:r>
        <w:r>
          <w:rPr>
            <w:noProof/>
            <w:webHidden/>
          </w:rPr>
        </w:r>
        <w:r>
          <w:rPr>
            <w:noProof/>
            <w:webHidden/>
          </w:rPr>
          <w:fldChar w:fldCharType="separate"/>
        </w:r>
        <w:r>
          <w:rPr>
            <w:noProof/>
            <w:webHidden/>
          </w:rPr>
          <w:t>15</w:t>
        </w:r>
        <w:r>
          <w:rPr>
            <w:noProof/>
            <w:webHidden/>
          </w:rPr>
          <w:fldChar w:fldCharType="end"/>
        </w:r>
      </w:hyperlink>
    </w:p>
    <w:p w:rsidR="00CB51A0" w:rsidRPr="00CB51A0" w:rsidRDefault="00CB51A0">
      <w:pPr>
        <w:pStyle w:val="TOC2"/>
        <w:rPr>
          <w:rFonts w:ascii="Calibri" w:hAnsi="Calibri"/>
          <w:noProof/>
          <w:sz w:val="22"/>
          <w:szCs w:val="22"/>
        </w:rPr>
      </w:pPr>
      <w:hyperlink w:anchor="_Toc465765244" w:history="1">
        <w:r w:rsidRPr="002408AD">
          <w:rPr>
            <w:rStyle w:val="Hyperlink"/>
            <w:noProof/>
          </w:rPr>
          <w:t>4.14</w:t>
        </w:r>
        <w:r w:rsidRPr="00CB51A0">
          <w:rPr>
            <w:rFonts w:ascii="Calibri" w:hAnsi="Calibri"/>
            <w:noProof/>
            <w:sz w:val="22"/>
            <w:szCs w:val="22"/>
          </w:rPr>
          <w:tab/>
        </w:r>
        <w:r w:rsidRPr="002408AD">
          <w:rPr>
            <w:rStyle w:val="Hyperlink"/>
            <w:noProof/>
          </w:rPr>
          <w:t>Class Unique Text Identifier</w:t>
        </w:r>
        <w:r>
          <w:rPr>
            <w:noProof/>
            <w:webHidden/>
          </w:rPr>
          <w:tab/>
        </w:r>
        <w:r>
          <w:rPr>
            <w:noProof/>
            <w:webHidden/>
          </w:rPr>
          <w:fldChar w:fldCharType="begin"/>
        </w:r>
        <w:r>
          <w:rPr>
            <w:noProof/>
            <w:webHidden/>
          </w:rPr>
          <w:instrText xml:space="preserve"> PAGEREF _Toc465765244 \h </w:instrText>
        </w:r>
        <w:r>
          <w:rPr>
            <w:noProof/>
            <w:webHidden/>
          </w:rPr>
        </w:r>
        <w:r>
          <w:rPr>
            <w:noProof/>
            <w:webHidden/>
          </w:rPr>
          <w:fldChar w:fldCharType="separate"/>
        </w:r>
        <w:r>
          <w:rPr>
            <w:noProof/>
            <w:webHidden/>
          </w:rPr>
          <w:t>15</w:t>
        </w:r>
        <w:r>
          <w:rPr>
            <w:noProof/>
            <w:webHidden/>
          </w:rPr>
          <w:fldChar w:fldCharType="end"/>
        </w:r>
      </w:hyperlink>
    </w:p>
    <w:p w:rsidR="00CB51A0" w:rsidRPr="00CB51A0" w:rsidRDefault="00CB51A0">
      <w:pPr>
        <w:pStyle w:val="TOC3"/>
        <w:rPr>
          <w:rFonts w:ascii="Calibri" w:hAnsi="Calibri"/>
          <w:noProof/>
          <w:sz w:val="22"/>
          <w:szCs w:val="22"/>
        </w:rPr>
      </w:pPr>
      <w:hyperlink w:anchor="_Toc465765245" w:history="1">
        <w:r w:rsidRPr="002408AD">
          <w:rPr>
            <w:rStyle w:val="Hyperlink"/>
            <w:noProof/>
          </w:rPr>
          <w:t>4.14.1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_Toc465765245 \h </w:instrText>
        </w:r>
        <w:r>
          <w:rPr>
            <w:noProof/>
            <w:webHidden/>
          </w:rPr>
        </w:r>
        <w:r>
          <w:rPr>
            <w:noProof/>
            <w:webHidden/>
          </w:rPr>
          <w:fldChar w:fldCharType="separate"/>
        </w:r>
        <w:r>
          <w:rPr>
            <w:noProof/>
            <w:webHidden/>
          </w:rPr>
          <w:t>15</w:t>
        </w:r>
        <w:r>
          <w:rPr>
            <w:noProof/>
            <w:webHidden/>
          </w:rPr>
          <w:fldChar w:fldCharType="end"/>
        </w:r>
      </w:hyperlink>
    </w:p>
    <w:p w:rsidR="00CB51A0" w:rsidRPr="00CB51A0" w:rsidRDefault="00CB51A0">
      <w:pPr>
        <w:pStyle w:val="TOC1"/>
        <w:tabs>
          <w:tab w:val="left" w:pos="1512"/>
        </w:tabs>
        <w:rPr>
          <w:rFonts w:ascii="Calibri" w:hAnsi="Calibri"/>
          <w:noProof/>
          <w:sz w:val="22"/>
          <w:szCs w:val="22"/>
        </w:rPr>
      </w:pPr>
      <w:hyperlink w:anchor="_Toc465765246" w:history="1">
        <w:r w:rsidRPr="002408AD">
          <w:rPr>
            <w:rStyle w:val="Hyperlink"/>
            <w:noProof/>
          </w:rPr>
          <w:t>5</w:t>
        </w:r>
        <w:r w:rsidRPr="00CB51A0">
          <w:rPr>
            <w:rFonts w:ascii="Calibri" w:hAnsi="Calibri"/>
            <w:noProof/>
            <w:sz w:val="22"/>
            <w:szCs w:val="22"/>
          </w:rPr>
          <w:tab/>
        </w:r>
        <w:r w:rsidRPr="002408AD">
          <w:rPr>
            <w:rStyle w:val="Hyperlink"/>
            <w:noProof/>
          </w:rPr>
          <w:t>SMIF Conceptual Model::Kernel</w:t>
        </w:r>
        <w:r>
          <w:rPr>
            <w:noProof/>
            <w:webHidden/>
          </w:rPr>
          <w:tab/>
        </w:r>
        <w:r>
          <w:rPr>
            <w:noProof/>
            <w:webHidden/>
          </w:rPr>
          <w:fldChar w:fldCharType="begin"/>
        </w:r>
        <w:r>
          <w:rPr>
            <w:noProof/>
            <w:webHidden/>
          </w:rPr>
          <w:instrText xml:space="preserve"> PAGEREF _Toc465765246 \h </w:instrText>
        </w:r>
        <w:r>
          <w:rPr>
            <w:noProof/>
            <w:webHidden/>
          </w:rPr>
        </w:r>
        <w:r>
          <w:rPr>
            <w:noProof/>
            <w:webHidden/>
          </w:rPr>
          <w:fldChar w:fldCharType="separate"/>
        </w:r>
        <w:r>
          <w:rPr>
            <w:noProof/>
            <w:webHidden/>
          </w:rPr>
          <w:t>16</w:t>
        </w:r>
        <w:r>
          <w:rPr>
            <w:noProof/>
            <w:webHidden/>
          </w:rPr>
          <w:fldChar w:fldCharType="end"/>
        </w:r>
      </w:hyperlink>
    </w:p>
    <w:p w:rsidR="00CB51A0" w:rsidRPr="00CB51A0" w:rsidRDefault="00CB51A0">
      <w:pPr>
        <w:pStyle w:val="TOC2"/>
        <w:rPr>
          <w:rFonts w:ascii="Calibri" w:hAnsi="Calibri"/>
          <w:noProof/>
          <w:sz w:val="22"/>
          <w:szCs w:val="22"/>
        </w:rPr>
      </w:pPr>
      <w:hyperlink w:anchor="_Toc465765247" w:history="1">
        <w:r w:rsidRPr="002408AD">
          <w:rPr>
            <w:rStyle w:val="Hyperlink"/>
            <w:noProof/>
          </w:rPr>
          <w:t>5.1</w:t>
        </w:r>
        <w:r w:rsidRPr="00CB51A0">
          <w:rPr>
            <w:rFonts w:ascii="Calibri" w:hAnsi="Calibri"/>
            <w:noProof/>
            <w:sz w:val="22"/>
            <w:szCs w:val="22"/>
          </w:rPr>
          <w:tab/>
        </w:r>
        <w:r w:rsidRPr="002408AD">
          <w:rPr>
            <w:rStyle w:val="Hyperlink"/>
            <w:noProof/>
          </w:rPr>
          <w:t>Diagram: Kernel Identifiers</w:t>
        </w:r>
        <w:r>
          <w:rPr>
            <w:noProof/>
            <w:webHidden/>
          </w:rPr>
          <w:tab/>
        </w:r>
        <w:r>
          <w:rPr>
            <w:noProof/>
            <w:webHidden/>
          </w:rPr>
          <w:fldChar w:fldCharType="begin"/>
        </w:r>
        <w:r>
          <w:rPr>
            <w:noProof/>
            <w:webHidden/>
          </w:rPr>
          <w:instrText xml:space="preserve"> PAGEREF _Toc465765247 \h </w:instrText>
        </w:r>
        <w:r>
          <w:rPr>
            <w:noProof/>
            <w:webHidden/>
          </w:rPr>
        </w:r>
        <w:r>
          <w:rPr>
            <w:noProof/>
            <w:webHidden/>
          </w:rPr>
          <w:fldChar w:fldCharType="separate"/>
        </w:r>
        <w:r>
          <w:rPr>
            <w:noProof/>
            <w:webHidden/>
          </w:rPr>
          <w:t>16</w:t>
        </w:r>
        <w:r>
          <w:rPr>
            <w:noProof/>
            <w:webHidden/>
          </w:rPr>
          <w:fldChar w:fldCharType="end"/>
        </w:r>
      </w:hyperlink>
    </w:p>
    <w:p w:rsidR="00CB51A0" w:rsidRPr="00CB51A0" w:rsidRDefault="00CB51A0">
      <w:pPr>
        <w:pStyle w:val="TOC2"/>
        <w:rPr>
          <w:rFonts w:ascii="Calibri" w:hAnsi="Calibri"/>
          <w:noProof/>
          <w:sz w:val="22"/>
          <w:szCs w:val="22"/>
        </w:rPr>
      </w:pPr>
      <w:hyperlink w:anchor="_Toc465765248" w:history="1">
        <w:r w:rsidRPr="002408AD">
          <w:rPr>
            <w:rStyle w:val="Hyperlink"/>
            <w:noProof/>
          </w:rPr>
          <w:t>5.2</w:t>
        </w:r>
        <w:r w:rsidRPr="00CB51A0">
          <w:rPr>
            <w:rFonts w:ascii="Calibri" w:hAnsi="Calibri"/>
            <w:noProof/>
            <w:sz w:val="22"/>
            <w:szCs w:val="22"/>
          </w:rPr>
          <w:tab/>
        </w:r>
        <w:r w:rsidRPr="002408AD">
          <w:rPr>
            <w:rStyle w:val="Hyperlink"/>
            <w:noProof/>
          </w:rPr>
          <w:t>Diagram: Kernel Lexical Scope</w:t>
        </w:r>
        <w:r>
          <w:rPr>
            <w:noProof/>
            <w:webHidden/>
          </w:rPr>
          <w:tab/>
        </w:r>
        <w:r>
          <w:rPr>
            <w:noProof/>
            <w:webHidden/>
          </w:rPr>
          <w:fldChar w:fldCharType="begin"/>
        </w:r>
        <w:r>
          <w:rPr>
            <w:noProof/>
            <w:webHidden/>
          </w:rPr>
          <w:instrText xml:space="preserve"> PAGEREF _Toc465765248 \h </w:instrText>
        </w:r>
        <w:r>
          <w:rPr>
            <w:noProof/>
            <w:webHidden/>
          </w:rPr>
        </w:r>
        <w:r>
          <w:rPr>
            <w:noProof/>
            <w:webHidden/>
          </w:rPr>
          <w:fldChar w:fldCharType="separate"/>
        </w:r>
        <w:r>
          <w:rPr>
            <w:noProof/>
            <w:webHidden/>
          </w:rPr>
          <w:t>17</w:t>
        </w:r>
        <w:r>
          <w:rPr>
            <w:noProof/>
            <w:webHidden/>
          </w:rPr>
          <w:fldChar w:fldCharType="end"/>
        </w:r>
      </w:hyperlink>
    </w:p>
    <w:p w:rsidR="00CB51A0" w:rsidRPr="00CB51A0" w:rsidRDefault="00CB51A0">
      <w:pPr>
        <w:pStyle w:val="TOC2"/>
        <w:rPr>
          <w:rFonts w:ascii="Calibri" w:hAnsi="Calibri"/>
          <w:noProof/>
          <w:sz w:val="22"/>
          <w:szCs w:val="22"/>
        </w:rPr>
      </w:pPr>
      <w:hyperlink w:anchor="_Toc465765249" w:history="1">
        <w:r w:rsidRPr="002408AD">
          <w:rPr>
            <w:rStyle w:val="Hyperlink"/>
            <w:noProof/>
          </w:rPr>
          <w:t>5.3</w:t>
        </w:r>
        <w:r w:rsidRPr="00CB51A0">
          <w:rPr>
            <w:rFonts w:ascii="Calibri" w:hAnsi="Calibri"/>
            <w:noProof/>
            <w:sz w:val="22"/>
            <w:szCs w:val="22"/>
          </w:rPr>
          <w:tab/>
        </w:r>
        <w:r w:rsidRPr="002408AD">
          <w:rPr>
            <w:rStyle w:val="Hyperlink"/>
            <w:noProof/>
          </w:rPr>
          <w:t>Diagram: Kernel Metadata</w:t>
        </w:r>
        <w:r>
          <w:rPr>
            <w:noProof/>
            <w:webHidden/>
          </w:rPr>
          <w:tab/>
        </w:r>
        <w:r>
          <w:rPr>
            <w:noProof/>
            <w:webHidden/>
          </w:rPr>
          <w:fldChar w:fldCharType="begin"/>
        </w:r>
        <w:r>
          <w:rPr>
            <w:noProof/>
            <w:webHidden/>
          </w:rPr>
          <w:instrText xml:space="preserve"> PAGEREF _Toc465765249 \h </w:instrText>
        </w:r>
        <w:r>
          <w:rPr>
            <w:noProof/>
            <w:webHidden/>
          </w:rPr>
        </w:r>
        <w:r>
          <w:rPr>
            <w:noProof/>
            <w:webHidden/>
          </w:rPr>
          <w:fldChar w:fldCharType="separate"/>
        </w:r>
        <w:r>
          <w:rPr>
            <w:noProof/>
            <w:webHidden/>
          </w:rPr>
          <w:t>18</w:t>
        </w:r>
        <w:r>
          <w:rPr>
            <w:noProof/>
            <w:webHidden/>
          </w:rPr>
          <w:fldChar w:fldCharType="end"/>
        </w:r>
      </w:hyperlink>
    </w:p>
    <w:p w:rsidR="00CB51A0" w:rsidRPr="00CB51A0" w:rsidRDefault="00CB51A0">
      <w:pPr>
        <w:pStyle w:val="TOC2"/>
        <w:rPr>
          <w:rFonts w:ascii="Calibri" w:hAnsi="Calibri"/>
          <w:noProof/>
          <w:sz w:val="22"/>
          <w:szCs w:val="22"/>
        </w:rPr>
      </w:pPr>
      <w:hyperlink w:anchor="_Toc465765250" w:history="1">
        <w:r w:rsidRPr="002408AD">
          <w:rPr>
            <w:rStyle w:val="Hyperlink"/>
            <w:noProof/>
          </w:rPr>
          <w:t>5.4</w:t>
        </w:r>
        <w:r w:rsidRPr="00CB51A0">
          <w:rPr>
            <w:rFonts w:ascii="Calibri" w:hAnsi="Calibri"/>
            <w:noProof/>
            <w:sz w:val="22"/>
            <w:szCs w:val="22"/>
          </w:rPr>
          <w:tab/>
        </w:r>
        <w:r w:rsidRPr="002408AD">
          <w:rPr>
            <w:rStyle w:val="Hyperlink"/>
            <w:noProof/>
          </w:rPr>
          <w:t>Diagram: Kernel Properties</w:t>
        </w:r>
        <w:r>
          <w:rPr>
            <w:noProof/>
            <w:webHidden/>
          </w:rPr>
          <w:tab/>
        </w:r>
        <w:r>
          <w:rPr>
            <w:noProof/>
            <w:webHidden/>
          </w:rPr>
          <w:fldChar w:fldCharType="begin"/>
        </w:r>
        <w:r>
          <w:rPr>
            <w:noProof/>
            <w:webHidden/>
          </w:rPr>
          <w:instrText xml:space="preserve"> PAGEREF _Toc465765250 \h </w:instrText>
        </w:r>
        <w:r>
          <w:rPr>
            <w:noProof/>
            <w:webHidden/>
          </w:rPr>
        </w:r>
        <w:r>
          <w:rPr>
            <w:noProof/>
            <w:webHidden/>
          </w:rPr>
          <w:fldChar w:fldCharType="separate"/>
        </w:r>
        <w:r>
          <w:rPr>
            <w:noProof/>
            <w:webHidden/>
          </w:rPr>
          <w:t>18</w:t>
        </w:r>
        <w:r>
          <w:rPr>
            <w:noProof/>
            <w:webHidden/>
          </w:rPr>
          <w:fldChar w:fldCharType="end"/>
        </w:r>
      </w:hyperlink>
    </w:p>
    <w:p w:rsidR="00CB51A0" w:rsidRPr="00CB51A0" w:rsidRDefault="00CB51A0">
      <w:pPr>
        <w:pStyle w:val="TOC2"/>
        <w:rPr>
          <w:rFonts w:ascii="Calibri" w:hAnsi="Calibri"/>
          <w:noProof/>
          <w:sz w:val="22"/>
          <w:szCs w:val="22"/>
        </w:rPr>
      </w:pPr>
      <w:hyperlink w:anchor="_Toc465765251" w:history="1">
        <w:r w:rsidRPr="002408AD">
          <w:rPr>
            <w:rStyle w:val="Hyperlink"/>
            <w:noProof/>
          </w:rPr>
          <w:t>5.5</w:t>
        </w:r>
        <w:r w:rsidRPr="00CB51A0">
          <w:rPr>
            <w:rFonts w:ascii="Calibri" w:hAnsi="Calibri"/>
            <w:noProof/>
            <w:sz w:val="22"/>
            <w:szCs w:val="22"/>
          </w:rPr>
          <w:tab/>
        </w:r>
        <w:r w:rsidRPr="002408AD">
          <w:rPr>
            <w:rStyle w:val="Hyperlink"/>
            <w:noProof/>
          </w:rPr>
          <w:t>Diagram: Kernel Relationships</w:t>
        </w:r>
        <w:r>
          <w:rPr>
            <w:noProof/>
            <w:webHidden/>
          </w:rPr>
          <w:tab/>
        </w:r>
        <w:r>
          <w:rPr>
            <w:noProof/>
            <w:webHidden/>
          </w:rPr>
          <w:fldChar w:fldCharType="begin"/>
        </w:r>
        <w:r>
          <w:rPr>
            <w:noProof/>
            <w:webHidden/>
          </w:rPr>
          <w:instrText xml:space="preserve"> PAGEREF _Toc465765251 \h </w:instrText>
        </w:r>
        <w:r>
          <w:rPr>
            <w:noProof/>
            <w:webHidden/>
          </w:rPr>
        </w:r>
        <w:r>
          <w:rPr>
            <w:noProof/>
            <w:webHidden/>
          </w:rPr>
          <w:fldChar w:fldCharType="separate"/>
        </w:r>
        <w:r>
          <w:rPr>
            <w:noProof/>
            <w:webHidden/>
          </w:rPr>
          <w:t>19</w:t>
        </w:r>
        <w:r>
          <w:rPr>
            <w:noProof/>
            <w:webHidden/>
          </w:rPr>
          <w:fldChar w:fldCharType="end"/>
        </w:r>
      </w:hyperlink>
    </w:p>
    <w:p w:rsidR="00CB51A0" w:rsidRPr="00CB51A0" w:rsidRDefault="00CB51A0">
      <w:pPr>
        <w:pStyle w:val="TOC2"/>
        <w:rPr>
          <w:rFonts w:ascii="Calibri" w:hAnsi="Calibri"/>
          <w:noProof/>
          <w:sz w:val="22"/>
          <w:szCs w:val="22"/>
        </w:rPr>
      </w:pPr>
      <w:hyperlink w:anchor="_Toc465765252" w:history="1">
        <w:r w:rsidRPr="002408AD">
          <w:rPr>
            <w:rStyle w:val="Hyperlink"/>
            <w:noProof/>
          </w:rPr>
          <w:t>5.6</w:t>
        </w:r>
        <w:r w:rsidRPr="00CB51A0">
          <w:rPr>
            <w:rFonts w:ascii="Calibri" w:hAnsi="Calibri"/>
            <w:noProof/>
            <w:sz w:val="22"/>
            <w:szCs w:val="22"/>
          </w:rPr>
          <w:tab/>
        </w:r>
        <w:r w:rsidRPr="002408AD">
          <w:rPr>
            <w:rStyle w:val="Hyperlink"/>
            <w:noProof/>
          </w:rPr>
          <w:t>Diagram: Kernel Rules Summary</w:t>
        </w:r>
        <w:r>
          <w:rPr>
            <w:noProof/>
            <w:webHidden/>
          </w:rPr>
          <w:tab/>
        </w:r>
        <w:r>
          <w:rPr>
            <w:noProof/>
            <w:webHidden/>
          </w:rPr>
          <w:fldChar w:fldCharType="begin"/>
        </w:r>
        <w:r>
          <w:rPr>
            <w:noProof/>
            <w:webHidden/>
          </w:rPr>
          <w:instrText xml:space="preserve"> PAGEREF _Toc465765252 \h </w:instrText>
        </w:r>
        <w:r>
          <w:rPr>
            <w:noProof/>
            <w:webHidden/>
          </w:rPr>
        </w:r>
        <w:r>
          <w:rPr>
            <w:noProof/>
            <w:webHidden/>
          </w:rPr>
          <w:fldChar w:fldCharType="separate"/>
        </w:r>
        <w:r>
          <w:rPr>
            <w:noProof/>
            <w:webHidden/>
          </w:rPr>
          <w:t>20</w:t>
        </w:r>
        <w:r>
          <w:rPr>
            <w:noProof/>
            <w:webHidden/>
          </w:rPr>
          <w:fldChar w:fldCharType="end"/>
        </w:r>
      </w:hyperlink>
    </w:p>
    <w:p w:rsidR="00CB51A0" w:rsidRPr="00CB51A0" w:rsidRDefault="00CB51A0">
      <w:pPr>
        <w:pStyle w:val="TOC2"/>
        <w:rPr>
          <w:rFonts w:ascii="Calibri" w:hAnsi="Calibri"/>
          <w:noProof/>
          <w:sz w:val="22"/>
          <w:szCs w:val="22"/>
        </w:rPr>
      </w:pPr>
      <w:hyperlink w:anchor="_Toc465765253" w:history="1">
        <w:r w:rsidRPr="002408AD">
          <w:rPr>
            <w:rStyle w:val="Hyperlink"/>
            <w:noProof/>
          </w:rPr>
          <w:t>5.7</w:t>
        </w:r>
        <w:r w:rsidRPr="00CB51A0">
          <w:rPr>
            <w:rFonts w:ascii="Calibri" w:hAnsi="Calibri"/>
            <w:noProof/>
            <w:sz w:val="22"/>
            <w:szCs w:val="22"/>
          </w:rPr>
          <w:tab/>
        </w:r>
        <w:r w:rsidRPr="002408AD">
          <w:rPr>
            <w:rStyle w:val="Hyperlink"/>
            <w:noProof/>
          </w:rPr>
          <w:t>Diagram: Kernel Top Level</w:t>
        </w:r>
        <w:r>
          <w:rPr>
            <w:noProof/>
            <w:webHidden/>
          </w:rPr>
          <w:tab/>
        </w:r>
        <w:r>
          <w:rPr>
            <w:noProof/>
            <w:webHidden/>
          </w:rPr>
          <w:fldChar w:fldCharType="begin"/>
        </w:r>
        <w:r>
          <w:rPr>
            <w:noProof/>
            <w:webHidden/>
          </w:rPr>
          <w:instrText xml:space="preserve"> PAGEREF _Toc465765253 \h </w:instrText>
        </w:r>
        <w:r>
          <w:rPr>
            <w:noProof/>
            <w:webHidden/>
          </w:rPr>
        </w:r>
        <w:r>
          <w:rPr>
            <w:noProof/>
            <w:webHidden/>
          </w:rPr>
          <w:fldChar w:fldCharType="separate"/>
        </w:r>
        <w:r>
          <w:rPr>
            <w:noProof/>
            <w:webHidden/>
          </w:rPr>
          <w:t>21</w:t>
        </w:r>
        <w:r>
          <w:rPr>
            <w:noProof/>
            <w:webHidden/>
          </w:rPr>
          <w:fldChar w:fldCharType="end"/>
        </w:r>
      </w:hyperlink>
    </w:p>
    <w:p w:rsidR="00CB51A0" w:rsidRPr="00CB51A0" w:rsidRDefault="00CB51A0">
      <w:pPr>
        <w:pStyle w:val="TOC2"/>
        <w:rPr>
          <w:rFonts w:ascii="Calibri" w:hAnsi="Calibri"/>
          <w:noProof/>
          <w:sz w:val="22"/>
          <w:szCs w:val="22"/>
        </w:rPr>
      </w:pPr>
      <w:hyperlink w:anchor="_Toc465765254" w:history="1">
        <w:r w:rsidRPr="002408AD">
          <w:rPr>
            <w:rStyle w:val="Hyperlink"/>
            <w:noProof/>
          </w:rPr>
          <w:t>5.8</w:t>
        </w:r>
        <w:r w:rsidRPr="00CB51A0">
          <w:rPr>
            <w:rFonts w:ascii="Calibri" w:hAnsi="Calibri"/>
            <w:noProof/>
            <w:sz w:val="22"/>
            <w:szCs w:val="22"/>
          </w:rPr>
          <w:tab/>
        </w:r>
        <w:r w:rsidRPr="002408AD">
          <w:rPr>
            <w:rStyle w:val="Hyperlink"/>
            <w:noProof/>
          </w:rPr>
          <w:t>Diagram: Kernel Types</w:t>
        </w:r>
        <w:r>
          <w:rPr>
            <w:noProof/>
            <w:webHidden/>
          </w:rPr>
          <w:tab/>
        </w:r>
        <w:r>
          <w:rPr>
            <w:noProof/>
            <w:webHidden/>
          </w:rPr>
          <w:fldChar w:fldCharType="begin"/>
        </w:r>
        <w:r>
          <w:rPr>
            <w:noProof/>
            <w:webHidden/>
          </w:rPr>
          <w:instrText xml:space="preserve"> PAGEREF _Toc465765254 \h </w:instrText>
        </w:r>
        <w:r>
          <w:rPr>
            <w:noProof/>
            <w:webHidden/>
          </w:rPr>
        </w:r>
        <w:r>
          <w:rPr>
            <w:noProof/>
            <w:webHidden/>
          </w:rPr>
          <w:fldChar w:fldCharType="separate"/>
        </w:r>
        <w:r>
          <w:rPr>
            <w:noProof/>
            <w:webHidden/>
          </w:rPr>
          <w:t>22</w:t>
        </w:r>
        <w:r>
          <w:rPr>
            <w:noProof/>
            <w:webHidden/>
          </w:rPr>
          <w:fldChar w:fldCharType="end"/>
        </w:r>
      </w:hyperlink>
    </w:p>
    <w:p w:rsidR="00CB51A0" w:rsidRPr="00CB51A0" w:rsidRDefault="00CB51A0">
      <w:pPr>
        <w:pStyle w:val="TOC2"/>
        <w:rPr>
          <w:rFonts w:ascii="Calibri" w:hAnsi="Calibri"/>
          <w:noProof/>
          <w:sz w:val="22"/>
          <w:szCs w:val="22"/>
        </w:rPr>
      </w:pPr>
      <w:hyperlink w:anchor="_Toc465765255" w:history="1">
        <w:r w:rsidRPr="002408AD">
          <w:rPr>
            <w:rStyle w:val="Hyperlink"/>
            <w:noProof/>
          </w:rPr>
          <w:t>5.9</w:t>
        </w:r>
        <w:r w:rsidRPr="00CB51A0">
          <w:rPr>
            <w:rFonts w:ascii="Calibri" w:hAnsi="Calibri"/>
            <w:noProof/>
            <w:sz w:val="22"/>
            <w:szCs w:val="22"/>
          </w:rPr>
          <w:tab/>
        </w:r>
        <w:r w:rsidRPr="002408AD">
          <w:rPr>
            <w:rStyle w:val="Hyperlink"/>
            <w:noProof/>
          </w:rPr>
          <w:t>Diagram: Kernel Values</w:t>
        </w:r>
        <w:r>
          <w:rPr>
            <w:noProof/>
            <w:webHidden/>
          </w:rPr>
          <w:tab/>
        </w:r>
        <w:r>
          <w:rPr>
            <w:noProof/>
            <w:webHidden/>
          </w:rPr>
          <w:fldChar w:fldCharType="begin"/>
        </w:r>
        <w:r>
          <w:rPr>
            <w:noProof/>
            <w:webHidden/>
          </w:rPr>
          <w:instrText xml:space="preserve"> PAGEREF _Toc465765255 \h </w:instrText>
        </w:r>
        <w:r>
          <w:rPr>
            <w:noProof/>
            <w:webHidden/>
          </w:rPr>
        </w:r>
        <w:r>
          <w:rPr>
            <w:noProof/>
            <w:webHidden/>
          </w:rPr>
          <w:fldChar w:fldCharType="separate"/>
        </w:r>
        <w:r>
          <w:rPr>
            <w:noProof/>
            <w:webHidden/>
          </w:rPr>
          <w:t>23</w:t>
        </w:r>
        <w:r>
          <w:rPr>
            <w:noProof/>
            <w:webHidden/>
          </w:rPr>
          <w:fldChar w:fldCharType="end"/>
        </w:r>
      </w:hyperlink>
    </w:p>
    <w:p w:rsidR="00CB51A0" w:rsidRPr="00CB51A0" w:rsidRDefault="00CB51A0">
      <w:pPr>
        <w:pStyle w:val="TOC1"/>
        <w:tabs>
          <w:tab w:val="left" w:pos="1512"/>
        </w:tabs>
        <w:rPr>
          <w:rFonts w:ascii="Calibri" w:hAnsi="Calibri"/>
          <w:noProof/>
          <w:sz w:val="22"/>
          <w:szCs w:val="22"/>
        </w:rPr>
      </w:pPr>
      <w:hyperlink w:anchor="_Toc465765256" w:history="1">
        <w:r w:rsidRPr="002408AD">
          <w:rPr>
            <w:rStyle w:val="Hyperlink"/>
            <w:noProof/>
          </w:rPr>
          <w:t>6</w:t>
        </w:r>
        <w:r w:rsidRPr="00CB51A0">
          <w:rPr>
            <w:rFonts w:ascii="Calibri" w:hAnsi="Calibri"/>
            <w:noProof/>
            <w:sz w:val="22"/>
            <w:szCs w:val="22"/>
          </w:rPr>
          <w:tab/>
        </w:r>
        <w:r w:rsidRPr="002408AD">
          <w:rPr>
            <w:rStyle w:val="Hyperlink"/>
            <w:noProof/>
          </w:rPr>
          <w:t>SMIF Conceptual Model::Lexical Scope</w:t>
        </w:r>
        <w:r>
          <w:rPr>
            <w:noProof/>
            <w:webHidden/>
          </w:rPr>
          <w:tab/>
        </w:r>
        <w:r>
          <w:rPr>
            <w:noProof/>
            <w:webHidden/>
          </w:rPr>
          <w:fldChar w:fldCharType="begin"/>
        </w:r>
        <w:r>
          <w:rPr>
            <w:noProof/>
            <w:webHidden/>
          </w:rPr>
          <w:instrText xml:space="preserve"> PAGEREF _Toc465765256 \h </w:instrText>
        </w:r>
        <w:r>
          <w:rPr>
            <w:noProof/>
            <w:webHidden/>
          </w:rPr>
        </w:r>
        <w:r>
          <w:rPr>
            <w:noProof/>
            <w:webHidden/>
          </w:rPr>
          <w:fldChar w:fldCharType="separate"/>
        </w:r>
        <w:r>
          <w:rPr>
            <w:noProof/>
            <w:webHidden/>
          </w:rPr>
          <w:t>24</w:t>
        </w:r>
        <w:r>
          <w:rPr>
            <w:noProof/>
            <w:webHidden/>
          </w:rPr>
          <w:fldChar w:fldCharType="end"/>
        </w:r>
      </w:hyperlink>
    </w:p>
    <w:p w:rsidR="00CB51A0" w:rsidRPr="00CB51A0" w:rsidRDefault="00CB51A0">
      <w:pPr>
        <w:pStyle w:val="TOC2"/>
        <w:rPr>
          <w:rFonts w:ascii="Calibri" w:hAnsi="Calibri"/>
          <w:noProof/>
          <w:sz w:val="22"/>
          <w:szCs w:val="22"/>
        </w:rPr>
      </w:pPr>
      <w:hyperlink w:anchor="_Toc465765257" w:history="1">
        <w:r w:rsidRPr="002408AD">
          <w:rPr>
            <w:rStyle w:val="Hyperlink"/>
            <w:noProof/>
          </w:rPr>
          <w:t>6.1</w:t>
        </w:r>
        <w:r w:rsidRPr="00CB51A0">
          <w:rPr>
            <w:rFonts w:ascii="Calibri" w:hAnsi="Calibri"/>
            <w:noProof/>
            <w:sz w:val="22"/>
            <w:szCs w:val="22"/>
          </w:rPr>
          <w:tab/>
        </w:r>
        <w:r w:rsidRPr="002408AD">
          <w:rPr>
            <w:rStyle w:val="Hyperlink"/>
            <w:noProof/>
          </w:rPr>
          <w:t>Diagram: Lexical Scope</w:t>
        </w:r>
        <w:r>
          <w:rPr>
            <w:noProof/>
            <w:webHidden/>
          </w:rPr>
          <w:tab/>
        </w:r>
        <w:r>
          <w:rPr>
            <w:noProof/>
            <w:webHidden/>
          </w:rPr>
          <w:fldChar w:fldCharType="begin"/>
        </w:r>
        <w:r>
          <w:rPr>
            <w:noProof/>
            <w:webHidden/>
          </w:rPr>
          <w:instrText xml:space="preserve"> PAGEREF _Toc465765257 \h </w:instrText>
        </w:r>
        <w:r>
          <w:rPr>
            <w:noProof/>
            <w:webHidden/>
          </w:rPr>
        </w:r>
        <w:r>
          <w:rPr>
            <w:noProof/>
            <w:webHidden/>
          </w:rPr>
          <w:fldChar w:fldCharType="separate"/>
        </w:r>
        <w:r>
          <w:rPr>
            <w:noProof/>
            <w:webHidden/>
          </w:rPr>
          <w:t>24</w:t>
        </w:r>
        <w:r>
          <w:rPr>
            <w:noProof/>
            <w:webHidden/>
          </w:rPr>
          <w:fldChar w:fldCharType="end"/>
        </w:r>
      </w:hyperlink>
    </w:p>
    <w:p w:rsidR="00CB51A0" w:rsidRPr="00CB51A0" w:rsidRDefault="00CB51A0">
      <w:pPr>
        <w:pStyle w:val="TOC2"/>
        <w:rPr>
          <w:rFonts w:ascii="Calibri" w:hAnsi="Calibri"/>
          <w:noProof/>
          <w:sz w:val="22"/>
          <w:szCs w:val="22"/>
        </w:rPr>
      </w:pPr>
      <w:hyperlink w:anchor="_Toc465765258" w:history="1">
        <w:r w:rsidRPr="002408AD">
          <w:rPr>
            <w:rStyle w:val="Hyperlink"/>
            <w:noProof/>
          </w:rPr>
          <w:t>6.2</w:t>
        </w:r>
        <w:r w:rsidRPr="00CB51A0">
          <w:rPr>
            <w:rFonts w:ascii="Calibri" w:hAnsi="Calibri"/>
            <w:noProof/>
            <w:sz w:val="22"/>
            <w:szCs w:val="22"/>
          </w:rPr>
          <w:tab/>
        </w:r>
        <w:r w:rsidRPr="002408AD">
          <w:rPr>
            <w:rStyle w:val="Hyperlink"/>
            <w:noProof/>
          </w:rPr>
          <w:t>Class Conceptual Package</w:t>
        </w:r>
        <w:r>
          <w:rPr>
            <w:noProof/>
            <w:webHidden/>
          </w:rPr>
          <w:tab/>
        </w:r>
        <w:r>
          <w:rPr>
            <w:noProof/>
            <w:webHidden/>
          </w:rPr>
          <w:fldChar w:fldCharType="begin"/>
        </w:r>
        <w:r>
          <w:rPr>
            <w:noProof/>
            <w:webHidden/>
          </w:rPr>
          <w:instrText xml:space="preserve"> PAGEREF _Toc465765258 \h </w:instrText>
        </w:r>
        <w:r>
          <w:rPr>
            <w:noProof/>
            <w:webHidden/>
          </w:rPr>
        </w:r>
        <w:r>
          <w:rPr>
            <w:noProof/>
            <w:webHidden/>
          </w:rPr>
          <w:fldChar w:fldCharType="separate"/>
        </w:r>
        <w:r>
          <w:rPr>
            <w:noProof/>
            <w:webHidden/>
          </w:rPr>
          <w:t>24</w:t>
        </w:r>
        <w:r>
          <w:rPr>
            <w:noProof/>
            <w:webHidden/>
          </w:rPr>
          <w:fldChar w:fldCharType="end"/>
        </w:r>
      </w:hyperlink>
    </w:p>
    <w:p w:rsidR="00CB51A0" w:rsidRPr="00CB51A0" w:rsidRDefault="00CB51A0">
      <w:pPr>
        <w:pStyle w:val="TOC3"/>
        <w:rPr>
          <w:rFonts w:ascii="Calibri" w:hAnsi="Calibri"/>
          <w:noProof/>
          <w:sz w:val="22"/>
          <w:szCs w:val="22"/>
        </w:rPr>
      </w:pPr>
      <w:hyperlink w:anchor="_Toc465765259" w:history="1">
        <w:r w:rsidRPr="002408AD">
          <w:rPr>
            <w:rStyle w:val="Hyperlink"/>
            <w:noProof/>
          </w:rPr>
          <w:t>6.2.1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_Toc465765259 \h </w:instrText>
        </w:r>
        <w:r>
          <w:rPr>
            <w:noProof/>
            <w:webHidden/>
          </w:rPr>
        </w:r>
        <w:r>
          <w:rPr>
            <w:noProof/>
            <w:webHidden/>
          </w:rPr>
          <w:fldChar w:fldCharType="separate"/>
        </w:r>
        <w:r>
          <w:rPr>
            <w:noProof/>
            <w:webHidden/>
          </w:rPr>
          <w:t>25</w:t>
        </w:r>
        <w:r>
          <w:rPr>
            <w:noProof/>
            <w:webHidden/>
          </w:rPr>
          <w:fldChar w:fldCharType="end"/>
        </w:r>
      </w:hyperlink>
    </w:p>
    <w:p w:rsidR="00CB51A0" w:rsidRPr="00CB51A0" w:rsidRDefault="00CB51A0">
      <w:pPr>
        <w:pStyle w:val="TOC2"/>
        <w:rPr>
          <w:rFonts w:ascii="Calibri" w:hAnsi="Calibri"/>
          <w:noProof/>
          <w:sz w:val="22"/>
          <w:szCs w:val="22"/>
        </w:rPr>
      </w:pPr>
      <w:hyperlink w:anchor="_Toc465765260" w:history="1">
        <w:r w:rsidRPr="002408AD">
          <w:rPr>
            <w:rStyle w:val="Hyperlink"/>
            <w:noProof/>
          </w:rPr>
          <w:t>6.3</w:t>
        </w:r>
        <w:r w:rsidRPr="00CB51A0">
          <w:rPr>
            <w:rFonts w:ascii="Calibri" w:hAnsi="Calibri"/>
            <w:noProof/>
            <w:sz w:val="22"/>
            <w:szCs w:val="22"/>
          </w:rPr>
          <w:tab/>
        </w:r>
        <w:r w:rsidRPr="002408AD">
          <w:rPr>
            <w:rStyle w:val="Hyperlink"/>
            <w:noProof/>
          </w:rPr>
          <w:t>Association Definition</w:t>
        </w:r>
        <w:r>
          <w:rPr>
            <w:noProof/>
            <w:webHidden/>
          </w:rPr>
          <w:tab/>
        </w:r>
        <w:r>
          <w:rPr>
            <w:noProof/>
            <w:webHidden/>
          </w:rPr>
          <w:fldChar w:fldCharType="begin"/>
        </w:r>
        <w:r>
          <w:rPr>
            <w:noProof/>
            <w:webHidden/>
          </w:rPr>
          <w:instrText xml:space="preserve"> PAGEREF _Toc465765260 \h </w:instrText>
        </w:r>
        <w:r>
          <w:rPr>
            <w:noProof/>
            <w:webHidden/>
          </w:rPr>
        </w:r>
        <w:r>
          <w:rPr>
            <w:noProof/>
            <w:webHidden/>
          </w:rPr>
          <w:fldChar w:fldCharType="separate"/>
        </w:r>
        <w:r>
          <w:rPr>
            <w:noProof/>
            <w:webHidden/>
          </w:rPr>
          <w:t>25</w:t>
        </w:r>
        <w:r>
          <w:rPr>
            <w:noProof/>
            <w:webHidden/>
          </w:rPr>
          <w:fldChar w:fldCharType="end"/>
        </w:r>
      </w:hyperlink>
    </w:p>
    <w:p w:rsidR="00CB51A0" w:rsidRPr="00CB51A0" w:rsidRDefault="00CB51A0">
      <w:pPr>
        <w:pStyle w:val="TOC3"/>
        <w:rPr>
          <w:rFonts w:ascii="Calibri" w:hAnsi="Calibri"/>
          <w:noProof/>
          <w:sz w:val="22"/>
          <w:szCs w:val="22"/>
        </w:rPr>
      </w:pPr>
      <w:hyperlink w:anchor="_Toc465765261" w:history="1">
        <w:r w:rsidRPr="002408AD">
          <w:rPr>
            <w:rStyle w:val="Hyperlink"/>
            <w:noProof/>
          </w:rPr>
          <w:t>6.3.1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_Toc465765261 \h </w:instrText>
        </w:r>
        <w:r>
          <w:rPr>
            <w:noProof/>
            <w:webHidden/>
          </w:rPr>
        </w:r>
        <w:r>
          <w:rPr>
            <w:noProof/>
            <w:webHidden/>
          </w:rPr>
          <w:fldChar w:fldCharType="separate"/>
        </w:r>
        <w:r>
          <w:rPr>
            <w:noProof/>
            <w:webHidden/>
          </w:rPr>
          <w:t>25</w:t>
        </w:r>
        <w:r>
          <w:rPr>
            <w:noProof/>
            <w:webHidden/>
          </w:rPr>
          <w:fldChar w:fldCharType="end"/>
        </w:r>
      </w:hyperlink>
    </w:p>
    <w:p w:rsidR="00CB51A0" w:rsidRPr="00CB51A0" w:rsidRDefault="00CB51A0">
      <w:pPr>
        <w:pStyle w:val="TOC3"/>
        <w:rPr>
          <w:rFonts w:ascii="Calibri" w:hAnsi="Calibri"/>
          <w:noProof/>
          <w:sz w:val="22"/>
          <w:szCs w:val="22"/>
        </w:rPr>
      </w:pPr>
      <w:hyperlink w:anchor="_Toc465765262" w:history="1">
        <w:r w:rsidRPr="002408AD">
          <w:rPr>
            <w:rStyle w:val="Hyperlink"/>
            <w:noProof/>
          </w:rPr>
          <w:t>6.3.2</w:t>
        </w:r>
        <w:r w:rsidRPr="00CB51A0">
          <w:rPr>
            <w:rFonts w:ascii="Calibri" w:hAnsi="Calibri"/>
            <w:noProof/>
            <w:sz w:val="22"/>
            <w:szCs w:val="22"/>
          </w:rPr>
          <w:tab/>
        </w:r>
        <w:r w:rsidRPr="002408AD">
          <w:rPr>
            <w:rStyle w:val="Hyperlink"/>
            <w:noProof/>
          </w:rPr>
          <w:t>Association Ends</w:t>
        </w:r>
        <w:r>
          <w:rPr>
            <w:noProof/>
            <w:webHidden/>
          </w:rPr>
          <w:tab/>
        </w:r>
        <w:r>
          <w:rPr>
            <w:noProof/>
            <w:webHidden/>
          </w:rPr>
          <w:fldChar w:fldCharType="begin"/>
        </w:r>
        <w:r>
          <w:rPr>
            <w:noProof/>
            <w:webHidden/>
          </w:rPr>
          <w:instrText xml:space="preserve"> PAGEREF _Toc465765262 \h </w:instrText>
        </w:r>
        <w:r>
          <w:rPr>
            <w:noProof/>
            <w:webHidden/>
          </w:rPr>
        </w:r>
        <w:r>
          <w:rPr>
            <w:noProof/>
            <w:webHidden/>
          </w:rPr>
          <w:fldChar w:fldCharType="separate"/>
        </w:r>
        <w:r>
          <w:rPr>
            <w:noProof/>
            <w:webHidden/>
          </w:rPr>
          <w:t>25</w:t>
        </w:r>
        <w:r>
          <w:rPr>
            <w:noProof/>
            <w:webHidden/>
          </w:rPr>
          <w:fldChar w:fldCharType="end"/>
        </w:r>
      </w:hyperlink>
    </w:p>
    <w:p w:rsidR="00CB51A0" w:rsidRPr="00CB51A0" w:rsidRDefault="00CB51A0">
      <w:pPr>
        <w:pStyle w:val="TOC2"/>
        <w:rPr>
          <w:rFonts w:ascii="Calibri" w:hAnsi="Calibri"/>
          <w:noProof/>
          <w:sz w:val="22"/>
          <w:szCs w:val="22"/>
        </w:rPr>
      </w:pPr>
      <w:hyperlink w:anchor="_Toc465765263" w:history="1">
        <w:r w:rsidRPr="002408AD">
          <w:rPr>
            <w:rStyle w:val="Hyperlink"/>
            <w:noProof/>
          </w:rPr>
          <w:t>6.4</w:t>
        </w:r>
        <w:r w:rsidRPr="00CB51A0">
          <w:rPr>
            <w:rFonts w:ascii="Calibri" w:hAnsi="Calibri"/>
            <w:noProof/>
            <w:sz w:val="22"/>
            <w:szCs w:val="22"/>
          </w:rPr>
          <w:tab/>
        </w:r>
        <w:r w:rsidRPr="002408AD">
          <w:rPr>
            <w:rStyle w:val="Hyperlink"/>
            <w:noProof/>
          </w:rPr>
          <w:t>Class Include</w:t>
        </w:r>
        <w:r>
          <w:rPr>
            <w:noProof/>
            <w:webHidden/>
          </w:rPr>
          <w:tab/>
        </w:r>
        <w:r>
          <w:rPr>
            <w:noProof/>
            <w:webHidden/>
          </w:rPr>
          <w:fldChar w:fldCharType="begin"/>
        </w:r>
        <w:r>
          <w:rPr>
            <w:noProof/>
            <w:webHidden/>
          </w:rPr>
          <w:instrText xml:space="preserve"> PAGEREF _Toc465765263 \h </w:instrText>
        </w:r>
        <w:r>
          <w:rPr>
            <w:noProof/>
            <w:webHidden/>
          </w:rPr>
        </w:r>
        <w:r>
          <w:rPr>
            <w:noProof/>
            <w:webHidden/>
          </w:rPr>
          <w:fldChar w:fldCharType="separate"/>
        </w:r>
        <w:r>
          <w:rPr>
            <w:noProof/>
            <w:webHidden/>
          </w:rPr>
          <w:t>25</w:t>
        </w:r>
        <w:r>
          <w:rPr>
            <w:noProof/>
            <w:webHidden/>
          </w:rPr>
          <w:fldChar w:fldCharType="end"/>
        </w:r>
      </w:hyperlink>
    </w:p>
    <w:p w:rsidR="00CB51A0" w:rsidRPr="00CB51A0" w:rsidRDefault="00CB51A0">
      <w:pPr>
        <w:pStyle w:val="TOC3"/>
        <w:rPr>
          <w:rFonts w:ascii="Calibri" w:hAnsi="Calibri"/>
          <w:noProof/>
          <w:sz w:val="22"/>
          <w:szCs w:val="22"/>
        </w:rPr>
      </w:pPr>
      <w:hyperlink w:anchor="_Toc465765264" w:history="1">
        <w:r w:rsidRPr="002408AD">
          <w:rPr>
            <w:rStyle w:val="Hyperlink"/>
            <w:noProof/>
          </w:rPr>
          <w:t>6.4.1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_Toc465765264 \h </w:instrText>
        </w:r>
        <w:r>
          <w:rPr>
            <w:noProof/>
            <w:webHidden/>
          </w:rPr>
        </w:r>
        <w:r>
          <w:rPr>
            <w:noProof/>
            <w:webHidden/>
          </w:rPr>
          <w:fldChar w:fldCharType="separate"/>
        </w:r>
        <w:r>
          <w:rPr>
            <w:noProof/>
            <w:webHidden/>
          </w:rPr>
          <w:t>25</w:t>
        </w:r>
        <w:r>
          <w:rPr>
            <w:noProof/>
            <w:webHidden/>
          </w:rPr>
          <w:fldChar w:fldCharType="end"/>
        </w:r>
      </w:hyperlink>
    </w:p>
    <w:p w:rsidR="00CB51A0" w:rsidRPr="00CB51A0" w:rsidRDefault="00CB51A0">
      <w:pPr>
        <w:pStyle w:val="TOC2"/>
        <w:rPr>
          <w:rFonts w:ascii="Calibri" w:hAnsi="Calibri"/>
          <w:noProof/>
          <w:sz w:val="22"/>
          <w:szCs w:val="22"/>
        </w:rPr>
      </w:pPr>
      <w:hyperlink w:anchor="_Toc465765265" w:history="1">
        <w:r w:rsidRPr="002408AD">
          <w:rPr>
            <w:rStyle w:val="Hyperlink"/>
            <w:noProof/>
          </w:rPr>
          <w:t>6.5</w:t>
        </w:r>
        <w:r w:rsidRPr="00CB51A0">
          <w:rPr>
            <w:rFonts w:ascii="Calibri" w:hAnsi="Calibri"/>
            <w:noProof/>
            <w:sz w:val="22"/>
            <w:szCs w:val="22"/>
          </w:rPr>
          <w:tab/>
        </w:r>
        <w:r w:rsidRPr="002408AD">
          <w:rPr>
            <w:rStyle w:val="Hyperlink"/>
            <w:noProof/>
          </w:rPr>
          <w:t>Class Lexical Reference</w:t>
        </w:r>
        <w:r>
          <w:rPr>
            <w:noProof/>
            <w:webHidden/>
          </w:rPr>
          <w:tab/>
        </w:r>
        <w:r>
          <w:rPr>
            <w:noProof/>
            <w:webHidden/>
          </w:rPr>
          <w:fldChar w:fldCharType="begin"/>
        </w:r>
        <w:r>
          <w:rPr>
            <w:noProof/>
            <w:webHidden/>
          </w:rPr>
          <w:instrText xml:space="preserve"> PAGEREF _Toc465765265 \h </w:instrText>
        </w:r>
        <w:r>
          <w:rPr>
            <w:noProof/>
            <w:webHidden/>
          </w:rPr>
        </w:r>
        <w:r>
          <w:rPr>
            <w:noProof/>
            <w:webHidden/>
          </w:rPr>
          <w:fldChar w:fldCharType="separate"/>
        </w:r>
        <w:r>
          <w:rPr>
            <w:noProof/>
            <w:webHidden/>
          </w:rPr>
          <w:t>25</w:t>
        </w:r>
        <w:r>
          <w:rPr>
            <w:noProof/>
            <w:webHidden/>
          </w:rPr>
          <w:fldChar w:fldCharType="end"/>
        </w:r>
      </w:hyperlink>
    </w:p>
    <w:p w:rsidR="00CB51A0" w:rsidRPr="00CB51A0" w:rsidRDefault="00CB51A0">
      <w:pPr>
        <w:pStyle w:val="TOC3"/>
        <w:rPr>
          <w:rFonts w:ascii="Calibri" w:hAnsi="Calibri"/>
          <w:noProof/>
          <w:sz w:val="22"/>
          <w:szCs w:val="22"/>
        </w:rPr>
      </w:pPr>
      <w:hyperlink w:anchor="_Toc465765266" w:history="1">
        <w:r w:rsidRPr="002408AD">
          <w:rPr>
            <w:rStyle w:val="Hyperlink"/>
            <w:noProof/>
          </w:rPr>
          <w:t>6.5.1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_Toc465765266 \h </w:instrText>
        </w:r>
        <w:r>
          <w:rPr>
            <w:noProof/>
            <w:webHidden/>
          </w:rPr>
        </w:r>
        <w:r>
          <w:rPr>
            <w:noProof/>
            <w:webHidden/>
          </w:rPr>
          <w:fldChar w:fldCharType="separate"/>
        </w:r>
        <w:r>
          <w:rPr>
            <w:noProof/>
            <w:webHidden/>
          </w:rPr>
          <w:t>25</w:t>
        </w:r>
        <w:r>
          <w:rPr>
            <w:noProof/>
            <w:webHidden/>
          </w:rPr>
          <w:fldChar w:fldCharType="end"/>
        </w:r>
      </w:hyperlink>
    </w:p>
    <w:p w:rsidR="00CB51A0" w:rsidRPr="00CB51A0" w:rsidRDefault="00CB51A0">
      <w:pPr>
        <w:pStyle w:val="TOC2"/>
        <w:rPr>
          <w:rFonts w:ascii="Calibri" w:hAnsi="Calibri"/>
          <w:noProof/>
          <w:sz w:val="22"/>
          <w:szCs w:val="22"/>
        </w:rPr>
      </w:pPr>
      <w:hyperlink w:anchor="_Toc465765267" w:history="1">
        <w:r w:rsidRPr="002408AD">
          <w:rPr>
            <w:rStyle w:val="Hyperlink"/>
            <w:noProof/>
          </w:rPr>
          <w:t>6.6</w:t>
        </w:r>
        <w:r w:rsidRPr="00CB51A0">
          <w:rPr>
            <w:rFonts w:ascii="Calibri" w:hAnsi="Calibri"/>
            <w:noProof/>
            <w:sz w:val="22"/>
            <w:szCs w:val="22"/>
          </w:rPr>
          <w:tab/>
        </w:r>
        <w:r w:rsidRPr="002408AD">
          <w:rPr>
            <w:rStyle w:val="Hyperlink"/>
            <w:noProof/>
          </w:rPr>
          <w:t>Class Lexical Scope</w:t>
        </w:r>
        <w:r>
          <w:rPr>
            <w:noProof/>
            <w:webHidden/>
          </w:rPr>
          <w:tab/>
        </w:r>
        <w:r>
          <w:rPr>
            <w:noProof/>
            <w:webHidden/>
          </w:rPr>
          <w:fldChar w:fldCharType="begin"/>
        </w:r>
        <w:r>
          <w:rPr>
            <w:noProof/>
            <w:webHidden/>
          </w:rPr>
          <w:instrText xml:space="preserve"> PAGEREF _Toc465765267 \h </w:instrText>
        </w:r>
        <w:r>
          <w:rPr>
            <w:noProof/>
            <w:webHidden/>
          </w:rPr>
        </w:r>
        <w:r>
          <w:rPr>
            <w:noProof/>
            <w:webHidden/>
          </w:rPr>
          <w:fldChar w:fldCharType="separate"/>
        </w:r>
        <w:r>
          <w:rPr>
            <w:noProof/>
            <w:webHidden/>
          </w:rPr>
          <w:t>25</w:t>
        </w:r>
        <w:r>
          <w:rPr>
            <w:noProof/>
            <w:webHidden/>
          </w:rPr>
          <w:fldChar w:fldCharType="end"/>
        </w:r>
      </w:hyperlink>
    </w:p>
    <w:p w:rsidR="00CB51A0" w:rsidRPr="00CB51A0" w:rsidRDefault="00CB51A0">
      <w:pPr>
        <w:pStyle w:val="TOC3"/>
        <w:rPr>
          <w:rFonts w:ascii="Calibri" w:hAnsi="Calibri"/>
          <w:noProof/>
          <w:sz w:val="22"/>
          <w:szCs w:val="22"/>
        </w:rPr>
      </w:pPr>
      <w:hyperlink w:anchor="_Toc465765268" w:history="1">
        <w:r w:rsidRPr="002408AD">
          <w:rPr>
            <w:rStyle w:val="Hyperlink"/>
            <w:noProof/>
          </w:rPr>
          <w:t>6.6.1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_Toc465765268 \h </w:instrText>
        </w:r>
        <w:r>
          <w:rPr>
            <w:noProof/>
            <w:webHidden/>
          </w:rPr>
        </w:r>
        <w:r>
          <w:rPr>
            <w:noProof/>
            <w:webHidden/>
          </w:rPr>
          <w:fldChar w:fldCharType="separate"/>
        </w:r>
        <w:r>
          <w:rPr>
            <w:noProof/>
            <w:webHidden/>
          </w:rPr>
          <w:t>25</w:t>
        </w:r>
        <w:r>
          <w:rPr>
            <w:noProof/>
            <w:webHidden/>
          </w:rPr>
          <w:fldChar w:fldCharType="end"/>
        </w:r>
      </w:hyperlink>
    </w:p>
    <w:p w:rsidR="00CB51A0" w:rsidRPr="00CB51A0" w:rsidRDefault="00CB51A0">
      <w:pPr>
        <w:pStyle w:val="TOC2"/>
        <w:rPr>
          <w:rFonts w:ascii="Calibri" w:hAnsi="Calibri"/>
          <w:noProof/>
          <w:sz w:val="22"/>
          <w:szCs w:val="22"/>
        </w:rPr>
      </w:pPr>
      <w:hyperlink w:anchor="_Toc465765269" w:history="1">
        <w:r w:rsidRPr="002408AD">
          <w:rPr>
            <w:rStyle w:val="Hyperlink"/>
            <w:noProof/>
          </w:rPr>
          <w:t>6.7</w:t>
        </w:r>
        <w:r w:rsidRPr="00CB51A0">
          <w:rPr>
            <w:rFonts w:ascii="Calibri" w:hAnsi="Calibri"/>
            <w:noProof/>
            <w:sz w:val="22"/>
            <w:szCs w:val="22"/>
          </w:rPr>
          <w:tab/>
        </w:r>
        <w:r w:rsidRPr="002408AD">
          <w:rPr>
            <w:rStyle w:val="Hyperlink"/>
            <w:noProof/>
          </w:rPr>
          <w:t>Class Logical Package</w:t>
        </w:r>
        <w:r>
          <w:rPr>
            <w:noProof/>
            <w:webHidden/>
          </w:rPr>
          <w:tab/>
        </w:r>
        <w:r>
          <w:rPr>
            <w:noProof/>
            <w:webHidden/>
          </w:rPr>
          <w:fldChar w:fldCharType="begin"/>
        </w:r>
        <w:r>
          <w:rPr>
            <w:noProof/>
            <w:webHidden/>
          </w:rPr>
          <w:instrText xml:space="preserve"> PAGEREF _Toc465765269 \h </w:instrText>
        </w:r>
        <w:r>
          <w:rPr>
            <w:noProof/>
            <w:webHidden/>
          </w:rPr>
        </w:r>
        <w:r>
          <w:rPr>
            <w:noProof/>
            <w:webHidden/>
          </w:rPr>
          <w:fldChar w:fldCharType="separate"/>
        </w:r>
        <w:r>
          <w:rPr>
            <w:noProof/>
            <w:webHidden/>
          </w:rPr>
          <w:t>26</w:t>
        </w:r>
        <w:r>
          <w:rPr>
            <w:noProof/>
            <w:webHidden/>
          </w:rPr>
          <w:fldChar w:fldCharType="end"/>
        </w:r>
      </w:hyperlink>
    </w:p>
    <w:p w:rsidR="00CB51A0" w:rsidRPr="00CB51A0" w:rsidRDefault="00CB51A0">
      <w:pPr>
        <w:pStyle w:val="TOC3"/>
        <w:rPr>
          <w:rFonts w:ascii="Calibri" w:hAnsi="Calibri"/>
          <w:noProof/>
          <w:sz w:val="22"/>
          <w:szCs w:val="22"/>
        </w:rPr>
      </w:pPr>
      <w:hyperlink w:anchor="_Toc465765270" w:history="1">
        <w:r w:rsidRPr="002408AD">
          <w:rPr>
            <w:rStyle w:val="Hyperlink"/>
            <w:noProof/>
          </w:rPr>
          <w:t>6.7.1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_Toc465765270 \h </w:instrText>
        </w:r>
        <w:r>
          <w:rPr>
            <w:noProof/>
            <w:webHidden/>
          </w:rPr>
        </w:r>
        <w:r>
          <w:rPr>
            <w:noProof/>
            <w:webHidden/>
          </w:rPr>
          <w:fldChar w:fldCharType="separate"/>
        </w:r>
        <w:r>
          <w:rPr>
            <w:noProof/>
            <w:webHidden/>
          </w:rPr>
          <w:t>26</w:t>
        </w:r>
        <w:r>
          <w:rPr>
            <w:noProof/>
            <w:webHidden/>
          </w:rPr>
          <w:fldChar w:fldCharType="end"/>
        </w:r>
      </w:hyperlink>
    </w:p>
    <w:p w:rsidR="00CB51A0" w:rsidRPr="00CB51A0" w:rsidRDefault="00CB51A0">
      <w:pPr>
        <w:pStyle w:val="TOC2"/>
        <w:rPr>
          <w:rFonts w:ascii="Calibri" w:hAnsi="Calibri"/>
          <w:noProof/>
          <w:sz w:val="22"/>
          <w:szCs w:val="22"/>
        </w:rPr>
      </w:pPr>
      <w:hyperlink w:anchor="_Toc465765271" w:history="1">
        <w:r w:rsidRPr="002408AD">
          <w:rPr>
            <w:rStyle w:val="Hyperlink"/>
            <w:noProof/>
          </w:rPr>
          <w:t>6.8</w:t>
        </w:r>
        <w:r w:rsidRPr="00CB51A0">
          <w:rPr>
            <w:rFonts w:ascii="Calibri" w:hAnsi="Calibri"/>
            <w:noProof/>
            <w:sz w:val="22"/>
            <w:szCs w:val="22"/>
          </w:rPr>
          <w:tab/>
        </w:r>
        <w:r w:rsidRPr="002408AD">
          <w:rPr>
            <w:rStyle w:val="Hyperlink"/>
            <w:noProof/>
          </w:rPr>
          <w:t>Class Mapping Package</w:t>
        </w:r>
        <w:r>
          <w:rPr>
            <w:noProof/>
            <w:webHidden/>
          </w:rPr>
          <w:tab/>
        </w:r>
        <w:r>
          <w:rPr>
            <w:noProof/>
            <w:webHidden/>
          </w:rPr>
          <w:fldChar w:fldCharType="begin"/>
        </w:r>
        <w:r>
          <w:rPr>
            <w:noProof/>
            <w:webHidden/>
          </w:rPr>
          <w:instrText xml:space="preserve"> PAGEREF _Toc465765271 \h </w:instrText>
        </w:r>
        <w:r>
          <w:rPr>
            <w:noProof/>
            <w:webHidden/>
          </w:rPr>
        </w:r>
        <w:r>
          <w:rPr>
            <w:noProof/>
            <w:webHidden/>
          </w:rPr>
          <w:fldChar w:fldCharType="separate"/>
        </w:r>
        <w:r>
          <w:rPr>
            <w:noProof/>
            <w:webHidden/>
          </w:rPr>
          <w:t>26</w:t>
        </w:r>
        <w:r>
          <w:rPr>
            <w:noProof/>
            <w:webHidden/>
          </w:rPr>
          <w:fldChar w:fldCharType="end"/>
        </w:r>
      </w:hyperlink>
    </w:p>
    <w:p w:rsidR="00CB51A0" w:rsidRPr="00CB51A0" w:rsidRDefault="00CB51A0">
      <w:pPr>
        <w:pStyle w:val="TOC3"/>
        <w:rPr>
          <w:rFonts w:ascii="Calibri" w:hAnsi="Calibri"/>
          <w:noProof/>
          <w:sz w:val="22"/>
          <w:szCs w:val="22"/>
        </w:rPr>
      </w:pPr>
      <w:hyperlink w:anchor="_Toc465765272" w:history="1">
        <w:r w:rsidRPr="002408AD">
          <w:rPr>
            <w:rStyle w:val="Hyperlink"/>
            <w:noProof/>
          </w:rPr>
          <w:t>6.8.1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_Toc465765272 \h </w:instrText>
        </w:r>
        <w:r>
          <w:rPr>
            <w:noProof/>
            <w:webHidden/>
          </w:rPr>
        </w:r>
        <w:r>
          <w:rPr>
            <w:noProof/>
            <w:webHidden/>
          </w:rPr>
          <w:fldChar w:fldCharType="separate"/>
        </w:r>
        <w:r>
          <w:rPr>
            <w:noProof/>
            <w:webHidden/>
          </w:rPr>
          <w:t>26</w:t>
        </w:r>
        <w:r>
          <w:rPr>
            <w:noProof/>
            <w:webHidden/>
          </w:rPr>
          <w:fldChar w:fldCharType="end"/>
        </w:r>
      </w:hyperlink>
    </w:p>
    <w:p w:rsidR="00CB51A0" w:rsidRPr="00CB51A0" w:rsidRDefault="00CB51A0">
      <w:pPr>
        <w:pStyle w:val="TOC2"/>
        <w:rPr>
          <w:rFonts w:ascii="Calibri" w:hAnsi="Calibri"/>
          <w:noProof/>
          <w:sz w:val="22"/>
          <w:szCs w:val="22"/>
        </w:rPr>
      </w:pPr>
      <w:hyperlink w:anchor="_Toc465765273" w:history="1">
        <w:r w:rsidRPr="002408AD">
          <w:rPr>
            <w:rStyle w:val="Hyperlink"/>
            <w:noProof/>
          </w:rPr>
          <w:t>6.9</w:t>
        </w:r>
        <w:r w:rsidRPr="00CB51A0">
          <w:rPr>
            <w:rFonts w:ascii="Calibri" w:hAnsi="Calibri"/>
            <w:noProof/>
            <w:sz w:val="22"/>
            <w:szCs w:val="22"/>
          </w:rPr>
          <w:tab/>
        </w:r>
        <w:r w:rsidRPr="002408AD">
          <w:rPr>
            <w:rStyle w:val="Hyperlink"/>
            <w:noProof/>
          </w:rPr>
          <w:t>Class Model</w:t>
        </w:r>
        <w:r>
          <w:rPr>
            <w:noProof/>
            <w:webHidden/>
          </w:rPr>
          <w:tab/>
        </w:r>
        <w:r>
          <w:rPr>
            <w:noProof/>
            <w:webHidden/>
          </w:rPr>
          <w:fldChar w:fldCharType="begin"/>
        </w:r>
        <w:r>
          <w:rPr>
            <w:noProof/>
            <w:webHidden/>
          </w:rPr>
          <w:instrText xml:space="preserve"> PAGEREF _Toc465765273 \h </w:instrText>
        </w:r>
        <w:r>
          <w:rPr>
            <w:noProof/>
            <w:webHidden/>
          </w:rPr>
        </w:r>
        <w:r>
          <w:rPr>
            <w:noProof/>
            <w:webHidden/>
          </w:rPr>
          <w:fldChar w:fldCharType="separate"/>
        </w:r>
        <w:r>
          <w:rPr>
            <w:noProof/>
            <w:webHidden/>
          </w:rPr>
          <w:t>26</w:t>
        </w:r>
        <w:r>
          <w:rPr>
            <w:noProof/>
            <w:webHidden/>
          </w:rPr>
          <w:fldChar w:fldCharType="end"/>
        </w:r>
      </w:hyperlink>
    </w:p>
    <w:p w:rsidR="00CB51A0" w:rsidRPr="00CB51A0" w:rsidRDefault="00CB51A0">
      <w:pPr>
        <w:pStyle w:val="TOC3"/>
        <w:rPr>
          <w:rFonts w:ascii="Calibri" w:hAnsi="Calibri"/>
          <w:noProof/>
          <w:sz w:val="22"/>
          <w:szCs w:val="22"/>
        </w:rPr>
      </w:pPr>
      <w:hyperlink w:anchor="_Toc465765274" w:history="1">
        <w:r w:rsidRPr="002408AD">
          <w:rPr>
            <w:rStyle w:val="Hyperlink"/>
            <w:noProof/>
          </w:rPr>
          <w:t>6.9.1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_Toc465765274 \h </w:instrText>
        </w:r>
        <w:r>
          <w:rPr>
            <w:noProof/>
            <w:webHidden/>
          </w:rPr>
        </w:r>
        <w:r>
          <w:rPr>
            <w:noProof/>
            <w:webHidden/>
          </w:rPr>
          <w:fldChar w:fldCharType="separate"/>
        </w:r>
        <w:r>
          <w:rPr>
            <w:noProof/>
            <w:webHidden/>
          </w:rPr>
          <w:t>26</w:t>
        </w:r>
        <w:r>
          <w:rPr>
            <w:noProof/>
            <w:webHidden/>
          </w:rPr>
          <w:fldChar w:fldCharType="end"/>
        </w:r>
      </w:hyperlink>
    </w:p>
    <w:p w:rsidR="00CB51A0" w:rsidRPr="00CB51A0" w:rsidRDefault="00CB51A0">
      <w:pPr>
        <w:pStyle w:val="TOC2"/>
        <w:rPr>
          <w:rFonts w:ascii="Calibri" w:hAnsi="Calibri"/>
          <w:noProof/>
          <w:sz w:val="22"/>
          <w:szCs w:val="22"/>
        </w:rPr>
      </w:pPr>
      <w:hyperlink w:anchor="_Toc465765275" w:history="1">
        <w:r w:rsidRPr="002408AD">
          <w:rPr>
            <w:rStyle w:val="Hyperlink"/>
            <w:noProof/>
          </w:rPr>
          <w:t>6.10</w:t>
        </w:r>
        <w:r w:rsidRPr="00CB51A0">
          <w:rPr>
            <w:rFonts w:ascii="Calibri" w:hAnsi="Calibri"/>
            <w:noProof/>
            <w:sz w:val="22"/>
            <w:szCs w:val="22"/>
          </w:rPr>
          <w:tab/>
        </w:r>
        <w:r w:rsidRPr="002408AD">
          <w:rPr>
            <w:rStyle w:val="Hyperlink"/>
            <w:noProof/>
          </w:rPr>
          <w:t>Class Package</w:t>
        </w:r>
        <w:r>
          <w:rPr>
            <w:noProof/>
            <w:webHidden/>
          </w:rPr>
          <w:tab/>
        </w:r>
        <w:r>
          <w:rPr>
            <w:noProof/>
            <w:webHidden/>
          </w:rPr>
          <w:fldChar w:fldCharType="begin"/>
        </w:r>
        <w:r>
          <w:rPr>
            <w:noProof/>
            <w:webHidden/>
          </w:rPr>
          <w:instrText xml:space="preserve"> PAGEREF _Toc465765275 \h </w:instrText>
        </w:r>
        <w:r>
          <w:rPr>
            <w:noProof/>
            <w:webHidden/>
          </w:rPr>
        </w:r>
        <w:r>
          <w:rPr>
            <w:noProof/>
            <w:webHidden/>
          </w:rPr>
          <w:fldChar w:fldCharType="separate"/>
        </w:r>
        <w:r>
          <w:rPr>
            <w:noProof/>
            <w:webHidden/>
          </w:rPr>
          <w:t>26</w:t>
        </w:r>
        <w:r>
          <w:rPr>
            <w:noProof/>
            <w:webHidden/>
          </w:rPr>
          <w:fldChar w:fldCharType="end"/>
        </w:r>
      </w:hyperlink>
    </w:p>
    <w:p w:rsidR="00CB51A0" w:rsidRPr="00CB51A0" w:rsidRDefault="00CB51A0">
      <w:pPr>
        <w:pStyle w:val="TOC3"/>
        <w:rPr>
          <w:rFonts w:ascii="Calibri" w:hAnsi="Calibri"/>
          <w:noProof/>
          <w:sz w:val="22"/>
          <w:szCs w:val="22"/>
        </w:rPr>
      </w:pPr>
      <w:hyperlink w:anchor="_Toc465765276" w:history="1">
        <w:r w:rsidRPr="002408AD">
          <w:rPr>
            <w:rStyle w:val="Hyperlink"/>
            <w:noProof/>
          </w:rPr>
          <w:t>6.10.1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_Toc465765276 \h </w:instrText>
        </w:r>
        <w:r>
          <w:rPr>
            <w:noProof/>
            <w:webHidden/>
          </w:rPr>
        </w:r>
        <w:r>
          <w:rPr>
            <w:noProof/>
            <w:webHidden/>
          </w:rPr>
          <w:fldChar w:fldCharType="separate"/>
        </w:r>
        <w:r>
          <w:rPr>
            <w:noProof/>
            <w:webHidden/>
          </w:rPr>
          <w:t>26</w:t>
        </w:r>
        <w:r>
          <w:rPr>
            <w:noProof/>
            <w:webHidden/>
          </w:rPr>
          <w:fldChar w:fldCharType="end"/>
        </w:r>
      </w:hyperlink>
    </w:p>
    <w:p w:rsidR="00CB51A0" w:rsidRPr="00CB51A0" w:rsidRDefault="00CB51A0">
      <w:pPr>
        <w:pStyle w:val="TOC2"/>
        <w:rPr>
          <w:rFonts w:ascii="Calibri" w:hAnsi="Calibri"/>
          <w:noProof/>
          <w:sz w:val="22"/>
          <w:szCs w:val="22"/>
        </w:rPr>
      </w:pPr>
      <w:hyperlink w:anchor="_Toc465765277" w:history="1">
        <w:r w:rsidRPr="002408AD">
          <w:rPr>
            <w:rStyle w:val="Hyperlink"/>
            <w:noProof/>
          </w:rPr>
          <w:t>6.11</w:t>
        </w:r>
        <w:r w:rsidRPr="00CB51A0">
          <w:rPr>
            <w:rFonts w:ascii="Calibri" w:hAnsi="Calibri"/>
            <w:noProof/>
            <w:sz w:val="22"/>
            <w:szCs w:val="22"/>
          </w:rPr>
          <w:tab/>
        </w:r>
        <w:r w:rsidRPr="002408AD">
          <w:rPr>
            <w:rStyle w:val="Hyperlink"/>
            <w:noProof/>
          </w:rPr>
          <w:t>Class Physical Package</w:t>
        </w:r>
        <w:r>
          <w:rPr>
            <w:noProof/>
            <w:webHidden/>
          </w:rPr>
          <w:tab/>
        </w:r>
        <w:r>
          <w:rPr>
            <w:noProof/>
            <w:webHidden/>
          </w:rPr>
          <w:fldChar w:fldCharType="begin"/>
        </w:r>
        <w:r>
          <w:rPr>
            <w:noProof/>
            <w:webHidden/>
          </w:rPr>
          <w:instrText xml:space="preserve"> PAGEREF _Toc465765277 \h </w:instrText>
        </w:r>
        <w:r>
          <w:rPr>
            <w:noProof/>
            <w:webHidden/>
          </w:rPr>
        </w:r>
        <w:r>
          <w:rPr>
            <w:noProof/>
            <w:webHidden/>
          </w:rPr>
          <w:fldChar w:fldCharType="separate"/>
        </w:r>
        <w:r>
          <w:rPr>
            <w:noProof/>
            <w:webHidden/>
          </w:rPr>
          <w:t>26</w:t>
        </w:r>
        <w:r>
          <w:rPr>
            <w:noProof/>
            <w:webHidden/>
          </w:rPr>
          <w:fldChar w:fldCharType="end"/>
        </w:r>
      </w:hyperlink>
    </w:p>
    <w:p w:rsidR="00CB51A0" w:rsidRPr="00CB51A0" w:rsidRDefault="00CB51A0">
      <w:pPr>
        <w:pStyle w:val="TOC3"/>
        <w:rPr>
          <w:rFonts w:ascii="Calibri" w:hAnsi="Calibri"/>
          <w:noProof/>
          <w:sz w:val="22"/>
          <w:szCs w:val="22"/>
        </w:rPr>
      </w:pPr>
      <w:hyperlink w:anchor="_Toc465765278" w:history="1">
        <w:r w:rsidRPr="002408AD">
          <w:rPr>
            <w:rStyle w:val="Hyperlink"/>
            <w:noProof/>
          </w:rPr>
          <w:t>6.11.1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_Toc465765278 \h </w:instrText>
        </w:r>
        <w:r>
          <w:rPr>
            <w:noProof/>
            <w:webHidden/>
          </w:rPr>
        </w:r>
        <w:r>
          <w:rPr>
            <w:noProof/>
            <w:webHidden/>
          </w:rPr>
          <w:fldChar w:fldCharType="separate"/>
        </w:r>
        <w:r>
          <w:rPr>
            <w:noProof/>
            <w:webHidden/>
          </w:rPr>
          <w:t>26</w:t>
        </w:r>
        <w:r>
          <w:rPr>
            <w:noProof/>
            <w:webHidden/>
          </w:rPr>
          <w:fldChar w:fldCharType="end"/>
        </w:r>
      </w:hyperlink>
    </w:p>
    <w:p w:rsidR="00CB51A0" w:rsidRPr="00CB51A0" w:rsidRDefault="00CB51A0">
      <w:pPr>
        <w:pStyle w:val="TOC2"/>
        <w:rPr>
          <w:rFonts w:ascii="Calibri" w:hAnsi="Calibri"/>
          <w:noProof/>
          <w:sz w:val="22"/>
          <w:szCs w:val="22"/>
        </w:rPr>
      </w:pPr>
      <w:hyperlink w:anchor="_Toc465765279" w:history="1">
        <w:r w:rsidRPr="002408AD">
          <w:rPr>
            <w:rStyle w:val="Hyperlink"/>
            <w:noProof/>
          </w:rPr>
          <w:t>6.12</w:t>
        </w:r>
        <w:r w:rsidRPr="00CB51A0">
          <w:rPr>
            <w:rFonts w:ascii="Calibri" w:hAnsi="Calibri"/>
            <w:noProof/>
            <w:sz w:val="22"/>
            <w:szCs w:val="22"/>
          </w:rPr>
          <w:tab/>
        </w:r>
        <w:r w:rsidRPr="002408AD">
          <w:rPr>
            <w:rStyle w:val="Hyperlink"/>
            <w:noProof/>
          </w:rPr>
          <w:t>Association Prefix</w:t>
        </w:r>
        <w:r>
          <w:rPr>
            <w:noProof/>
            <w:webHidden/>
          </w:rPr>
          <w:tab/>
        </w:r>
        <w:r>
          <w:rPr>
            <w:noProof/>
            <w:webHidden/>
          </w:rPr>
          <w:fldChar w:fldCharType="begin"/>
        </w:r>
        <w:r>
          <w:rPr>
            <w:noProof/>
            <w:webHidden/>
          </w:rPr>
          <w:instrText xml:space="preserve"> PAGEREF _Toc465765279 \h </w:instrText>
        </w:r>
        <w:r>
          <w:rPr>
            <w:noProof/>
            <w:webHidden/>
          </w:rPr>
        </w:r>
        <w:r>
          <w:rPr>
            <w:noProof/>
            <w:webHidden/>
          </w:rPr>
          <w:fldChar w:fldCharType="separate"/>
        </w:r>
        <w:r>
          <w:rPr>
            <w:noProof/>
            <w:webHidden/>
          </w:rPr>
          <w:t>26</w:t>
        </w:r>
        <w:r>
          <w:rPr>
            <w:noProof/>
            <w:webHidden/>
          </w:rPr>
          <w:fldChar w:fldCharType="end"/>
        </w:r>
      </w:hyperlink>
    </w:p>
    <w:p w:rsidR="00CB51A0" w:rsidRPr="00CB51A0" w:rsidRDefault="00CB51A0">
      <w:pPr>
        <w:pStyle w:val="TOC3"/>
        <w:rPr>
          <w:rFonts w:ascii="Calibri" w:hAnsi="Calibri"/>
          <w:noProof/>
          <w:sz w:val="22"/>
          <w:szCs w:val="22"/>
        </w:rPr>
      </w:pPr>
      <w:hyperlink w:anchor="_Toc465765280" w:history="1">
        <w:r w:rsidRPr="002408AD">
          <w:rPr>
            <w:rStyle w:val="Hyperlink"/>
            <w:noProof/>
          </w:rPr>
          <w:t>6.12.1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_Toc465765280 \h </w:instrText>
        </w:r>
        <w:r>
          <w:rPr>
            <w:noProof/>
            <w:webHidden/>
          </w:rPr>
        </w:r>
        <w:r>
          <w:rPr>
            <w:noProof/>
            <w:webHidden/>
          </w:rPr>
          <w:fldChar w:fldCharType="separate"/>
        </w:r>
        <w:r>
          <w:rPr>
            <w:noProof/>
            <w:webHidden/>
          </w:rPr>
          <w:t>26</w:t>
        </w:r>
        <w:r>
          <w:rPr>
            <w:noProof/>
            <w:webHidden/>
          </w:rPr>
          <w:fldChar w:fldCharType="end"/>
        </w:r>
      </w:hyperlink>
    </w:p>
    <w:p w:rsidR="00CB51A0" w:rsidRPr="00CB51A0" w:rsidRDefault="00CB51A0">
      <w:pPr>
        <w:pStyle w:val="TOC3"/>
        <w:rPr>
          <w:rFonts w:ascii="Calibri" w:hAnsi="Calibri"/>
          <w:noProof/>
          <w:sz w:val="22"/>
          <w:szCs w:val="22"/>
        </w:rPr>
      </w:pPr>
      <w:hyperlink w:anchor="_Toc465765281" w:history="1">
        <w:r w:rsidRPr="002408AD">
          <w:rPr>
            <w:rStyle w:val="Hyperlink"/>
            <w:noProof/>
          </w:rPr>
          <w:t>6.12.2</w:t>
        </w:r>
        <w:r w:rsidRPr="00CB51A0">
          <w:rPr>
            <w:rFonts w:ascii="Calibri" w:hAnsi="Calibri"/>
            <w:noProof/>
            <w:sz w:val="22"/>
            <w:szCs w:val="22"/>
          </w:rPr>
          <w:tab/>
        </w:r>
        <w:r w:rsidRPr="002408AD">
          <w:rPr>
            <w:rStyle w:val="Hyperlink"/>
            <w:noProof/>
          </w:rPr>
          <w:t>Association Ends</w:t>
        </w:r>
        <w:r>
          <w:rPr>
            <w:noProof/>
            <w:webHidden/>
          </w:rPr>
          <w:tab/>
        </w:r>
        <w:r>
          <w:rPr>
            <w:noProof/>
            <w:webHidden/>
          </w:rPr>
          <w:fldChar w:fldCharType="begin"/>
        </w:r>
        <w:r>
          <w:rPr>
            <w:noProof/>
            <w:webHidden/>
          </w:rPr>
          <w:instrText xml:space="preserve"> PAGEREF _Toc465765281 \h </w:instrText>
        </w:r>
        <w:r>
          <w:rPr>
            <w:noProof/>
            <w:webHidden/>
          </w:rPr>
        </w:r>
        <w:r>
          <w:rPr>
            <w:noProof/>
            <w:webHidden/>
          </w:rPr>
          <w:fldChar w:fldCharType="separate"/>
        </w:r>
        <w:r>
          <w:rPr>
            <w:noProof/>
            <w:webHidden/>
          </w:rPr>
          <w:t>27</w:t>
        </w:r>
        <w:r>
          <w:rPr>
            <w:noProof/>
            <w:webHidden/>
          </w:rPr>
          <w:fldChar w:fldCharType="end"/>
        </w:r>
      </w:hyperlink>
    </w:p>
    <w:p w:rsidR="00CB51A0" w:rsidRPr="00CB51A0" w:rsidRDefault="00CB51A0">
      <w:pPr>
        <w:pStyle w:val="TOC2"/>
        <w:rPr>
          <w:rFonts w:ascii="Calibri" w:hAnsi="Calibri"/>
          <w:noProof/>
          <w:sz w:val="22"/>
          <w:szCs w:val="22"/>
        </w:rPr>
      </w:pPr>
      <w:hyperlink w:anchor="_Toc465765282" w:history="1">
        <w:r w:rsidRPr="002408AD">
          <w:rPr>
            <w:rStyle w:val="Hyperlink"/>
            <w:noProof/>
          </w:rPr>
          <w:t>6.13</w:t>
        </w:r>
        <w:r w:rsidRPr="00CB51A0">
          <w:rPr>
            <w:rFonts w:ascii="Calibri" w:hAnsi="Calibri"/>
            <w:noProof/>
            <w:sz w:val="22"/>
            <w:szCs w:val="22"/>
          </w:rPr>
          <w:tab/>
        </w:r>
        <w:r w:rsidRPr="002408AD">
          <w:rPr>
            <w:rStyle w:val="Hyperlink"/>
            <w:noProof/>
          </w:rPr>
          <w:t>Class Prefix</w:t>
        </w:r>
        <w:r>
          <w:rPr>
            <w:noProof/>
            <w:webHidden/>
          </w:rPr>
          <w:tab/>
        </w:r>
        <w:r>
          <w:rPr>
            <w:noProof/>
            <w:webHidden/>
          </w:rPr>
          <w:fldChar w:fldCharType="begin"/>
        </w:r>
        <w:r>
          <w:rPr>
            <w:noProof/>
            <w:webHidden/>
          </w:rPr>
          <w:instrText xml:space="preserve"> PAGEREF _Toc465765282 \h </w:instrText>
        </w:r>
        <w:r>
          <w:rPr>
            <w:noProof/>
            <w:webHidden/>
          </w:rPr>
        </w:r>
        <w:r>
          <w:rPr>
            <w:noProof/>
            <w:webHidden/>
          </w:rPr>
          <w:fldChar w:fldCharType="separate"/>
        </w:r>
        <w:r>
          <w:rPr>
            <w:noProof/>
            <w:webHidden/>
          </w:rPr>
          <w:t>27</w:t>
        </w:r>
        <w:r>
          <w:rPr>
            <w:noProof/>
            <w:webHidden/>
          </w:rPr>
          <w:fldChar w:fldCharType="end"/>
        </w:r>
      </w:hyperlink>
    </w:p>
    <w:p w:rsidR="00CB51A0" w:rsidRPr="00CB51A0" w:rsidRDefault="00CB51A0">
      <w:pPr>
        <w:pStyle w:val="TOC3"/>
        <w:rPr>
          <w:rFonts w:ascii="Calibri" w:hAnsi="Calibri"/>
          <w:noProof/>
          <w:sz w:val="22"/>
          <w:szCs w:val="22"/>
        </w:rPr>
      </w:pPr>
      <w:hyperlink w:anchor="_Toc465765283" w:history="1">
        <w:r w:rsidRPr="002408AD">
          <w:rPr>
            <w:rStyle w:val="Hyperlink"/>
            <w:noProof/>
          </w:rPr>
          <w:t>6.13.1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_Toc465765283 \h </w:instrText>
        </w:r>
        <w:r>
          <w:rPr>
            <w:noProof/>
            <w:webHidden/>
          </w:rPr>
        </w:r>
        <w:r>
          <w:rPr>
            <w:noProof/>
            <w:webHidden/>
          </w:rPr>
          <w:fldChar w:fldCharType="separate"/>
        </w:r>
        <w:r>
          <w:rPr>
            <w:noProof/>
            <w:webHidden/>
          </w:rPr>
          <w:t>27</w:t>
        </w:r>
        <w:r>
          <w:rPr>
            <w:noProof/>
            <w:webHidden/>
          </w:rPr>
          <w:fldChar w:fldCharType="end"/>
        </w:r>
      </w:hyperlink>
    </w:p>
    <w:p w:rsidR="00CB51A0" w:rsidRPr="00CB51A0" w:rsidRDefault="00CB51A0">
      <w:pPr>
        <w:pStyle w:val="TOC2"/>
        <w:rPr>
          <w:rFonts w:ascii="Calibri" w:hAnsi="Calibri"/>
          <w:noProof/>
          <w:sz w:val="22"/>
          <w:szCs w:val="22"/>
        </w:rPr>
      </w:pPr>
      <w:hyperlink w:anchor="_Toc465765284" w:history="1">
        <w:r w:rsidRPr="002408AD">
          <w:rPr>
            <w:rStyle w:val="Hyperlink"/>
            <w:noProof/>
          </w:rPr>
          <w:t>6.14</w:t>
        </w:r>
        <w:r w:rsidRPr="00CB51A0">
          <w:rPr>
            <w:rFonts w:ascii="Calibri" w:hAnsi="Calibri"/>
            <w:noProof/>
            <w:sz w:val="22"/>
            <w:szCs w:val="22"/>
          </w:rPr>
          <w:tab/>
        </w:r>
        <w:r w:rsidRPr="002408AD">
          <w:rPr>
            <w:rStyle w:val="Hyperlink"/>
            <w:noProof/>
          </w:rPr>
          <w:t>Association Scope of Reference</w:t>
        </w:r>
        <w:r>
          <w:rPr>
            <w:noProof/>
            <w:webHidden/>
          </w:rPr>
          <w:tab/>
        </w:r>
        <w:r>
          <w:rPr>
            <w:noProof/>
            <w:webHidden/>
          </w:rPr>
          <w:fldChar w:fldCharType="begin"/>
        </w:r>
        <w:r>
          <w:rPr>
            <w:noProof/>
            <w:webHidden/>
          </w:rPr>
          <w:instrText xml:space="preserve"> PAGEREF _Toc465765284 \h </w:instrText>
        </w:r>
        <w:r>
          <w:rPr>
            <w:noProof/>
            <w:webHidden/>
          </w:rPr>
        </w:r>
        <w:r>
          <w:rPr>
            <w:noProof/>
            <w:webHidden/>
          </w:rPr>
          <w:fldChar w:fldCharType="separate"/>
        </w:r>
        <w:r>
          <w:rPr>
            <w:noProof/>
            <w:webHidden/>
          </w:rPr>
          <w:t>27</w:t>
        </w:r>
        <w:r>
          <w:rPr>
            <w:noProof/>
            <w:webHidden/>
          </w:rPr>
          <w:fldChar w:fldCharType="end"/>
        </w:r>
      </w:hyperlink>
    </w:p>
    <w:p w:rsidR="00CB51A0" w:rsidRPr="00CB51A0" w:rsidRDefault="00CB51A0">
      <w:pPr>
        <w:pStyle w:val="TOC3"/>
        <w:rPr>
          <w:rFonts w:ascii="Calibri" w:hAnsi="Calibri"/>
          <w:noProof/>
          <w:sz w:val="22"/>
          <w:szCs w:val="22"/>
        </w:rPr>
      </w:pPr>
      <w:hyperlink w:anchor="_Toc465765285" w:history="1">
        <w:r w:rsidRPr="002408AD">
          <w:rPr>
            <w:rStyle w:val="Hyperlink"/>
            <w:noProof/>
          </w:rPr>
          <w:t>6.14.1</w:t>
        </w:r>
        <w:r w:rsidRPr="00CB51A0">
          <w:rPr>
            <w:rFonts w:ascii="Calibri" w:hAnsi="Calibri"/>
            <w:noProof/>
            <w:sz w:val="22"/>
            <w:szCs w:val="22"/>
          </w:rPr>
          <w:tab/>
        </w:r>
        <w:r w:rsidRPr="002408AD">
          <w:rPr>
            <w:rStyle w:val="Hyperlink"/>
            <w:noProof/>
          </w:rPr>
          <w:t>Association Ends</w:t>
        </w:r>
        <w:r>
          <w:rPr>
            <w:noProof/>
            <w:webHidden/>
          </w:rPr>
          <w:tab/>
        </w:r>
        <w:r>
          <w:rPr>
            <w:noProof/>
            <w:webHidden/>
          </w:rPr>
          <w:fldChar w:fldCharType="begin"/>
        </w:r>
        <w:r>
          <w:rPr>
            <w:noProof/>
            <w:webHidden/>
          </w:rPr>
          <w:instrText xml:space="preserve"> PAGEREF _Toc465765285 \h </w:instrText>
        </w:r>
        <w:r>
          <w:rPr>
            <w:noProof/>
            <w:webHidden/>
          </w:rPr>
        </w:r>
        <w:r>
          <w:rPr>
            <w:noProof/>
            <w:webHidden/>
          </w:rPr>
          <w:fldChar w:fldCharType="separate"/>
        </w:r>
        <w:r>
          <w:rPr>
            <w:noProof/>
            <w:webHidden/>
          </w:rPr>
          <w:t>27</w:t>
        </w:r>
        <w:r>
          <w:rPr>
            <w:noProof/>
            <w:webHidden/>
          </w:rPr>
          <w:fldChar w:fldCharType="end"/>
        </w:r>
      </w:hyperlink>
    </w:p>
    <w:p w:rsidR="00CB51A0" w:rsidRPr="00CB51A0" w:rsidRDefault="00CB51A0">
      <w:pPr>
        <w:pStyle w:val="TOC2"/>
        <w:rPr>
          <w:rFonts w:ascii="Calibri" w:hAnsi="Calibri"/>
          <w:noProof/>
          <w:sz w:val="22"/>
          <w:szCs w:val="22"/>
        </w:rPr>
      </w:pPr>
      <w:hyperlink w:anchor="_Toc465765286" w:history="1">
        <w:r w:rsidRPr="002408AD">
          <w:rPr>
            <w:rStyle w:val="Hyperlink"/>
            <w:noProof/>
          </w:rPr>
          <w:t>6.15</w:t>
        </w:r>
        <w:r w:rsidRPr="00CB51A0">
          <w:rPr>
            <w:rFonts w:ascii="Calibri" w:hAnsi="Calibri"/>
            <w:noProof/>
            <w:sz w:val="22"/>
            <w:szCs w:val="22"/>
          </w:rPr>
          <w:tab/>
        </w:r>
        <w:r w:rsidRPr="002408AD">
          <w:rPr>
            <w:rStyle w:val="Hyperlink"/>
            <w:noProof/>
          </w:rPr>
          <w:t>Association Scope Reference</w:t>
        </w:r>
        <w:r>
          <w:rPr>
            <w:noProof/>
            <w:webHidden/>
          </w:rPr>
          <w:tab/>
        </w:r>
        <w:r>
          <w:rPr>
            <w:noProof/>
            <w:webHidden/>
          </w:rPr>
          <w:fldChar w:fldCharType="begin"/>
        </w:r>
        <w:r>
          <w:rPr>
            <w:noProof/>
            <w:webHidden/>
          </w:rPr>
          <w:instrText xml:space="preserve"> PAGEREF _Toc465765286 \h </w:instrText>
        </w:r>
        <w:r>
          <w:rPr>
            <w:noProof/>
            <w:webHidden/>
          </w:rPr>
        </w:r>
        <w:r>
          <w:rPr>
            <w:noProof/>
            <w:webHidden/>
          </w:rPr>
          <w:fldChar w:fldCharType="separate"/>
        </w:r>
        <w:r>
          <w:rPr>
            <w:noProof/>
            <w:webHidden/>
          </w:rPr>
          <w:t>27</w:t>
        </w:r>
        <w:r>
          <w:rPr>
            <w:noProof/>
            <w:webHidden/>
          </w:rPr>
          <w:fldChar w:fldCharType="end"/>
        </w:r>
      </w:hyperlink>
    </w:p>
    <w:p w:rsidR="00CB51A0" w:rsidRPr="00CB51A0" w:rsidRDefault="00CB51A0">
      <w:pPr>
        <w:pStyle w:val="TOC3"/>
        <w:rPr>
          <w:rFonts w:ascii="Calibri" w:hAnsi="Calibri"/>
          <w:noProof/>
          <w:sz w:val="22"/>
          <w:szCs w:val="22"/>
        </w:rPr>
      </w:pPr>
      <w:hyperlink w:anchor="_Toc465765287" w:history="1">
        <w:r w:rsidRPr="002408AD">
          <w:rPr>
            <w:rStyle w:val="Hyperlink"/>
            <w:noProof/>
          </w:rPr>
          <w:t>6.15.1</w:t>
        </w:r>
        <w:r w:rsidRPr="00CB51A0">
          <w:rPr>
            <w:rFonts w:ascii="Calibri" w:hAnsi="Calibri"/>
            <w:noProof/>
            <w:sz w:val="22"/>
            <w:szCs w:val="22"/>
          </w:rPr>
          <w:tab/>
        </w:r>
        <w:r w:rsidRPr="002408AD">
          <w:rPr>
            <w:rStyle w:val="Hyperlink"/>
            <w:noProof/>
          </w:rPr>
          <w:t>Association Ends</w:t>
        </w:r>
        <w:r>
          <w:rPr>
            <w:noProof/>
            <w:webHidden/>
          </w:rPr>
          <w:tab/>
        </w:r>
        <w:r>
          <w:rPr>
            <w:noProof/>
            <w:webHidden/>
          </w:rPr>
          <w:fldChar w:fldCharType="begin"/>
        </w:r>
        <w:r>
          <w:rPr>
            <w:noProof/>
            <w:webHidden/>
          </w:rPr>
          <w:instrText xml:space="preserve"> PAGEREF _Toc465765287 \h </w:instrText>
        </w:r>
        <w:r>
          <w:rPr>
            <w:noProof/>
            <w:webHidden/>
          </w:rPr>
        </w:r>
        <w:r>
          <w:rPr>
            <w:noProof/>
            <w:webHidden/>
          </w:rPr>
          <w:fldChar w:fldCharType="separate"/>
        </w:r>
        <w:r>
          <w:rPr>
            <w:noProof/>
            <w:webHidden/>
          </w:rPr>
          <w:t>27</w:t>
        </w:r>
        <w:r>
          <w:rPr>
            <w:noProof/>
            <w:webHidden/>
          </w:rPr>
          <w:fldChar w:fldCharType="end"/>
        </w:r>
      </w:hyperlink>
    </w:p>
    <w:p w:rsidR="00CB51A0" w:rsidRPr="00CB51A0" w:rsidRDefault="00CB51A0">
      <w:pPr>
        <w:pStyle w:val="TOC2"/>
        <w:rPr>
          <w:rFonts w:ascii="Calibri" w:hAnsi="Calibri"/>
          <w:noProof/>
          <w:sz w:val="22"/>
          <w:szCs w:val="22"/>
        </w:rPr>
      </w:pPr>
      <w:hyperlink w:anchor="_Toc465765288" w:history="1">
        <w:r w:rsidRPr="002408AD">
          <w:rPr>
            <w:rStyle w:val="Hyperlink"/>
            <w:noProof/>
          </w:rPr>
          <w:t>6.16</w:t>
        </w:r>
        <w:r w:rsidRPr="00CB51A0">
          <w:rPr>
            <w:rFonts w:ascii="Calibri" w:hAnsi="Calibri"/>
            <w:noProof/>
            <w:sz w:val="22"/>
            <w:szCs w:val="22"/>
          </w:rPr>
          <w:tab/>
        </w:r>
        <w:r w:rsidRPr="002408AD">
          <w:rPr>
            <w:rStyle w:val="Hyperlink"/>
            <w:noProof/>
          </w:rPr>
          <w:t>Association Statement</w:t>
        </w:r>
        <w:r>
          <w:rPr>
            <w:noProof/>
            <w:webHidden/>
          </w:rPr>
          <w:tab/>
        </w:r>
        <w:r>
          <w:rPr>
            <w:noProof/>
            <w:webHidden/>
          </w:rPr>
          <w:fldChar w:fldCharType="begin"/>
        </w:r>
        <w:r>
          <w:rPr>
            <w:noProof/>
            <w:webHidden/>
          </w:rPr>
          <w:instrText xml:space="preserve"> PAGEREF _Toc465765288 \h </w:instrText>
        </w:r>
        <w:r>
          <w:rPr>
            <w:noProof/>
            <w:webHidden/>
          </w:rPr>
        </w:r>
        <w:r>
          <w:rPr>
            <w:noProof/>
            <w:webHidden/>
          </w:rPr>
          <w:fldChar w:fldCharType="separate"/>
        </w:r>
        <w:r>
          <w:rPr>
            <w:noProof/>
            <w:webHidden/>
          </w:rPr>
          <w:t>27</w:t>
        </w:r>
        <w:r>
          <w:rPr>
            <w:noProof/>
            <w:webHidden/>
          </w:rPr>
          <w:fldChar w:fldCharType="end"/>
        </w:r>
      </w:hyperlink>
    </w:p>
    <w:p w:rsidR="00CB51A0" w:rsidRPr="00CB51A0" w:rsidRDefault="00CB51A0">
      <w:pPr>
        <w:pStyle w:val="TOC3"/>
        <w:rPr>
          <w:rFonts w:ascii="Calibri" w:hAnsi="Calibri"/>
          <w:noProof/>
          <w:sz w:val="22"/>
          <w:szCs w:val="22"/>
        </w:rPr>
      </w:pPr>
      <w:hyperlink w:anchor="_Toc465765289" w:history="1">
        <w:r w:rsidRPr="002408AD">
          <w:rPr>
            <w:rStyle w:val="Hyperlink"/>
            <w:noProof/>
          </w:rPr>
          <w:t>6.16.1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_Toc465765289 \h </w:instrText>
        </w:r>
        <w:r>
          <w:rPr>
            <w:noProof/>
            <w:webHidden/>
          </w:rPr>
        </w:r>
        <w:r>
          <w:rPr>
            <w:noProof/>
            <w:webHidden/>
          </w:rPr>
          <w:fldChar w:fldCharType="separate"/>
        </w:r>
        <w:r>
          <w:rPr>
            <w:noProof/>
            <w:webHidden/>
          </w:rPr>
          <w:t>27</w:t>
        </w:r>
        <w:r>
          <w:rPr>
            <w:noProof/>
            <w:webHidden/>
          </w:rPr>
          <w:fldChar w:fldCharType="end"/>
        </w:r>
      </w:hyperlink>
    </w:p>
    <w:p w:rsidR="00CB51A0" w:rsidRPr="00CB51A0" w:rsidRDefault="00CB51A0">
      <w:pPr>
        <w:pStyle w:val="TOC3"/>
        <w:rPr>
          <w:rFonts w:ascii="Calibri" w:hAnsi="Calibri"/>
          <w:noProof/>
          <w:sz w:val="22"/>
          <w:szCs w:val="22"/>
        </w:rPr>
      </w:pPr>
      <w:hyperlink w:anchor="_Toc465765290" w:history="1">
        <w:r w:rsidRPr="002408AD">
          <w:rPr>
            <w:rStyle w:val="Hyperlink"/>
            <w:noProof/>
          </w:rPr>
          <w:t>6.16.2</w:t>
        </w:r>
        <w:r w:rsidRPr="00CB51A0">
          <w:rPr>
            <w:rFonts w:ascii="Calibri" w:hAnsi="Calibri"/>
            <w:noProof/>
            <w:sz w:val="22"/>
            <w:szCs w:val="22"/>
          </w:rPr>
          <w:tab/>
        </w:r>
        <w:r w:rsidRPr="002408AD">
          <w:rPr>
            <w:rStyle w:val="Hyperlink"/>
            <w:noProof/>
          </w:rPr>
          <w:t>Association Ends</w:t>
        </w:r>
        <w:r>
          <w:rPr>
            <w:noProof/>
            <w:webHidden/>
          </w:rPr>
          <w:tab/>
        </w:r>
        <w:r>
          <w:rPr>
            <w:noProof/>
            <w:webHidden/>
          </w:rPr>
          <w:fldChar w:fldCharType="begin"/>
        </w:r>
        <w:r>
          <w:rPr>
            <w:noProof/>
            <w:webHidden/>
          </w:rPr>
          <w:instrText xml:space="preserve"> PAGEREF _Toc465765290 \h </w:instrText>
        </w:r>
        <w:r>
          <w:rPr>
            <w:noProof/>
            <w:webHidden/>
          </w:rPr>
        </w:r>
        <w:r>
          <w:rPr>
            <w:noProof/>
            <w:webHidden/>
          </w:rPr>
          <w:fldChar w:fldCharType="separate"/>
        </w:r>
        <w:r>
          <w:rPr>
            <w:noProof/>
            <w:webHidden/>
          </w:rPr>
          <w:t>27</w:t>
        </w:r>
        <w:r>
          <w:rPr>
            <w:noProof/>
            <w:webHidden/>
          </w:rPr>
          <w:fldChar w:fldCharType="end"/>
        </w:r>
      </w:hyperlink>
    </w:p>
    <w:p w:rsidR="00CB51A0" w:rsidRPr="00CB51A0" w:rsidRDefault="00CB51A0">
      <w:pPr>
        <w:pStyle w:val="TOC1"/>
        <w:tabs>
          <w:tab w:val="left" w:pos="1512"/>
        </w:tabs>
        <w:rPr>
          <w:rFonts w:ascii="Calibri" w:hAnsi="Calibri"/>
          <w:noProof/>
          <w:sz w:val="22"/>
          <w:szCs w:val="22"/>
        </w:rPr>
      </w:pPr>
      <w:hyperlink w:anchor="_Toc465765291" w:history="1">
        <w:r w:rsidRPr="002408AD">
          <w:rPr>
            <w:rStyle w:val="Hyperlink"/>
            <w:noProof/>
          </w:rPr>
          <w:t>7</w:t>
        </w:r>
        <w:r w:rsidRPr="00CB51A0">
          <w:rPr>
            <w:rFonts w:ascii="Calibri" w:hAnsi="Calibri"/>
            <w:noProof/>
            <w:sz w:val="22"/>
            <w:szCs w:val="22"/>
          </w:rPr>
          <w:tab/>
        </w:r>
        <w:r w:rsidRPr="002408AD">
          <w:rPr>
            <w:rStyle w:val="Hyperlink"/>
            <w:noProof/>
          </w:rPr>
          <w:t>SMIF Conceptual Model::Mapping</w:t>
        </w:r>
        <w:r>
          <w:rPr>
            <w:noProof/>
            <w:webHidden/>
          </w:rPr>
          <w:tab/>
        </w:r>
        <w:r>
          <w:rPr>
            <w:noProof/>
            <w:webHidden/>
          </w:rPr>
          <w:fldChar w:fldCharType="begin"/>
        </w:r>
        <w:r>
          <w:rPr>
            <w:noProof/>
            <w:webHidden/>
          </w:rPr>
          <w:instrText xml:space="preserve"> PAGEREF _Toc465765291 \h </w:instrText>
        </w:r>
        <w:r>
          <w:rPr>
            <w:noProof/>
            <w:webHidden/>
          </w:rPr>
        </w:r>
        <w:r>
          <w:rPr>
            <w:noProof/>
            <w:webHidden/>
          </w:rPr>
          <w:fldChar w:fldCharType="separate"/>
        </w:r>
        <w:r>
          <w:rPr>
            <w:noProof/>
            <w:webHidden/>
          </w:rPr>
          <w:t>29</w:t>
        </w:r>
        <w:r>
          <w:rPr>
            <w:noProof/>
            <w:webHidden/>
          </w:rPr>
          <w:fldChar w:fldCharType="end"/>
        </w:r>
      </w:hyperlink>
    </w:p>
    <w:p w:rsidR="00CB51A0" w:rsidRPr="00CB51A0" w:rsidRDefault="00CB51A0">
      <w:pPr>
        <w:pStyle w:val="TOC2"/>
        <w:rPr>
          <w:rFonts w:ascii="Calibri" w:hAnsi="Calibri"/>
          <w:noProof/>
          <w:sz w:val="22"/>
          <w:szCs w:val="22"/>
        </w:rPr>
      </w:pPr>
      <w:hyperlink w:anchor="_Toc465765292" w:history="1">
        <w:r w:rsidRPr="002408AD">
          <w:rPr>
            <w:rStyle w:val="Hyperlink"/>
            <w:noProof/>
          </w:rPr>
          <w:t>7.1</w:t>
        </w:r>
        <w:r w:rsidRPr="00CB51A0">
          <w:rPr>
            <w:rFonts w:ascii="Calibri" w:hAnsi="Calibri"/>
            <w:noProof/>
            <w:sz w:val="22"/>
            <w:szCs w:val="22"/>
          </w:rPr>
          <w:tab/>
        </w:r>
        <w:r w:rsidRPr="002408AD">
          <w:rPr>
            <w:rStyle w:val="Hyperlink"/>
            <w:noProof/>
          </w:rPr>
          <w:t>Diagram: Facades</w:t>
        </w:r>
        <w:r>
          <w:rPr>
            <w:noProof/>
            <w:webHidden/>
          </w:rPr>
          <w:tab/>
        </w:r>
        <w:r>
          <w:rPr>
            <w:noProof/>
            <w:webHidden/>
          </w:rPr>
          <w:fldChar w:fldCharType="begin"/>
        </w:r>
        <w:r>
          <w:rPr>
            <w:noProof/>
            <w:webHidden/>
          </w:rPr>
          <w:instrText xml:space="preserve"> PAGEREF _Toc465765292 \h </w:instrText>
        </w:r>
        <w:r>
          <w:rPr>
            <w:noProof/>
            <w:webHidden/>
          </w:rPr>
        </w:r>
        <w:r>
          <w:rPr>
            <w:noProof/>
            <w:webHidden/>
          </w:rPr>
          <w:fldChar w:fldCharType="separate"/>
        </w:r>
        <w:r>
          <w:rPr>
            <w:noProof/>
            <w:webHidden/>
          </w:rPr>
          <w:t>29</w:t>
        </w:r>
        <w:r>
          <w:rPr>
            <w:noProof/>
            <w:webHidden/>
          </w:rPr>
          <w:fldChar w:fldCharType="end"/>
        </w:r>
      </w:hyperlink>
    </w:p>
    <w:p w:rsidR="00CB51A0" w:rsidRPr="00CB51A0" w:rsidRDefault="00CB51A0">
      <w:pPr>
        <w:pStyle w:val="TOC2"/>
        <w:rPr>
          <w:rFonts w:ascii="Calibri" w:hAnsi="Calibri"/>
          <w:noProof/>
          <w:sz w:val="22"/>
          <w:szCs w:val="22"/>
        </w:rPr>
      </w:pPr>
      <w:hyperlink w:anchor="_Toc465765293" w:history="1">
        <w:r w:rsidRPr="002408AD">
          <w:rPr>
            <w:rStyle w:val="Hyperlink"/>
            <w:noProof/>
          </w:rPr>
          <w:t>7.2</w:t>
        </w:r>
        <w:r w:rsidRPr="00CB51A0">
          <w:rPr>
            <w:rFonts w:ascii="Calibri" w:hAnsi="Calibri"/>
            <w:noProof/>
            <w:sz w:val="22"/>
            <w:szCs w:val="22"/>
          </w:rPr>
          <w:tab/>
        </w:r>
        <w:r w:rsidRPr="002408AD">
          <w:rPr>
            <w:rStyle w:val="Hyperlink"/>
            <w:noProof/>
          </w:rPr>
          <w:t>Diagram: Mapping Rules</w:t>
        </w:r>
        <w:r>
          <w:rPr>
            <w:noProof/>
            <w:webHidden/>
          </w:rPr>
          <w:tab/>
        </w:r>
        <w:r>
          <w:rPr>
            <w:noProof/>
            <w:webHidden/>
          </w:rPr>
          <w:fldChar w:fldCharType="begin"/>
        </w:r>
        <w:r>
          <w:rPr>
            <w:noProof/>
            <w:webHidden/>
          </w:rPr>
          <w:instrText xml:space="preserve"> PAGEREF _Toc465765293 \h </w:instrText>
        </w:r>
        <w:r>
          <w:rPr>
            <w:noProof/>
            <w:webHidden/>
          </w:rPr>
        </w:r>
        <w:r>
          <w:rPr>
            <w:noProof/>
            <w:webHidden/>
          </w:rPr>
          <w:fldChar w:fldCharType="separate"/>
        </w:r>
        <w:r>
          <w:rPr>
            <w:noProof/>
            <w:webHidden/>
          </w:rPr>
          <w:t>30</w:t>
        </w:r>
        <w:r>
          <w:rPr>
            <w:noProof/>
            <w:webHidden/>
          </w:rPr>
          <w:fldChar w:fldCharType="end"/>
        </w:r>
      </w:hyperlink>
    </w:p>
    <w:p w:rsidR="00CB51A0" w:rsidRPr="00CB51A0" w:rsidRDefault="00CB51A0">
      <w:pPr>
        <w:pStyle w:val="TOC2"/>
        <w:rPr>
          <w:rFonts w:ascii="Calibri" w:hAnsi="Calibri"/>
          <w:noProof/>
          <w:sz w:val="22"/>
          <w:szCs w:val="22"/>
        </w:rPr>
      </w:pPr>
      <w:hyperlink w:anchor="_Toc465765294" w:history="1">
        <w:r w:rsidRPr="002408AD">
          <w:rPr>
            <w:rStyle w:val="Hyperlink"/>
            <w:noProof/>
          </w:rPr>
          <w:t>7.3</w:t>
        </w:r>
        <w:r w:rsidRPr="00CB51A0">
          <w:rPr>
            <w:rFonts w:ascii="Calibri" w:hAnsi="Calibri"/>
            <w:noProof/>
            <w:sz w:val="22"/>
            <w:szCs w:val="22"/>
          </w:rPr>
          <w:tab/>
        </w:r>
        <w:r w:rsidRPr="002408AD">
          <w:rPr>
            <w:rStyle w:val="Hyperlink"/>
            <w:noProof/>
          </w:rPr>
          <w:t>Class Computed Facade</w:t>
        </w:r>
        <w:r>
          <w:rPr>
            <w:noProof/>
            <w:webHidden/>
          </w:rPr>
          <w:tab/>
        </w:r>
        <w:r>
          <w:rPr>
            <w:noProof/>
            <w:webHidden/>
          </w:rPr>
          <w:fldChar w:fldCharType="begin"/>
        </w:r>
        <w:r>
          <w:rPr>
            <w:noProof/>
            <w:webHidden/>
          </w:rPr>
          <w:instrText xml:space="preserve"> PAGEREF _Toc465765294 \h </w:instrText>
        </w:r>
        <w:r>
          <w:rPr>
            <w:noProof/>
            <w:webHidden/>
          </w:rPr>
        </w:r>
        <w:r>
          <w:rPr>
            <w:noProof/>
            <w:webHidden/>
          </w:rPr>
          <w:fldChar w:fldCharType="separate"/>
        </w:r>
        <w:r>
          <w:rPr>
            <w:noProof/>
            <w:webHidden/>
          </w:rPr>
          <w:t>30</w:t>
        </w:r>
        <w:r>
          <w:rPr>
            <w:noProof/>
            <w:webHidden/>
          </w:rPr>
          <w:fldChar w:fldCharType="end"/>
        </w:r>
      </w:hyperlink>
    </w:p>
    <w:p w:rsidR="00CB51A0" w:rsidRPr="00CB51A0" w:rsidRDefault="00CB51A0">
      <w:pPr>
        <w:pStyle w:val="TOC3"/>
        <w:rPr>
          <w:rFonts w:ascii="Calibri" w:hAnsi="Calibri"/>
          <w:noProof/>
          <w:sz w:val="22"/>
          <w:szCs w:val="22"/>
        </w:rPr>
      </w:pPr>
      <w:hyperlink w:anchor="_Toc465765295" w:history="1">
        <w:r w:rsidRPr="002408AD">
          <w:rPr>
            <w:rStyle w:val="Hyperlink"/>
            <w:noProof/>
          </w:rPr>
          <w:t>7.3.1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_Toc465765295 \h </w:instrText>
        </w:r>
        <w:r>
          <w:rPr>
            <w:noProof/>
            <w:webHidden/>
          </w:rPr>
        </w:r>
        <w:r>
          <w:rPr>
            <w:noProof/>
            <w:webHidden/>
          </w:rPr>
          <w:fldChar w:fldCharType="separate"/>
        </w:r>
        <w:r>
          <w:rPr>
            <w:noProof/>
            <w:webHidden/>
          </w:rPr>
          <w:t>30</w:t>
        </w:r>
        <w:r>
          <w:rPr>
            <w:noProof/>
            <w:webHidden/>
          </w:rPr>
          <w:fldChar w:fldCharType="end"/>
        </w:r>
      </w:hyperlink>
    </w:p>
    <w:p w:rsidR="00CB51A0" w:rsidRPr="00CB51A0" w:rsidRDefault="00CB51A0">
      <w:pPr>
        <w:pStyle w:val="TOC3"/>
        <w:rPr>
          <w:rFonts w:ascii="Calibri" w:hAnsi="Calibri"/>
          <w:noProof/>
          <w:sz w:val="22"/>
          <w:szCs w:val="22"/>
        </w:rPr>
      </w:pPr>
      <w:hyperlink w:anchor="_Toc465765296" w:history="1">
        <w:r w:rsidRPr="002408AD">
          <w:rPr>
            <w:rStyle w:val="Hyperlink"/>
            <w:noProof/>
          </w:rPr>
          <w:t>7.3.2</w:t>
        </w:r>
        <w:r w:rsidRPr="00CB51A0">
          <w:rPr>
            <w:rFonts w:ascii="Calibri" w:hAnsi="Calibri"/>
            <w:noProof/>
            <w:sz w:val="22"/>
            <w:szCs w:val="22"/>
          </w:rPr>
          <w:tab/>
        </w:r>
        <w:r w:rsidRPr="002408AD">
          <w:rPr>
            <w:rStyle w:val="Hyperlink"/>
            <w:noProof/>
          </w:rPr>
          <w:t>Operations</w:t>
        </w:r>
        <w:r>
          <w:rPr>
            <w:noProof/>
            <w:webHidden/>
          </w:rPr>
          <w:tab/>
        </w:r>
        <w:r>
          <w:rPr>
            <w:noProof/>
            <w:webHidden/>
          </w:rPr>
          <w:fldChar w:fldCharType="begin"/>
        </w:r>
        <w:r>
          <w:rPr>
            <w:noProof/>
            <w:webHidden/>
          </w:rPr>
          <w:instrText xml:space="preserve"> PAGEREF _Toc465765296 \h </w:instrText>
        </w:r>
        <w:r>
          <w:rPr>
            <w:noProof/>
            <w:webHidden/>
          </w:rPr>
        </w:r>
        <w:r>
          <w:rPr>
            <w:noProof/>
            <w:webHidden/>
          </w:rPr>
          <w:fldChar w:fldCharType="separate"/>
        </w:r>
        <w:r>
          <w:rPr>
            <w:noProof/>
            <w:webHidden/>
          </w:rPr>
          <w:t>30</w:t>
        </w:r>
        <w:r>
          <w:rPr>
            <w:noProof/>
            <w:webHidden/>
          </w:rPr>
          <w:fldChar w:fldCharType="end"/>
        </w:r>
      </w:hyperlink>
    </w:p>
    <w:p w:rsidR="00CB51A0" w:rsidRPr="00CB51A0" w:rsidRDefault="00CB51A0">
      <w:pPr>
        <w:pStyle w:val="TOC2"/>
        <w:rPr>
          <w:rFonts w:ascii="Calibri" w:hAnsi="Calibri"/>
          <w:noProof/>
          <w:sz w:val="22"/>
          <w:szCs w:val="22"/>
        </w:rPr>
      </w:pPr>
      <w:hyperlink w:anchor="_Toc465765297" w:history="1">
        <w:r w:rsidRPr="002408AD">
          <w:rPr>
            <w:rStyle w:val="Hyperlink"/>
            <w:noProof/>
          </w:rPr>
          <w:t>7.4</w:t>
        </w:r>
        <w:r w:rsidRPr="00CB51A0">
          <w:rPr>
            <w:rFonts w:ascii="Calibri" w:hAnsi="Calibri"/>
            <w:noProof/>
            <w:sz w:val="22"/>
            <w:szCs w:val="22"/>
          </w:rPr>
          <w:tab/>
        </w:r>
        <w:r w:rsidRPr="002408AD">
          <w:rPr>
            <w:rStyle w:val="Hyperlink"/>
            <w:noProof/>
          </w:rPr>
          <w:t>Association Concrete Map End</w:t>
        </w:r>
        <w:r>
          <w:rPr>
            <w:noProof/>
            <w:webHidden/>
          </w:rPr>
          <w:tab/>
        </w:r>
        <w:r>
          <w:rPr>
            <w:noProof/>
            <w:webHidden/>
          </w:rPr>
          <w:fldChar w:fldCharType="begin"/>
        </w:r>
        <w:r>
          <w:rPr>
            <w:noProof/>
            <w:webHidden/>
          </w:rPr>
          <w:instrText xml:space="preserve"> PAGEREF _Toc465765297 \h </w:instrText>
        </w:r>
        <w:r>
          <w:rPr>
            <w:noProof/>
            <w:webHidden/>
          </w:rPr>
        </w:r>
        <w:r>
          <w:rPr>
            <w:noProof/>
            <w:webHidden/>
          </w:rPr>
          <w:fldChar w:fldCharType="separate"/>
        </w:r>
        <w:r>
          <w:rPr>
            <w:noProof/>
            <w:webHidden/>
          </w:rPr>
          <w:t>31</w:t>
        </w:r>
        <w:r>
          <w:rPr>
            <w:noProof/>
            <w:webHidden/>
          </w:rPr>
          <w:fldChar w:fldCharType="end"/>
        </w:r>
      </w:hyperlink>
    </w:p>
    <w:p w:rsidR="00CB51A0" w:rsidRPr="00CB51A0" w:rsidRDefault="00CB51A0">
      <w:pPr>
        <w:pStyle w:val="TOC3"/>
        <w:rPr>
          <w:rFonts w:ascii="Calibri" w:hAnsi="Calibri"/>
          <w:noProof/>
          <w:sz w:val="22"/>
          <w:szCs w:val="22"/>
        </w:rPr>
      </w:pPr>
      <w:hyperlink w:anchor="_Toc465765298" w:history="1">
        <w:r w:rsidRPr="002408AD">
          <w:rPr>
            <w:rStyle w:val="Hyperlink"/>
            <w:noProof/>
          </w:rPr>
          <w:t>7.4.1</w:t>
        </w:r>
        <w:r w:rsidRPr="00CB51A0">
          <w:rPr>
            <w:rFonts w:ascii="Calibri" w:hAnsi="Calibri"/>
            <w:noProof/>
            <w:sz w:val="22"/>
            <w:szCs w:val="22"/>
          </w:rPr>
          <w:tab/>
        </w:r>
        <w:r w:rsidRPr="002408AD">
          <w:rPr>
            <w:rStyle w:val="Hyperlink"/>
            <w:noProof/>
          </w:rPr>
          <w:t>Association Ends</w:t>
        </w:r>
        <w:r>
          <w:rPr>
            <w:noProof/>
            <w:webHidden/>
          </w:rPr>
          <w:tab/>
        </w:r>
        <w:r>
          <w:rPr>
            <w:noProof/>
            <w:webHidden/>
          </w:rPr>
          <w:fldChar w:fldCharType="begin"/>
        </w:r>
        <w:r>
          <w:rPr>
            <w:noProof/>
            <w:webHidden/>
          </w:rPr>
          <w:instrText xml:space="preserve"> PAGEREF _Toc465765298 \h </w:instrText>
        </w:r>
        <w:r>
          <w:rPr>
            <w:noProof/>
            <w:webHidden/>
          </w:rPr>
        </w:r>
        <w:r>
          <w:rPr>
            <w:noProof/>
            <w:webHidden/>
          </w:rPr>
          <w:fldChar w:fldCharType="separate"/>
        </w:r>
        <w:r>
          <w:rPr>
            <w:noProof/>
            <w:webHidden/>
          </w:rPr>
          <w:t>31</w:t>
        </w:r>
        <w:r>
          <w:rPr>
            <w:noProof/>
            <w:webHidden/>
          </w:rPr>
          <w:fldChar w:fldCharType="end"/>
        </w:r>
      </w:hyperlink>
    </w:p>
    <w:p w:rsidR="00CB51A0" w:rsidRPr="00CB51A0" w:rsidRDefault="00CB51A0">
      <w:pPr>
        <w:pStyle w:val="TOC2"/>
        <w:rPr>
          <w:rFonts w:ascii="Calibri" w:hAnsi="Calibri"/>
          <w:noProof/>
          <w:sz w:val="22"/>
          <w:szCs w:val="22"/>
        </w:rPr>
      </w:pPr>
      <w:hyperlink w:anchor="_Toc465765299" w:history="1">
        <w:r w:rsidRPr="002408AD">
          <w:rPr>
            <w:rStyle w:val="Hyperlink"/>
            <w:noProof/>
          </w:rPr>
          <w:t>7.5</w:t>
        </w:r>
        <w:r w:rsidRPr="00CB51A0">
          <w:rPr>
            <w:rFonts w:ascii="Calibri" w:hAnsi="Calibri"/>
            <w:noProof/>
            <w:sz w:val="22"/>
            <w:szCs w:val="22"/>
          </w:rPr>
          <w:tab/>
        </w:r>
        <w:r w:rsidRPr="002408AD">
          <w:rPr>
            <w:rStyle w:val="Hyperlink"/>
            <w:noProof/>
          </w:rPr>
          <w:t>Association Concrete Pattern Relation</w:t>
        </w:r>
        <w:r>
          <w:rPr>
            <w:noProof/>
            <w:webHidden/>
          </w:rPr>
          <w:tab/>
        </w:r>
        <w:r>
          <w:rPr>
            <w:noProof/>
            <w:webHidden/>
          </w:rPr>
          <w:fldChar w:fldCharType="begin"/>
        </w:r>
        <w:r>
          <w:rPr>
            <w:noProof/>
            <w:webHidden/>
          </w:rPr>
          <w:instrText xml:space="preserve"> PAGEREF _Toc465765299 \h </w:instrText>
        </w:r>
        <w:r>
          <w:rPr>
            <w:noProof/>
            <w:webHidden/>
          </w:rPr>
        </w:r>
        <w:r>
          <w:rPr>
            <w:noProof/>
            <w:webHidden/>
          </w:rPr>
          <w:fldChar w:fldCharType="separate"/>
        </w:r>
        <w:r>
          <w:rPr>
            <w:noProof/>
            <w:webHidden/>
          </w:rPr>
          <w:t>31</w:t>
        </w:r>
        <w:r>
          <w:rPr>
            <w:noProof/>
            <w:webHidden/>
          </w:rPr>
          <w:fldChar w:fldCharType="end"/>
        </w:r>
      </w:hyperlink>
    </w:p>
    <w:p w:rsidR="00CB51A0" w:rsidRPr="00CB51A0" w:rsidRDefault="00CB51A0">
      <w:pPr>
        <w:pStyle w:val="TOC3"/>
        <w:rPr>
          <w:rFonts w:ascii="Calibri" w:hAnsi="Calibri"/>
          <w:noProof/>
          <w:sz w:val="22"/>
          <w:szCs w:val="22"/>
        </w:rPr>
      </w:pPr>
      <w:hyperlink w:anchor="_Toc465765300" w:history="1">
        <w:r w:rsidRPr="002408AD">
          <w:rPr>
            <w:rStyle w:val="Hyperlink"/>
            <w:noProof/>
          </w:rPr>
          <w:t>7.5.1</w:t>
        </w:r>
        <w:r w:rsidRPr="00CB51A0">
          <w:rPr>
            <w:rFonts w:ascii="Calibri" w:hAnsi="Calibri"/>
            <w:noProof/>
            <w:sz w:val="22"/>
            <w:szCs w:val="22"/>
          </w:rPr>
          <w:tab/>
        </w:r>
        <w:r w:rsidRPr="002408AD">
          <w:rPr>
            <w:rStyle w:val="Hyperlink"/>
            <w:noProof/>
          </w:rPr>
          <w:t>Association Ends</w:t>
        </w:r>
        <w:r>
          <w:rPr>
            <w:noProof/>
            <w:webHidden/>
          </w:rPr>
          <w:tab/>
        </w:r>
        <w:r>
          <w:rPr>
            <w:noProof/>
            <w:webHidden/>
          </w:rPr>
          <w:fldChar w:fldCharType="begin"/>
        </w:r>
        <w:r>
          <w:rPr>
            <w:noProof/>
            <w:webHidden/>
          </w:rPr>
          <w:instrText xml:space="preserve"> PAGEREF _Toc465765300 \h </w:instrText>
        </w:r>
        <w:r>
          <w:rPr>
            <w:noProof/>
            <w:webHidden/>
          </w:rPr>
        </w:r>
        <w:r>
          <w:rPr>
            <w:noProof/>
            <w:webHidden/>
          </w:rPr>
          <w:fldChar w:fldCharType="separate"/>
        </w:r>
        <w:r>
          <w:rPr>
            <w:noProof/>
            <w:webHidden/>
          </w:rPr>
          <w:t>31</w:t>
        </w:r>
        <w:r>
          <w:rPr>
            <w:noProof/>
            <w:webHidden/>
          </w:rPr>
          <w:fldChar w:fldCharType="end"/>
        </w:r>
      </w:hyperlink>
    </w:p>
    <w:p w:rsidR="00CB51A0" w:rsidRPr="00CB51A0" w:rsidRDefault="00CB51A0">
      <w:pPr>
        <w:pStyle w:val="TOC2"/>
        <w:rPr>
          <w:rFonts w:ascii="Calibri" w:hAnsi="Calibri"/>
          <w:noProof/>
          <w:sz w:val="22"/>
          <w:szCs w:val="22"/>
        </w:rPr>
      </w:pPr>
      <w:hyperlink w:anchor="_Toc465765301" w:history="1">
        <w:r w:rsidRPr="002408AD">
          <w:rPr>
            <w:rStyle w:val="Hyperlink"/>
            <w:noProof/>
          </w:rPr>
          <w:t>7.6</w:t>
        </w:r>
        <w:r w:rsidRPr="00CB51A0">
          <w:rPr>
            <w:rFonts w:ascii="Calibri" w:hAnsi="Calibri"/>
            <w:noProof/>
            <w:sz w:val="22"/>
            <w:szCs w:val="22"/>
          </w:rPr>
          <w:tab/>
        </w:r>
        <w:r w:rsidRPr="002408AD">
          <w:rPr>
            <w:rStyle w:val="Hyperlink"/>
            <w:noProof/>
          </w:rPr>
          <w:t>Class Facade</w:t>
        </w:r>
        <w:r>
          <w:rPr>
            <w:noProof/>
            <w:webHidden/>
          </w:rPr>
          <w:tab/>
        </w:r>
        <w:r>
          <w:rPr>
            <w:noProof/>
            <w:webHidden/>
          </w:rPr>
          <w:fldChar w:fldCharType="begin"/>
        </w:r>
        <w:r>
          <w:rPr>
            <w:noProof/>
            <w:webHidden/>
          </w:rPr>
          <w:instrText xml:space="preserve"> PAGEREF _Toc465765301 \h </w:instrText>
        </w:r>
        <w:r>
          <w:rPr>
            <w:noProof/>
            <w:webHidden/>
          </w:rPr>
        </w:r>
        <w:r>
          <w:rPr>
            <w:noProof/>
            <w:webHidden/>
          </w:rPr>
          <w:fldChar w:fldCharType="separate"/>
        </w:r>
        <w:r>
          <w:rPr>
            <w:noProof/>
            <w:webHidden/>
          </w:rPr>
          <w:t>31</w:t>
        </w:r>
        <w:r>
          <w:rPr>
            <w:noProof/>
            <w:webHidden/>
          </w:rPr>
          <w:fldChar w:fldCharType="end"/>
        </w:r>
      </w:hyperlink>
    </w:p>
    <w:p w:rsidR="00CB51A0" w:rsidRPr="00CB51A0" w:rsidRDefault="00CB51A0">
      <w:pPr>
        <w:pStyle w:val="TOC3"/>
        <w:rPr>
          <w:rFonts w:ascii="Calibri" w:hAnsi="Calibri"/>
          <w:noProof/>
          <w:sz w:val="22"/>
          <w:szCs w:val="22"/>
        </w:rPr>
      </w:pPr>
      <w:hyperlink w:anchor="_Toc465765302" w:history="1">
        <w:r w:rsidRPr="002408AD">
          <w:rPr>
            <w:rStyle w:val="Hyperlink"/>
            <w:noProof/>
          </w:rPr>
          <w:t>7.6.1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_Toc465765302 \h </w:instrText>
        </w:r>
        <w:r>
          <w:rPr>
            <w:noProof/>
            <w:webHidden/>
          </w:rPr>
        </w:r>
        <w:r>
          <w:rPr>
            <w:noProof/>
            <w:webHidden/>
          </w:rPr>
          <w:fldChar w:fldCharType="separate"/>
        </w:r>
        <w:r>
          <w:rPr>
            <w:noProof/>
            <w:webHidden/>
          </w:rPr>
          <w:t>31</w:t>
        </w:r>
        <w:r>
          <w:rPr>
            <w:noProof/>
            <w:webHidden/>
          </w:rPr>
          <w:fldChar w:fldCharType="end"/>
        </w:r>
      </w:hyperlink>
    </w:p>
    <w:p w:rsidR="00CB51A0" w:rsidRPr="00CB51A0" w:rsidRDefault="00CB51A0">
      <w:pPr>
        <w:pStyle w:val="TOC2"/>
        <w:rPr>
          <w:rFonts w:ascii="Calibri" w:hAnsi="Calibri"/>
          <w:noProof/>
          <w:sz w:val="22"/>
          <w:szCs w:val="22"/>
        </w:rPr>
      </w:pPr>
      <w:hyperlink w:anchor="_Toc465765303" w:history="1">
        <w:r w:rsidRPr="002408AD">
          <w:rPr>
            <w:rStyle w:val="Hyperlink"/>
            <w:noProof/>
          </w:rPr>
          <w:t>7.7</w:t>
        </w:r>
        <w:r w:rsidRPr="00CB51A0">
          <w:rPr>
            <w:rFonts w:ascii="Calibri" w:hAnsi="Calibri"/>
            <w:noProof/>
            <w:sz w:val="22"/>
            <w:szCs w:val="22"/>
          </w:rPr>
          <w:tab/>
        </w:r>
        <w:r w:rsidRPr="002408AD">
          <w:rPr>
            <w:rStyle w:val="Hyperlink"/>
            <w:noProof/>
          </w:rPr>
          <w:t>Association Map Rule Type Assertion</w:t>
        </w:r>
        <w:r>
          <w:rPr>
            <w:noProof/>
            <w:webHidden/>
          </w:rPr>
          <w:tab/>
        </w:r>
        <w:r>
          <w:rPr>
            <w:noProof/>
            <w:webHidden/>
          </w:rPr>
          <w:fldChar w:fldCharType="begin"/>
        </w:r>
        <w:r>
          <w:rPr>
            <w:noProof/>
            <w:webHidden/>
          </w:rPr>
          <w:instrText xml:space="preserve"> PAGEREF _Toc465765303 \h </w:instrText>
        </w:r>
        <w:r>
          <w:rPr>
            <w:noProof/>
            <w:webHidden/>
          </w:rPr>
        </w:r>
        <w:r>
          <w:rPr>
            <w:noProof/>
            <w:webHidden/>
          </w:rPr>
          <w:fldChar w:fldCharType="separate"/>
        </w:r>
        <w:r>
          <w:rPr>
            <w:noProof/>
            <w:webHidden/>
          </w:rPr>
          <w:t>31</w:t>
        </w:r>
        <w:r>
          <w:rPr>
            <w:noProof/>
            <w:webHidden/>
          </w:rPr>
          <w:fldChar w:fldCharType="end"/>
        </w:r>
      </w:hyperlink>
    </w:p>
    <w:p w:rsidR="00CB51A0" w:rsidRPr="00CB51A0" w:rsidRDefault="00CB51A0">
      <w:pPr>
        <w:pStyle w:val="TOC3"/>
        <w:rPr>
          <w:rFonts w:ascii="Calibri" w:hAnsi="Calibri"/>
          <w:noProof/>
          <w:sz w:val="22"/>
          <w:szCs w:val="22"/>
        </w:rPr>
      </w:pPr>
      <w:hyperlink w:anchor="_Toc465765304" w:history="1">
        <w:r w:rsidRPr="002408AD">
          <w:rPr>
            <w:rStyle w:val="Hyperlink"/>
            <w:noProof/>
          </w:rPr>
          <w:t>7.7.1</w:t>
        </w:r>
        <w:r w:rsidRPr="00CB51A0">
          <w:rPr>
            <w:rFonts w:ascii="Calibri" w:hAnsi="Calibri"/>
            <w:noProof/>
            <w:sz w:val="22"/>
            <w:szCs w:val="22"/>
          </w:rPr>
          <w:tab/>
        </w:r>
        <w:r w:rsidRPr="002408AD">
          <w:rPr>
            <w:rStyle w:val="Hyperlink"/>
            <w:noProof/>
          </w:rPr>
          <w:t>Association Ends</w:t>
        </w:r>
        <w:r>
          <w:rPr>
            <w:noProof/>
            <w:webHidden/>
          </w:rPr>
          <w:tab/>
        </w:r>
        <w:r>
          <w:rPr>
            <w:noProof/>
            <w:webHidden/>
          </w:rPr>
          <w:fldChar w:fldCharType="begin"/>
        </w:r>
        <w:r>
          <w:rPr>
            <w:noProof/>
            <w:webHidden/>
          </w:rPr>
          <w:instrText xml:space="preserve"> PAGEREF _Toc465765304 \h </w:instrText>
        </w:r>
        <w:r>
          <w:rPr>
            <w:noProof/>
            <w:webHidden/>
          </w:rPr>
        </w:r>
        <w:r>
          <w:rPr>
            <w:noProof/>
            <w:webHidden/>
          </w:rPr>
          <w:fldChar w:fldCharType="separate"/>
        </w:r>
        <w:r>
          <w:rPr>
            <w:noProof/>
            <w:webHidden/>
          </w:rPr>
          <w:t>31</w:t>
        </w:r>
        <w:r>
          <w:rPr>
            <w:noProof/>
            <w:webHidden/>
          </w:rPr>
          <w:fldChar w:fldCharType="end"/>
        </w:r>
      </w:hyperlink>
    </w:p>
    <w:p w:rsidR="00CB51A0" w:rsidRPr="00CB51A0" w:rsidRDefault="00CB51A0">
      <w:pPr>
        <w:pStyle w:val="TOC2"/>
        <w:rPr>
          <w:rFonts w:ascii="Calibri" w:hAnsi="Calibri"/>
          <w:noProof/>
          <w:sz w:val="22"/>
          <w:szCs w:val="22"/>
        </w:rPr>
      </w:pPr>
      <w:hyperlink w:anchor="_Toc465765305" w:history="1">
        <w:r w:rsidRPr="002408AD">
          <w:rPr>
            <w:rStyle w:val="Hyperlink"/>
            <w:noProof/>
          </w:rPr>
          <w:t>7.8</w:t>
        </w:r>
        <w:r w:rsidRPr="00CB51A0">
          <w:rPr>
            <w:rFonts w:ascii="Calibri" w:hAnsi="Calibri"/>
            <w:noProof/>
            <w:sz w:val="22"/>
            <w:szCs w:val="22"/>
          </w:rPr>
          <w:tab/>
        </w:r>
        <w:r w:rsidRPr="002408AD">
          <w:rPr>
            <w:rStyle w:val="Hyperlink"/>
            <w:noProof/>
          </w:rPr>
          <w:t>Association Mapped Property</w:t>
        </w:r>
        <w:r>
          <w:rPr>
            <w:noProof/>
            <w:webHidden/>
          </w:rPr>
          <w:tab/>
        </w:r>
        <w:r>
          <w:rPr>
            <w:noProof/>
            <w:webHidden/>
          </w:rPr>
          <w:fldChar w:fldCharType="begin"/>
        </w:r>
        <w:r>
          <w:rPr>
            <w:noProof/>
            <w:webHidden/>
          </w:rPr>
          <w:instrText xml:space="preserve"> PAGEREF _Toc465765305 \h </w:instrText>
        </w:r>
        <w:r>
          <w:rPr>
            <w:noProof/>
            <w:webHidden/>
          </w:rPr>
        </w:r>
        <w:r>
          <w:rPr>
            <w:noProof/>
            <w:webHidden/>
          </w:rPr>
          <w:fldChar w:fldCharType="separate"/>
        </w:r>
        <w:r>
          <w:rPr>
            <w:noProof/>
            <w:webHidden/>
          </w:rPr>
          <w:t>31</w:t>
        </w:r>
        <w:r>
          <w:rPr>
            <w:noProof/>
            <w:webHidden/>
          </w:rPr>
          <w:fldChar w:fldCharType="end"/>
        </w:r>
      </w:hyperlink>
    </w:p>
    <w:p w:rsidR="00CB51A0" w:rsidRPr="00CB51A0" w:rsidRDefault="00CB51A0">
      <w:pPr>
        <w:pStyle w:val="TOC3"/>
        <w:rPr>
          <w:rFonts w:ascii="Calibri" w:hAnsi="Calibri"/>
          <w:noProof/>
          <w:sz w:val="22"/>
          <w:szCs w:val="22"/>
        </w:rPr>
      </w:pPr>
      <w:hyperlink w:anchor="_Toc465765306" w:history="1">
        <w:r w:rsidRPr="002408AD">
          <w:rPr>
            <w:rStyle w:val="Hyperlink"/>
            <w:noProof/>
          </w:rPr>
          <w:t>7.8.1</w:t>
        </w:r>
        <w:r w:rsidRPr="00CB51A0">
          <w:rPr>
            <w:rFonts w:ascii="Calibri" w:hAnsi="Calibri"/>
            <w:noProof/>
            <w:sz w:val="22"/>
            <w:szCs w:val="22"/>
          </w:rPr>
          <w:tab/>
        </w:r>
        <w:r w:rsidRPr="002408AD">
          <w:rPr>
            <w:rStyle w:val="Hyperlink"/>
            <w:noProof/>
          </w:rPr>
          <w:t>Association Ends</w:t>
        </w:r>
        <w:r>
          <w:rPr>
            <w:noProof/>
            <w:webHidden/>
          </w:rPr>
          <w:tab/>
        </w:r>
        <w:r>
          <w:rPr>
            <w:noProof/>
            <w:webHidden/>
          </w:rPr>
          <w:fldChar w:fldCharType="begin"/>
        </w:r>
        <w:r>
          <w:rPr>
            <w:noProof/>
            <w:webHidden/>
          </w:rPr>
          <w:instrText xml:space="preserve"> PAGEREF _Toc465765306 \h </w:instrText>
        </w:r>
        <w:r>
          <w:rPr>
            <w:noProof/>
            <w:webHidden/>
          </w:rPr>
        </w:r>
        <w:r>
          <w:rPr>
            <w:noProof/>
            <w:webHidden/>
          </w:rPr>
          <w:fldChar w:fldCharType="separate"/>
        </w:r>
        <w:r>
          <w:rPr>
            <w:noProof/>
            <w:webHidden/>
          </w:rPr>
          <w:t>31</w:t>
        </w:r>
        <w:r>
          <w:rPr>
            <w:noProof/>
            <w:webHidden/>
          </w:rPr>
          <w:fldChar w:fldCharType="end"/>
        </w:r>
      </w:hyperlink>
    </w:p>
    <w:p w:rsidR="00CB51A0" w:rsidRPr="00CB51A0" w:rsidRDefault="00CB51A0">
      <w:pPr>
        <w:pStyle w:val="TOC2"/>
        <w:rPr>
          <w:rFonts w:ascii="Calibri" w:hAnsi="Calibri"/>
          <w:noProof/>
          <w:sz w:val="22"/>
          <w:szCs w:val="22"/>
        </w:rPr>
      </w:pPr>
      <w:hyperlink w:anchor="_Toc465765307" w:history="1">
        <w:r w:rsidRPr="002408AD">
          <w:rPr>
            <w:rStyle w:val="Hyperlink"/>
            <w:noProof/>
          </w:rPr>
          <w:t>7.9</w:t>
        </w:r>
        <w:r w:rsidRPr="00CB51A0">
          <w:rPr>
            <w:rFonts w:ascii="Calibri" w:hAnsi="Calibri"/>
            <w:noProof/>
            <w:sz w:val="22"/>
            <w:szCs w:val="22"/>
          </w:rPr>
          <w:tab/>
        </w:r>
        <w:r w:rsidRPr="002408AD">
          <w:rPr>
            <w:rStyle w:val="Hyperlink"/>
            <w:noProof/>
          </w:rPr>
          <w:t>Association Mapped Relationship</w:t>
        </w:r>
        <w:r>
          <w:rPr>
            <w:noProof/>
            <w:webHidden/>
          </w:rPr>
          <w:tab/>
        </w:r>
        <w:r>
          <w:rPr>
            <w:noProof/>
            <w:webHidden/>
          </w:rPr>
          <w:fldChar w:fldCharType="begin"/>
        </w:r>
        <w:r>
          <w:rPr>
            <w:noProof/>
            <w:webHidden/>
          </w:rPr>
          <w:instrText xml:space="preserve"> PAGEREF _Toc465765307 \h </w:instrText>
        </w:r>
        <w:r>
          <w:rPr>
            <w:noProof/>
            <w:webHidden/>
          </w:rPr>
        </w:r>
        <w:r>
          <w:rPr>
            <w:noProof/>
            <w:webHidden/>
          </w:rPr>
          <w:fldChar w:fldCharType="separate"/>
        </w:r>
        <w:r>
          <w:rPr>
            <w:noProof/>
            <w:webHidden/>
          </w:rPr>
          <w:t>32</w:t>
        </w:r>
        <w:r>
          <w:rPr>
            <w:noProof/>
            <w:webHidden/>
          </w:rPr>
          <w:fldChar w:fldCharType="end"/>
        </w:r>
      </w:hyperlink>
    </w:p>
    <w:p w:rsidR="00CB51A0" w:rsidRPr="00CB51A0" w:rsidRDefault="00CB51A0">
      <w:pPr>
        <w:pStyle w:val="TOC3"/>
        <w:rPr>
          <w:rFonts w:ascii="Calibri" w:hAnsi="Calibri"/>
          <w:noProof/>
          <w:sz w:val="22"/>
          <w:szCs w:val="22"/>
        </w:rPr>
      </w:pPr>
      <w:hyperlink w:anchor="_Toc465765308" w:history="1">
        <w:r w:rsidRPr="002408AD">
          <w:rPr>
            <w:rStyle w:val="Hyperlink"/>
            <w:noProof/>
          </w:rPr>
          <w:t>7.9.1</w:t>
        </w:r>
        <w:r w:rsidRPr="00CB51A0">
          <w:rPr>
            <w:rFonts w:ascii="Calibri" w:hAnsi="Calibri"/>
            <w:noProof/>
            <w:sz w:val="22"/>
            <w:szCs w:val="22"/>
          </w:rPr>
          <w:tab/>
        </w:r>
        <w:r w:rsidRPr="002408AD">
          <w:rPr>
            <w:rStyle w:val="Hyperlink"/>
            <w:noProof/>
          </w:rPr>
          <w:t>Association Ends</w:t>
        </w:r>
        <w:r>
          <w:rPr>
            <w:noProof/>
            <w:webHidden/>
          </w:rPr>
          <w:tab/>
        </w:r>
        <w:r>
          <w:rPr>
            <w:noProof/>
            <w:webHidden/>
          </w:rPr>
          <w:fldChar w:fldCharType="begin"/>
        </w:r>
        <w:r>
          <w:rPr>
            <w:noProof/>
            <w:webHidden/>
          </w:rPr>
          <w:instrText xml:space="preserve"> PAGEREF _Toc465765308 \h </w:instrText>
        </w:r>
        <w:r>
          <w:rPr>
            <w:noProof/>
            <w:webHidden/>
          </w:rPr>
        </w:r>
        <w:r>
          <w:rPr>
            <w:noProof/>
            <w:webHidden/>
          </w:rPr>
          <w:fldChar w:fldCharType="separate"/>
        </w:r>
        <w:r>
          <w:rPr>
            <w:noProof/>
            <w:webHidden/>
          </w:rPr>
          <w:t>32</w:t>
        </w:r>
        <w:r>
          <w:rPr>
            <w:noProof/>
            <w:webHidden/>
          </w:rPr>
          <w:fldChar w:fldCharType="end"/>
        </w:r>
      </w:hyperlink>
    </w:p>
    <w:p w:rsidR="00CB51A0" w:rsidRPr="00CB51A0" w:rsidRDefault="00CB51A0">
      <w:pPr>
        <w:pStyle w:val="TOC2"/>
        <w:rPr>
          <w:rFonts w:ascii="Calibri" w:hAnsi="Calibri"/>
          <w:noProof/>
          <w:sz w:val="22"/>
          <w:szCs w:val="22"/>
        </w:rPr>
      </w:pPr>
      <w:hyperlink w:anchor="_Toc465765309" w:history="1">
        <w:r w:rsidRPr="002408AD">
          <w:rPr>
            <w:rStyle w:val="Hyperlink"/>
            <w:noProof/>
          </w:rPr>
          <w:t>7.10</w:t>
        </w:r>
        <w:r w:rsidRPr="00CB51A0">
          <w:rPr>
            <w:rFonts w:ascii="Calibri" w:hAnsi="Calibri"/>
            <w:noProof/>
            <w:sz w:val="22"/>
            <w:szCs w:val="22"/>
          </w:rPr>
          <w:tab/>
        </w:r>
        <w:r w:rsidRPr="002408AD">
          <w:rPr>
            <w:rStyle w:val="Hyperlink"/>
            <w:noProof/>
          </w:rPr>
          <w:t>Class Mapping</w:t>
        </w:r>
        <w:r>
          <w:rPr>
            <w:noProof/>
            <w:webHidden/>
          </w:rPr>
          <w:tab/>
        </w:r>
        <w:r>
          <w:rPr>
            <w:noProof/>
            <w:webHidden/>
          </w:rPr>
          <w:fldChar w:fldCharType="begin"/>
        </w:r>
        <w:r>
          <w:rPr>
            <w:noProof/>
            <w:webHidden/>
          </w:rPr>
          <w:instrText xml:space="preserve"> PAGEREF _Toc465765309 \h </w:instrText>
        </w:r>
        <w:r>
          <w:rPr>
            <w:noProof/>
            <w:webHidden/>
          </w:rPr>
        </w:r>
        <w:r>
          <w:rPr>
            <w:noProof/>
            <w:webHidden/>
          </w:rPr>
          <w:fldChar w:fldCharType="separate"/>
        </w:r>
        <w:r>
          <w:rPr>
            <w:noProof/>
            <w:webHidden/>
          </w:rPr>
          <w:t>32</w:t>
        </w:r>
        <w:r>
          <w:rPr>
            <w:noProof/>
            <w:webHidden/>
          </w:rPr>
          <w:fldChar w:fldCharType="end"/>
        </w:r>
      </w:hyperlink>
    </w:p>
    <w:p w:rsidR="00CB51A0" w:rsidRPr="00CB51A0" w:rsidRDefault="00CB51A0">
      <w:pPr>
        <w:pStyle w:val="TOC3"/>
        <w:rPr>
          <w:rFonts w:ascii="Calibri" w:hAnsi="Calibri"/>
          <w:noProof/>
          <w:sz w:val="22"/>
          <w:szCs w:val="22"/>
        </w:rPr>
      </w:pPr>
      <w:hyperlink w:anchor="_Toc465765310" w:history="1">
        <w:r w:rsidRPr="002408AD">
          <w:rPr>
            <w:rStyle w:val="Hyperlink"/>
            <w:noProof/>
          </w:rPr>
          <w:t>7.10.1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_Toc465765310 \h </w:instrText>
        </w:r>
        <w:r>
          <w:rPr>
            <w:noProof/>
            <w:webHidden/>
          </w:rPr>
        </w:r>
        <w:r>
          <w:rPr>
            <w:noProof/>
            <w:webHidden/>
          </w:rPr>
          <w:fldChar w:fldCharType="separate"/>
        </w:r>
        <w:r>
          <w:rPr>
            <w:noProof/>
            <w:webHidden/>
          </w:rPr>
          <w:t>32</w:t>
        </w:r>
        <w:r>
          <w:rPr>
            <w:noProof/>
            <w:webHidden/>
          </w:rPr>
          <w:fldChar w:fldCharType="end"/>
        </w:r>
      </w:hyperlink>
    </w:p>
    <w:p w:rsidR="00CB51A0" w:rsidRPr="00CB51A0" w:rsidRDefault="00CB51A0">
      <w:pPr>
        <w:pStyle w:val="TOC2"/>
        <w:rPr>
          <w:rFonts w:ascii="Calibri" w:hAnsi="Calibri"/>
          <w:noProof/>
          <w:sz w:val="22"/>
          <w:szCs w:val="22"/>
        </w:rPr>
      </w:pPr>
      <w:hyperlink w:anchor="_Toc465765311" w:history="1">
        <w:r w:rsidRPr="002408AD">
          <w:rPr>
            <w:rStyle w:val="Hyperlink"/>
            <w:noProof/>
          </w:rPr>
          <w:t>7.11</w:t>
        </w:r>
        <w:r w:rsidRPr="00CB51A0">
          <w:rPr>
            <w:rFonts w:ascii="Calibri" w:hAnsi="Calibri"/>
            <w:noProof/>
            <w:sz w:val="22"/>
            <w:szCs w:val="22"/>
          </w:rPr>
          <w:tab/>
        </w:r>
        <w:r w:rsidRPr="002408AD">
          <w:rPr>
            <w:rStyle w:val="Hyperlink"/>
            <w:noProof/>
          </w:rPr>
          <w:t>Class Mapping Pattern</w:t>
        </w:r>
        <w:r>
          <w:rPr>
            <w:noProof/>
            <w:webHidden/>
          </w:rPr>
          <w:tab/>
        </w:r>
        <w:r>
          <w:rPr>
            <w:noProof/>
            <w:webHidden/>
          </w:rPr>
          <w:fldChar w:fldCharType="begin"/>
        </w:r>
        <w:r>
          <w:rPr>
            <w:noProof/>
            <w:webHidden/>
          </w:rPr>
          <w:instrText xml:space="preserve"> PAGEREF _Toc465765311 \h </w:instrText>
        </w:r>
        <w:r>
          <w:rPr>
            <w:noProof/>
            <w:webHidden/>
          </w:rPr>
        </w:r>
        <w:r>
          <w:rPr>
            <w:noProof/>
            <w:webHidden/>
          </w:rPr>
          <w:fldChar w:fldCharType="separate"/>
        </w:r>
        <w:r>
          <w:rPr>
            <w:noProof/>
            <w:webHidden/>
          </w:rPr>
          <w:t>32</w:t>
        </w:r>
        <w:r>
          <w:rPr>
            <w:noProof/>
            <w:webHidden/>
          </w:rPr>
          <w:fldChar w:fldCharType="end"/>
        </w:r>
      </w:hyperlink>
    </w:p>
    <w:p w:rsidR="00CB51A0" w:rsidRPr="00CB51A0" w:rsidRDefault="00CB51A0">
      <w:pPr>
        <w:pStyle w:val="TOC3"/>
        <w:rPr>
          <w:rFonts w:ascii="Calibri" w:hAnsi="Calibri"/>
          <w:noProof/>
          <w:sz w:val="22"/>
          <w:szCs w:val="22"/>
        </w:rPr>
      </w:pPr>
      <w:hyperlink w:anchor="_Toc465765312" w:history="1">
        <w:r w:rsidRPr="002408AD">
          <w:rPr>
            <w:rStyle w:val="Hyperlink"/>
            <w:noProof/>
          </w:rPr>
          <w:t>7.11.1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_Toc465765312 \h </w:instrText>
        </w:r>
        <w:r>
          <w:rPr>
            <w:noProof/>
            <w:webHidden/>
          </w:rPr>
        </w:r>
        <w:r>
          <w:rPr>
            <w:noProof/>
            <w:webHidden/>
          </w:rPr>
          <w:fldChar w:fldCharType="separate"/>
        </w:r>
        <w:r>
          <w:rPr>
            <w:noProof/>
            <w:webHidden/>
          </w:rPr>
          <w:t>32</w:t>
        </w:r>
        <w:r>
          <w:rPr>
            <w:noProof/>
            <w:webHidden/>
          </w:rPr>
          <w:fldChar w:fldCharType="end"/>
        </w:r>
      </w:hyperlink>
    </w:p>
    <w:p w:rsidR="00CB51A0" w:rsidRPr="00CB51A0" w:rsidRDefault="00CB51A0">
      <w:pPr>
        <w:pStyle w:val="TOC2"/>
        <w:rPr>
          <w:rFonts w:ascii="Calibri" w:hAnsi="Calibri"/>
          <w:noProof/>
          <w:sz w:val="22"/>
          <w:szCs w:val="22"/>
        </w:rPr>
      </w:pPr>
      <w:hyperlink w:anchor="_Toc465765313" w:history="1">
        <w:r w:rsidRPr="002408AD">
          <w:rPr>
            <w:rStyle w:val="Hyperlink"/>
            <w:noProof/>
          </w:rPr>
          <w:t>7.12</w:t>
        </w:r>
        <w:r w:rsidRPr="00CB51A0">
          <w:rPr>
            <w:rFonts w:ascii="Calibri" w:hAnsi="Calibri"/>
            <w:noProof/>
            <w:sz w:val="22"/>
            <w:szCs w:val="22"/>
          </w:rPr>
          <w:tab/>
        </w:r>
        <w:r w:rsidRPr="002408AD">
          <w:rPr>
            <w:rStyle w:val="Hyperlink"/>
            <w:noProof/>
          </w:rPr>
          <w:t>Class Match Rule</w:t>
        </w:r>
        <w:r>
          <w:rPr>
            <w:noProof/>
            <w:webHidden/>
          </w:rPr>
          <w:tab/>
        </w:r>
        <w:r>
          <w:rPr>
            <w:noProof/>
            <w:webHidden/>
          </w:rPr>
          <w:fldChar w:fldCharType="begin"/>
        </w:r>
        <w:r>
          <w:rPr>
            <w:noProof/>
            <w:webHidden/>
          </w:rPr>
          <w:instrText xml:space="preserve"> PAGEREF _Toc465765313 \h </w:instrText>
        </w:r>
        <w:r>
          <w:rPr>
            <w:noProof/>
            <w:webHidden/>
          </w:rPr>
        </w:r>
        <w:r>
          <w:rPr>
            <w:noProof/>
            <w:webHidden/>
          </w:rPr>
          <w:fldChar w:fldCharType="separate"/>
        </w:r>
        <w:r>
          <w:rPr>
            <w:noProof/>
            <w:webHidden/>
          </w:rPr>
          <w:t>32</w:t>
        </w:r>
        <w:r>
          <w:rPr>
            <w:noProof/>
            <w:webHidden/>
          </w:rPr>
          <w:fldChar w:fldCharType="end"/>
        </w:r>
      </w:hyperlink>
    </w:p>
    <w:p w:rsidR="00CB51A0" w:rsidRPr="00CB51A0" w:rsidRDefault="00CB51A0">
      <w:pPr>
        <w:pStyle w:val="TOC3"/>
        <w:rPr>
          <w:rFonts w:ascii="Calibri" w:hAnsi="Calibri"/>
          <w:noProof/>
          <w:sz w:val="22"/>
          <w:szCs w:val="22"/>
        </w:rPr>
      </w:pPr>
      <w:hyperlink w:anchor="_Toc465765314" w:history="1">
        <w:r w:rsidRPr="002408AD">
          <w:rPr>
            <w:rStyle w:val="Hyperlink"/>
            <w:noProof/>
          </w:rPr>
          <w:t>7.12.1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_Toc465765314 \h </w:instrText>
        </w:r>
        <w:r>
          <w:rPr>
            <w:noProof/>
            <w:webHidden/>
          </w:rPr>
        </w:r>
        <w:r>
          <w:rPr>
            <w:noProof/>
            <w:webHidden/>
          </w:rPr>
          <w:fldChar w:fldCharType="separate"/>
        </w:r>
        <w:r>
          <w:rPr>
            <w:noProof/>
            <w:webHidden/>
          </w:rPr>
          <w:t>32</w:t>
        </w:r>
        <w:r>
          <w:rPr>
            <w:noProof/>
            <w:webHidden/>
          </w:rPr>
          <w:fldChar w:fldCharType="end"/>
        </w:r>
      </w:hyperlink>
    </w:p>
    <w:p w:rsidR="00CB51A0" w:rsidRPr="00CB51A0" w:rsidRDefault="00CB51A0">
      <w:pPr>
        <w:pStyle w:val="TOC3"/>
        <w:rPr>
          <w:rFonts w:ascii="Calibri" w:hAnsi="Calibri"/>
          <w:noProof/>
          <w:sz w:val="22"/>
          <w:szCs w:val="22"/>
        </w:rPr>
      </w:pPr>
      <w:hyperlink w:anchor="_Toc465765315" w:history="1">
        <w:r w:rsidRPr="002408AD">
          <w:rPr>
            <w:rStyle w:val="Hyperlink"/>
            <w:noProof/>
          </w:rPr>
          <w:t>7.12.2</w:t>
        </w:r>
        <w:r w:rsidRPr="00CB51A0">
          <w:rPr>
            <w:rFonts w:ascii="Calibri" w:hAnsi="Calibri"/>
            <w:noProof/>
            <w:sz w:val="22"/>
            <w:szCs w:val="22"/>
          </w:rPr>
          <w:tab/>
        </w:r>
        <w:r w:rsidRPr="002408AD">
          <w:rPr>
            <w:rStyle w:val="Hyperlink"/>
            <w:noProof/>
          </w:rPr>
          <w:t>Attributes</w:t>
        </w:r>
        <w:r>
          <w:rPr>
            <w:noProof/>
            <w:webHidden/>
          </w:rPr>
          <w:tab/>
        </w:r>
        <w:r>
          <w:rPr>
            <w:noProof/>
            <w:webHidden/>
          </w:rPr>
          <w:fldChar w:fldCharType="begin"/>
        </w:r>
        <w:r>
          <w:rPr>
            <w:noProof/>
            <w:webHidden/>
          </w:rPr>
          <w:instrText xml:space="preserve"> PAGEREF _Toc465765315 \h </w:instrText>
        </w:r>
        <w:r>
          <w:rPr>
            <w:noProof/>
            <w:webHidden/>
          </w:rPr>
        </w:r>
        <w:r>
          <w:rPr>
            <w:noProof/>
            <w:webHidden/>
          </w:rPr>
          <w:fldChar w:fldCharType="separate"/>
        </w:r>
        <w:r>
          <w:rPr>
            <w:noProof/>
            <w:webHidden/>
          </w:rPr>
          <w:t>32</w:t>
        </w:r>
        <w:r>
          <w:rPr>
            <w:noProof/>
            <w:webHidden/>
          </w:rPr>
          <w:fldChar w:fldCharType="end"/>
        </w:r>
      </w:hyperlink>
    </w:p>
    <w:p w:rsidR="00CB51A0" w:rsidRPr="00CB51A0" w:rsidRDefault="00CB51A0">
      <w:pPr>
        <w:pStyle w:val="TOC2"/>
        <w:rPr>
          <w:rFonts w:ascii="Calibri" w:hAnsi="Calibri"/>
          <w:noProof/>
          <w:sz w:val="22"/>
          <w:szCs w:val="22"/>
        </w:rPr>
      </w:pPr>
      <w:hyperlink w:anchor="_Toc465765316" w:history="1">
        <w:r w:rsidRPr="002408AD">
          <w:rPr>
            <w:rStyle w:val="Hyperlink"/>
            <w:noProof/>
          </w:rPr>
          <w:t>7.13</w:t>
        </w:r>
        <w:r w:rsidRPr="00CB51A0">
          <w:rPr>
            <w:rFonts w:ascii="Calibri" w:hAnsi="Calibri"/>
            <w:noProof/>
            <w:sz w:val="22"/>
            <w:szCs w:val="22"/>
          </w:rPr>
          <w:tab/>
        </w:r>
        <w:r w:rsidRPr="002408AD">
          <w:rPr>
            <w:rStyle w:val="Hyperlink"/>
            <w:noProof/>
          </w:rPr>
          <w:t>Class Match Rule End</w:t>
        </w:r>
        <w:r>
          <w:rPr>
            <w:noProof/>
            <w:webHidden/>
          </w:rPr>
          <w:tab/>
        </w:r>
        <w:r>
          <w:rPr>
            <w:noProof/>
            <w:webHidden/>
          </w:rPr>
          <w:fldChar w:fldCharType="begin"/>
        </w:r>
        <w:r>
          <w:rPr>
            <w:noProof/>
            <w:webHidden/>
          </w:rPr>
          <w:instrText xml:space="preserve"> PAGEREF _Toc465765316 \h </w:instrText>
        </w:r>
        <w:r>
          <w:rPr>
            <w:noProof/>
            <w:webHidden/>
          </w:rPr>
        </w:r>
        <w:r>
          <w:rPr>
            <w:noProof/>
            <w:webHidden/>
          </w:rPr>
          <w:fldChar w:fldCharType="separate"/>
        </w:r>
        <w:r>
          <w:rPr>
            <w:noProof/>
            <w:webHidden/>
          </w:rPr>
          <w:t>33</w:t>
        </w:r>
        <w:r>
          <w:rPr>
            <w:noProof/>
            <w:webHidden/>
          </w:rPr>
          <w:fldChar w:fldCharType="end"/>
        </w:r>
      </w:hyperlink>
    </w:p>
    <w:p w:rsidR="00CB51A0" w:rsidRPr="00CB51A0" w:rsidRDefault="00CB51A0">
      <w:pPr>
        <w:pStyle w:val="TOC3"/>
        <w:rPr>
          <w:rFonts w:ascii="Calibri" w:hAnsi="Calibri"/>
          <w:noProof/>
          <w:sz w:val="22"/>
          <w:szCs w:val="22"/>
        </w:rPr>
      </w:pPr>
      <w:hyperlink w:anchor="_Toc465765317" w:history="1">
        <w:r w:rsidRPr="002408AD">
          <w:rPr>
            <w:rStyle w:val="Hyperlink"/>
            <w:noProof/>
          </w:rPr>
          <w:t>7.13.1</w:t>
        </w:r>
        <w:r w:rsidRPr="00CB51A0">
          <w:rPr>
            <w:rFonts w:ascii="Calibri" w:hAnsi="Calibri"/>
            <w:noProof/>
            <w:sz w:val="22"/>
            <w:szCs w:val="22"/>
          </w:rPr>
          <w:tab/>
        </w:r>
        <w:r w:rsidRPr="002408AD">
          <w:rPr>
            <w:rStyle w:val="Hyperlink"/>
            <w:noProof/>
          </w:rPr>
          <w:t>Attributes</w:t>
        </w:r>
        <w:r>
          <w:rPr>
            <w:noProof/>
            <w:webHidden/>
          </w:rPr>
          <w:tab/>
        </w:r>
        <w:r>
          <w:rPr>
            <w:noProof/>
            <w:webHidden/>
          </w:rPr>
          <w:fldChar w:fldCharType="begin"/>
        </w:r>
        <w:r>
          <w:rPr>
            <w:noProof/>
            <w:webHidden/>
          </w:rPr>
          <w:instrText xml:space="preserve"> PAGEREF _Toc465765317 \h </w:instrText>
        </w:r>
        <w:r>
          <w:rPr>
            <w:noProof/>
            <w:webHidden/>
          </w:rPr>
        </w:r>
        <w:r>
          <w:rPr>
            <w:noProof/>
            <w:webHidden/>
          </w:rPr>
          <w:fldChar w:fldCharType="separate"/>
        </w:r>
        <w:r>
          <w:rPr>
            <w:noProof/>
            <w:webHidden/>
          </w:rPr>
          <w:t>33</w:t>
        </w:r>
        <w:r>
          <w:rPr>
            <w:noProof/>
            <w:webHidden/>
          </w:rPr>
          <w:fldChar w:fldCharType="end"/>
        </w:r>
      </w:hyperlink>
    </w:p>
    <w:p w:rsidR="00CB51A0" w:rsidRPr="00CB51A0" w:rsidRDefault="00CB51A0">
      <w:pPr>
        <w:pStyle w:val="TOC2"/>
        <w:rPr>
          <w:rFonts w:ascii="Calibri" w:hAnsi="Calibri"/>
          <w:noProof/>
          <w:sz w:val="22"/>
          <w:szCs w:val="22"/>
        </w:rPr>
      </w:pPr>
      <w:hyperlink w:anchor="_Toc465765318" w:history="1">
        <w:r w:rsidRPr="002408AD">
          <w:rPr>
            <w:rStyle w:val="Hyperlink"/>
            <w:noProof/>
          </w:rPr>
          <w:t>7.14</w:t>
        </w:r>
        <w:r w:rsidRPr="00CB51A0">
          <w:rPr>
            <w:rFonts w:ascii="Calibri" w:hAnsi="Calibri"/>
            <w:noProof/>
            <w:sz w:val="22"/>
            <w:szCs w:val="22"/>
          </w:rPr>
          <w:tab/>
        </w:r>
        <w:r w:rsidRPr="002408AD">
          <w:rPr>
            <w:rStyle w:val="Hyperlink"/>
            <w:noProof/>
          </w:rPr>
          <w:t>Class Property End</w:t>
        </w:r>
        <w:r>
          <w:rPr>
            <w:noProof/>
            <w:webHidden/>
          </w:rPr>
          <w:tab/>
        </w:r>
        <w:r>
          <w:rPr>
            <w:noProof/>
            <w:webHidden/>
          </w:rPr>
          <w:fldChar w:fldCharType="begin"/>
        </w:r>
        <w:r>
          <w:rPr>
            <w:noProof/>
            <w:webHidden/>
          </w:rPr>
          <w:instrText xml:space="preserve"> PAGEREF _Toc465765318 \h </w:instrText>
        </w:r>
        <w:r>
          <w:rPr>
            <w:noProof/>
            <w:webHidden/>
          </w:rPr>
        </w:r>
        <w:r>
          <w:rPr>
            <w:noProof/>
            <w:webHidden/>
          </w:rPr>
          <w:fldChar w:fldCharType="separate"/>
        </w:r>
        <w:r>
          <w:rPr>
            <w:noProof/>
            <w:webHidden/>
          </w:rPr>
          <w:t>33</w:t>
        </w:r>
        <w:r>
          <w:rPr>
            <w:noProof/>
            <w:webHidden/>
          </w:rPr>
          <w:fldChar w:fldCharType="end"/>
        </w:r>
      </w:hyperlink>
    </w:p>
    <w:p w:rsidR="00CB51A0" w:rsidRPr="00CB51A0" w:rsidRDefault="00CB51A0">
      <w:pPr>
        <w:pStyle w:val="TOC3"/>
        <w:rPr>
          <w:rFonts w:ascii="Calibri" w:hAnsi="Calibri"/>
          <w:noProof/>
          <w:sz w:val="22"/>
          <w:szCs w:val="22"/>
        </w:rPr>
      </w:pPr>
      <w:hyperlink w:anchor="_Toc465765319" w:history="1">
        <w:r w:rsidRPr="002408AD">
          <w:rPr>
            <w:rStyle w:val="Hyperlink"/>
            <w:noProof/>
          </w:rPr>
          <w:t>7.14.1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_Toc465765319 \h </w:instrText>
        </w:r>
        <w:r>
          <w:rPr>
            <w:noProof/>
            <w:webHidden/>
          </w:rPr>
        </w:r>
        <w:r>
          <w:rPr>
            <w:noProof/>
            <w:webHidden/>
          </w:rPr>
          <w:fldChar w:fldCharType="separate"/>
        </w:r>
        <w:r>
          <w:rPr>
            <w:noProof/>
            <w:webHidden/>
          </w:rPr>
          <w:t>33</w:t>
        </w:r>
        <w:r>
          <w:rPr>
            <w:noProof/>
            <w:webHidden/>
          </w:rPr>
          <w:fldChar w:fldCharType="end"/>
        </w:r>
      </w:hyperlink>
    </w:p>
    <w:p w:rsidR="00CB51A0" w:rsidRPr="00CB51A0" w:rsidRDefault="00CB51A0">
      <w:pPr>
        <w:pStyle w:val="TOC2"/>
        <w:rPr>
          <w:rFonts w:ascii="Calibri" w:hAnsi="Calibri"/>
          <w:noProof/>
          <w:sz w:val="22"/>
          <w:szCs w:val="22"/>
        </w:rPr>
      </w:pPr>
      <w:hyperlink w:anchor="_Toc465765320" w:history="1">
        <w:r w:rsidRPr="002408AD">
          <w:rPr>
            <w:rStyle w:val="Hyperlink"/>
            <w:noProof/>
          </w:rPr>
          <w:t>7.15</w:t>
        </w:r>
        <w:r w:rsidRPr="00CB51A0">
          <w:rPr>
            <w:rFonts w:ascii="Calibri" w:hAnsi="Calibri"/>
            <w:noProof/>
            <w:sz w:val="22"/>
            <w:szCs w:val="22"/>
          </w:rPr>
          <w:tab/>
        </w:r>
        <w:r w:rsidRPr="002408AD">
          <w:rPr>
            <w:rStyle w:val="Hyperlink"/>
            <w:noProof/>
          </w:rPr>
          <w:t>Association Reference Map End</w:t>
        </w:r>
        <w:r>
          <w:rPr>
            <w:noProof/>
            <w:webHidden/>
          </w:rPr>
          <w:tab/>
        </w:r>
        <w:r>
          <w:rPr>
            <w:noProof/>
            <w:webHidden/>
          </w:rPr>
          <w:fldChar w:fldCharType="begin"/>
        </w:r>
        <w:r>
          <w:rPr>
            <w:noProof/>
            <w:webHidden/>
          </w:rPr>
          <w:instrText xml:space="preserve"> PAGEREF _Toc465765320 \h </w:instrText>
        </w:r>
        <w:r>
          <w:rPr>
            <w:noProof/>
            <w:webHidden/>
          </w:rPr>
        </w:r>
        <w:r>
          <w:rPr>
            <w:noProof/>
            <w:webHidden/>
          </w:rPr>
          <w:fldChar w:fldCharType="separate"/>
        </w:r>
        <w:r>
          <w:rPr>
            <w:noProof/>
            <w:webHidden/>
          </w:rPr>
          <w:t>33</w:t>
        </w:r>
        <w:r>
          <w:rPr>
            <w:noProof/>
            <w:webHidden/>
          </w:rPr>
          <w:fldChar w:fldCharType="end"/>
        </w:r>
      </w:hyperlink>
    </w:p>
    <w:p w:rsidR="00CB51A0" w:rsidRPr="00CB51A0" w:rsidRDefault="00CB51A0">
      <w:pPr>
        <w:pStyle w:val="TOC3"/>
        <w:rPr>
          <w:rFonts w:ascii="Calibri" w:hAnsi="Calibri"/>
          <w:noProof/>
          <w:sz w:val="22"/>
          <w:szCs w:val="22"/>
        </w:rPr>
      </w:pPr>
      <w:hyperlink w:anchor="_Toc465765321" w:history="1">
        <w:r w:rsidRPr="002408AD">
          <w:rPr>
            <w:rStyle w:val="Hyperlink"/>
            <w:noProof/>
          </w:rPr>
          <w:t>7.15.1</w:t>
        </w:r>
        <w:r w:rsidRPr="00CB51A0">
          <w:rPr>
            <w:rFonts w:ascii="Calibri" w:hAnsi="Calibri"/>
            <w:noProof/>
            <w:sz w:val="22"/>
            <w:szCs w:val="22"/>
          </w:rPr>
          <w:tab/>
        </w:r>
        <w:r w:rsidRPr="002408AD">
          <w:rPr>
            <w:rStyle w:val="Hyperlink"/>
            <w:noProof/>
          </w:rPr>
          <w:t>Association Ends</w:t>
        </w:r>
        <w:r>
          <w:rPr>
            <w:noProof/>
            <w:webHidden/>
          </w:rPr>
          <w:tab/>
        </w:r>
        <w:r>
          <w:rPr>
            <w:noProof/>
            <w:webHidden/>
          </w:rPr>
          <w:fldChar w:fldCharType="begin"/>
        </w:r>
        <w:r>
          <w:rPr>
            <w:noProof/>
            <w:webHidden/>
          </w:rPr>
          <w:instrText xml:space="preserve"> PAGEREF _Toc465765321 \h </w:instrText>
        </w:r>
        <w:r>
          <w:rPr>
            <w:noProof/>
            <w:webHidden/>
          </w:rPr>
        </w:r>
        <w:r>
          <w:rPr>
            <w:noProof/>
            <w:webHidden/>
          </w:rPr>
          <w:fldChar w:fldCharType="separate"/>
        </w:r>
        <w:r>
          <w:rPr>
            <w:noProof/>
            <w:webHidden/>
          </w:rPr>
          <w:t>34</w:t>
        </w:r>
        <w:r>
          <w:rPr>
            <w:noProof/>
            <w:webHidden/>
          </w:rPr>
          <w:fldChar w:fldCharType="end"/>
        </w:r>
      </w:hyperlink>
    </w:p>
    <w:p w:rsidR="00CB51A0" w:rsidRPr="00CB51A0" w:rsidRDefault="00CB51A0">
      <w:pPr>
        <w:pStyle w:val="TOC2"/>
        <w:rPr>
          <w:rFonts w:ascii="Calibri" w:hAnsi="Calibri"/>
          <w:noProof/>
          <w:sz w:val="22"/>
          <w:szCs w:val="22"/>
        </w:rPr>
      </w:pPr>
      <w:hyperlink w:anchor="_Toc465765322" w:history="1">
        <w:r w:rsidRPr="002408AD">
          <w:rPr>
            <w:rStyle w:val="Hyperlink"/>
            <w:noProof/>
          </w:rPr>
          <w:t>7.16</w:t>
        </w:r>
        <w:r w:rsidRPr="00CB51A0">
          <w:rPr>
            <w:rFonts w:ascii="Calibri" w:hAnsi="Calibri"/>
            <w:noProof/>
            <w:sz w:val="22"/>
            <w:szCs w:val="22"/>
          </w:rPr>
          <w:tab/>
        </w:r>
        <w:r w:rsidRPr="002408AD">
          <w:rPr>
            <w:rStyle w:val="Hyperlink"/>
            <w:noProof/>
          </w:rPr>
          <w:t>Association Reference Pattern Relation</w:t>
        </w:r>
        <w:r>
          <w:rPr>
            <w:noProof/>
            <w:webHidden/>
          </w:rPr>
          <w:tab/>
        </w:r>
        <w:r>
          <w:rPr>
            <w:noProof/>
            <w:webHidden/>
          </w:rPr>
          <w:fldChar w:fldCharType="begin"/>
        </w:r>
        <w:r>
          <w:rPr>
            <w:noProof/>
            <w:webHidden/>
          </w:rPr>
          <w:instrText xml:space="preserve"> PAGEREF _Toc465765322 \h </w:instrText>
        </w:r>
        <w:r>
          <w:rPr>
            <w:noProof/>
            <w:webHidden/>
          </w:rPr>
        </w:r>
        <w:r>
          <w:rPr>
            <w:noProof/>
            <w:webHidden/>
          </w:rPr>
          <w:fldChar w:fldCharType="separate"/>
        </w:r>
        <w:r>
          <w:rPr>
            <w:noProof/>
            <w:webHidden/>
          </w:rPr>
          <w:t>34</w:t>
        </w:r>
        <w:r>
          <w:rPr>
            <w:noProof/>
            <w:webHidden/>
          </w:rPr>
          <w:fldChar w:fldCharType="end"/>
        </w:r>
      </w:hyperlink>
    </w:p>
    <w:p w:rsidR="00CB51A0" w:rsidRPr="00CB51A0" w:rsidRDefault="00CB51A0">
      <w:pPr>
        <w:pStyle w:val="TOC3"/>
        <w:rPr>
          <w:rFonts w:ascii="Calibri" w:hAnsi="Calibri"/>
          <w:noProof/>
          <w:sz w:val="22"/>
          <w:szCs w:val="22"/>
        </w:rPr>
      </w:pPr>
      <w:hyperlink w:anchor="_Toc465765323" w:history="1">
        <w:r w:rsidRPr="002408AD">
          <w:rPr>
            <w:rStyle w:val="Hyperlink"/>
            <w:noProof/>
          </w:rPr>
          <w:t>7.16.1</w:t>
        </w:r>
        <w:r w:rsidRPr="00CB51A0">
          <w:rPr>
            <w:rFonts w:ascii="Calibri" w:hAnsi="Calibri"/>
            <w:noProof/>
            <w:sz w:val="22"/>
            <w:szCs w:val="22"/>
          </w:rPr>
          <w:tab/>
        </w:r>
        <w:r w:rsidRPr="002408AD">
          <w:rPr>
            <w:rStyle w:val="Hyperlink"/>
            <w:noProof/>
          </w:rPr>
          <w:t>Association Ends</w:t>
        </w:r>
        <w:r>
          <w:rPr>
            <w:noProof/>
            <w:webHidden/>
          </w:rPr>
          <w:tab/>
        </w:r>
        <w:r>
          <w:rPr>
            <w:noProof/>
            <w:webHidden/>
          </w:rPr>
          <w:fldChar w:fldCharType="begin"/>
        </w:r>
        <w:r>
          <w:rPr>
            <w:noProof/>
            <w:webHidden/>
          </w:rPr>
          <w:instrText xml:space="preserve"> PAGEREF _Toc465765323 \h </w:instrText>
        </w:r>
        <w:r>
          <w:rPr>
            <w:noProof/>
            <w:webHidden/>
          </w:rPr>
        </w:r>
        <w:r>
          <w:rPr>
            <w:noProof/>
            <w:webHidden/>
          </w:rPr>
          <w:fldChar w:fldCharType="separate"/>
        </w:r>
        <w:r>
          <w:rPr>
            <w:noProof/>
            <w:webHidden/>
          </w:rPr>
          <w:t>34</w:t>
        </w:r>
        <w:r>
          <w:rPr>
            <w:noProof/>
            <w:webHidden/>
          </w:rPr>
          <w:fldChar w:fldCharType="end"/>
        </w:r>
      </w:hyperlink>
    </w:p>
    <w:p w:rsidR="00CB51A0" w:rsidRPr="00CB51A0" w:rsidRDefault="00CB51A0">
      <w:pPr>
        <w:pStyle w:val="TOC2"/>
        <w:rPr>
          <w:rFonts w:ascii="Calibri" w:hAnsi="Calibri"/>
          <w:noProof/>
          <w:sz w:val="22"/>
          <w:szCs w:val="22"/>
        </w:rPr>
      </w:pPr>
      <w:hyperlink w:anchor="_Toc465765324" w:history="1">
        <w:r w:rsidRPr="002408AD">
          <w:rPr>
            <w:rStyle w:val="Hyperlink"/>
            <w:noProof/>
          </w:rPr>
          <w:t>7.17</w:t>
        </w:r>
        <w:r w:rsidRPr="00CB51A0">
          <w:rPr>
            <w:rFonts w:ascii="Calibri" w:hAnsi="Calibri"/>
            <w:noProof/>
            <w:sz w:val="22"/>
            <w:szCs w:val="22"/>
          </w:rPr>
          <w:tab/>
        </w:r>
        <w:r w:rsidRPr="002408AD">
          <w:rPr>
            <w:rStyle w:val="Hyperlink"/>
            <w:noProof/>
          </w:rPr>
          <w:t>Class Relationship End</w:t>
        </w:r>
        <w:r>
          <w:rPr>
            <w:noProof/>
            <w:webHidden/>
          </w:rPr>
          <w:tab/>
        </w:r>
        <w:r>
          <w:rPr>
            <w:noProof/>
            <w:webHidden/>
          </w:rPr>
          <w:fldChar w:fldCharType="begin"/>
        </w:r>
        <w:r>
          <w:rPr>
            <w:noProof/>
            <w:webHidden/>
          </w:rPr>
          <w:instrText xml:space="preserve"> PAGEREF _Toc465765324 \h </w:instrText>
        </w:r>
        <w:r>
          <w:rPr>
            <w:noProof/>
            <w:webHidden/>
          </w:rPr>
        </w:r>
        <w:r>
          <w:rPr>
            <w:noProof/>
            <w:webHidden/>
          </w:rPr>
          <w:fldChar w:fldCharType="separate"/>
        </w:r>
        <w:r>
          <w:rPr>
            <w:noProof/>
            <w:webHidden/>
          </w:rPr>
          <w:t>34</w:t>
        </w:r>
        <w:r>
          <w:rPr>
            <w:noProof/>
            <w:webHidden/>
          </w:rPr>
          <w:fldChar w:fldCharType="end"/>
        </w:r>
      </w:hyperlink>
    </w:p>
    <w:p w:rsidR="00CB51A0" w:rsidRPr="00CB51A0" w:rsidRDefault="00CB51A0">
      <w:pPr>
        <w:pStyle w:val="TOC3"/>
        <w:rPr>
          <w:rFonts w:ascii="Calibri" w:hAnsi="Calibri"/>
          <w:noProof/>
          <w:sz w:val="22"/>
          <w:szCs w:val="22"/>
        </w:rPr>
      </w:pPr>
      <w:hyperlink w:anchor="_Toc465765325" w:history="1">
        <w:r w:rsidRPr="002408AD">
          <w:rPr>
            <w:rStyle w:val="Hyperlink"/>
            <w:noProof/>
          </w:rPr>
          <w:t>7.17.1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_Toc465765325 \h </w:instrText>
        </w:r>
        <w:r>
          <w:rPr>
            <w:noProof/>
            <w:webHidden/>
          </w:rPr>
        </w:r>
        <w:r>
          <w:rPr>
            <w:noProof/>
            <w:webHidden/>
          </w:rPr>
          <w:fldChar w:fldCharType="separate"/>
        </w:r>
        <w:r>
          <w:rPr>
            <w:noProof/>
            <w:webHidden/>
          </w:rPr>
          <w:t>34</w:t>
        </w:r>
        <w:r>
          <w:rPr>
            <w:noProof/>
            <w:webHidden/>
          </w:rPr>
          <w:fldChar w:fldCharType="end"/>
        </w:r>
      </w:hyperlink>
    </w:p>
    <w:p w:rsidR="00CB51A0" w:rsidRPr="00CB51A0" w:rsidRDefault="00CB51A0">
      <w:pPr>
        <w:pStyle w:val="TOC2"/>
        <w:rPr>
          <w:rFonts w:ascii="Calibri" w:hAnsi="Calibri"/>
          <w:noProof/>
          <w:sz w:val="22"/>
          <w:szCs w:val="22"/>
        </w:rPr>
      </w:pPr>
      <w:hyperlink w:anchor="_Toc465765326" w:history="1">
        <w:r w:rsidRPr="002408AD">
          <w:rPr>
            <w:rStyle w:val="Hyperlink"/>
            <w:noProof/>
          </w:rPr>
          <w:t>7.18</w:t>
        </w:r>
        <w:r w:rsidRPr="00CB51A0">
          <w:rPr>
            <w:rFonts w:ascii="Calibri" w:hAnsi="Calibri"/>
            <w:noProof/>
            <w:sz w:val="22"/>
            <w:szCs w:val="22"/>
          </w:rPr>
          <w:tab/>
        </w:r>
        <w:r w:rsidRPr="002408AD">
          <w:rPr>
            <w:rStyle w:val="Hyperlink"/>
            <w:noProof/>
          </w:rPr>
          <w:t>Association Representation</w:t>
        </w:r>
        <w:r>
          <w:rPr>
            <w:noProof/>
            <w:webHidden/>
          </w:rPr>
          <w:tab/>
        </w:r>
        <w:r>
          <w:rPr>
            <w:noProof/>
            <w:webHidden/>
          </w:rPr>
          <w:fldChar w:fldCharType="begin"/>
        </w:r>
        <w:r>
          <w:rPr>
            <w:noProof/>
            <w:webHidden/>
          </w:rPr>
          <w:instrText xml:space="preserve"> PAGEREF _Toc465765326 \h </w:instrText>
        </w:r>
        <w:r>
          <w:rPr>
            <w:noProof/>
            <w:webHidden/>
          </w:rPr>
        </w:r>
        <w:r>
          <w:rPr>
            <w:noProof/>
            <w:webHidden/>
          </w:rPr>
          <w:fldChar w:fldCharType="separate"/>
        </w:r>
        <w:r>
          <w:rPr>
            <w:noProof/>
            <w:webHidden/>
          </w:rPr>
          <w:t>34</w:t>
        </w:r>
        <w:r>
          <w:rPr>
            <w:noProof/>
            <w:webHidden/>
          </w:rPr>
          <w:fldChar w:fldCharType="end"/>
        </w:r>
      </w:hyperlink>
    </w:p>
    <w:p w:rsidR="00CB51A0" w:rsidRPr="00CB51A0" w:rsidRDefault="00CB51A0">
      <w:pPr>
        <w:pStyle w:val="TOC3"/>
        <w:rPr>
          <w:rFonts w:ascii="Calibri" w:hAnsi="Calibri"/>
          <w:noProof/>
          <w:sz w:val="22"/>
          <w:szCs w:val="22"/>
        </w:rPr>
      </w:pPr>
      <w:hyperlink w:anchor="_Toc465765327" w:history="1">
        <w:r w:rsidRPr="002408AD">
          <w:rPr>
            <w:rStyle w:val="Hyperlink"/>
            <w:noProof/>
          </w:rPr>
          <w:t>7.18.1</w:t>
        </w:r>
        <w:r w:rsidRPr="00CB51A0">
          <w:rPr>
            <w:rFonts w:ascii="Calibri" w:hAnsi="Calibri"/>
            <w:noProof/>
            <w:sz w:val="22"/>
            <w:szCs w:val="22"/>
          </w:rPr>
          <w:tab/>
        </w:r>
        <w:r w:rsidRPr="002408AD">
          <w:rPr>
            <w:rStyle w:val="Hyperlink"/>
            <w:noProof/>
          </w:rPr>
          <w:t>Association Ends</w:t>
        </w:r>
        <w:r>
          <w:rPr>
            <w:noProof/>
            <w:webHidden/>
          </w:rPr>
          <w:tab/>
        </w:r>
        <w:r>
          <w:rPr>
            <w:noProof/>
            <w:webHidden/>
          </w:rPr>
          <w:fldChar w:fldCharType="begin"/>
        </w:r>
        <w:r>
          <w:rPr>
            <w:noProof/>
            <w:webHidden/>
          </w:rPr>
          <w:instrText xml:space="preserve"> PAGEREF _Toc465765327 \h </w:instrText>
        </w:r>
        <w:r>
          <w:rPr>
            <w:noProof/>
            <w:webHidden/>
          </w:rPr>
        </w:r>
        <w:r>
          <w:rPr>
            <w:noProof/>
            <w:webHidden/>
          </w:rPr>
          <w:fldChar w:fldCharType="separate"/>
        </w:r>
        <w:r>
          <w:rPr>
            <w:noProof/>
            <w:webHidden/>
          </w:rPr>
          <w:t>34</w:t>
        </w:r>
        <w:r>
          <w:rPr>
            <w:noProof/>
            <w:webHidden/>
          </w:rPr>
          <w:fldChar w:fldCharType="end"/>
        </w:r>
      </w:hyperlink>
    </w:p>
    <w:p w:rsidR="00CB51A0" w:rsidRPr="00CB51A0" w:rsidRDefault="00CB51A0">
      <w:pPr>
        <w:pStyle w:val="TOC2"/>
        <w:rPr>
          <w:rFonts w:ascii="Calibri" w:hAnsi="Calibri"/>
          <w:noProof/>
          <w:sz w:val="22"/>
          <w:szCs w:val="22"/>
        </w:rPr>
      </w:pPr>
      <w:hyperlink w:anchor="_Toc465765328" w:history="1">
        <w:r w:rsidRPr="002408AD">
          <w:rPr>
            <w:rStyle w:val="Hyperlink"/>
            <w:noProof/>
          </w:rPr>
          <w:t>7.19</w:t>
        </w:r>
        <w:r w:rsidRPr="00CB51A0">
          <w:rPr>
            <w:rFonts w:ascii="Calibri" w:hAnsi="Calibri"/>
            <w:noProof/>
            <w:sz w:val="22"/>
            <w:szCs w:val="22"/>
          </w:rPr>
          <w:tab/>
        </w:r>
        <w:r w:rsidRPr="002408AD">
          <w:rPr>
            <w:rStyle w:val="Hyperlink"/>
            <w:noProof/>
          </w:rPr>
          <w:t>Class Representation Rule</w:t>
        </w:r>
        <w:r>
          <w:rPr>
            <w:noProof/>
            <w:webHidden/>
          </w:rPr>
          <w:tab/>
        </w:r>
        <w:r>
          <w:rPr>
            <w:noProof/>
            <w:webHidden/>
          </w:rPr>
          <w:fldChar w:fldCharType="begin"/>
        </w:r>
        <w:r>
          <w:rPr>
            <w:noProof/>
            <w:webHidden/>
          </w:rPr>
          <w:instrText xml:space="preserve"> PAGEREF _Toc465765328 \h </w:instrText>
        </w:r>
        <w:r>
          <w:rPr>
            <w:noProof/>
            <w:webHidden/>
          </w:rPr>
        </w:r>
        <w:r>
          <w:rPr>
            <w:noProof/>
            <w:webHidden/>
          </w:rPr>
          <w:fldChar w:fldCharType="separate"/>
        </w:r>
        <w:r>
          <w:rPr>
            <w:noProof/>
            <w:webHidden/>
          </w:rPr>
          <w:t>34</w:t>
        </w:r>
        <w:r>
          <w:rPr>
            <w:noProof/>
            <w:webHidden/>
          </w:rPr>
          <w:fldChar w:fldCharType="end"/>
        </w:r>
      </w:hyperlink>
    </w:p>
    <w:p w:rsidR="00CB51A0" w:rsidRPr="00CB51A0" w:rsidRDefault="00CB51A0">
      <w:pPr>
        <w:pStyle w:val="TOC3"/>
        <w:rPr>
          <w:rFonts w:ascii="Calibri" w:hAnsi="Calibri"/>
          <w:noProof/>
          <w:sz w:val="22"/>
          <w:szCs w:val="22"/>
        </w:rPr>
      </w:pPr>
      <w:hyperlink w:anchor="_Toc465765329" w:history="1">
        <w:r w:rsidRPr="002408AD">
          <w:rPr>
            <w:rStyle w:val="Hyperlink"/>
            <w:noProof/>
          </w:rPr>
          <w:t>7.19.1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_Toc465765329 \h </w:instrText>
        </w:r>
        <w:r>
          <w:rPr>
            <w:noProof/>
            <w:webHidden/>
          </w:rPr>
        </w:r>
        <w:r>
          <w:rPr>
            <w:noProof/>
            <w:webHidden/>
          </w:rPr>
          <w:fldChar w:fldCharType="separate"/>
        </w:r>
        <w:r>
          <w:rPr>
            <w:noProof/>
            <w:webHidden/>
          </w:rPr>
          <w:t>34</w:t>
        </w:r>
        <w:r>
          <w:rPr>
            <w:noProof/>
            <w:webHidden/>
          </w:rPr>
          <w:fldChar w:fldCharType="end"/>
        </w:r>
      </w:hyperlink>
    </w:p>
    <w:p w:rsidR="00CB51A0" w:rsidRPr="00CB51A0" w:rsidRDefault="00CB51A0">
      <w:pPr>
        <w:pStyle w:val="TOC3"/>
        <w:rPr>
          <w:rFonts w:ascii="Calibri" w:hAnsi="Calibri"/>
          <w:noProof/>
          <w:sz w:val="22"/>
          <w:szCs w:val="22"/>
        </w:rPr>
      </w:pPr>
      <w:hyperlink w:anchor="_Toc465765330" w:history="1">
        <w:r w:rsidRPr="002408AD">
          <w:rPr>
            <w:rStyle w:val="Hyperlink"/>
            <w:noProof/>
          </w:rPr>
          <w:t>7.19.2</w:t>
        </w:r>
        <w:r w:rsidRPr="00CB51A0">
          <w:rPr>
            <w:rFonts w:ascii="Calibri" w:hAnsi="Calibri"/>
            <w:noProof/>
            <w:sz w:val="22"/>
            <w:szCs w:val="22"/>
          </w:rPr>
          <w:tab/>
        </w:r>
        <w:r w:rsidRPr="002408AD">
          <w:rPr>
            <w:rStyle w:val="Hyperlink"/>
            <w:noProof/>
          </w:rPr>
          <w:t>Attributes</w:t>
        </w:r>
        <w:r>
          <w:rPr>
            <w:noProof/>
            <w:webHidden/>
          </w:rPr>
          <w:tab/>
        </w:r>
        <w:r>
          <w:rPr>
            <w:noProof/>
            <w:webHidden/>
          </w:rPr>
          <w:fldChar w:fldCharType="begin"/>
        </w:r>
        <w:r>
          <w:rPr>
            <w:noProof/>
            <w:webHidden/>
          </w:rPr>
          <w:instrText xml:space="preserve"> PAGEREF _Toc465765330 \h </w:instrText>
        </w:r>
        <w:r>
          <w:rPr>
            <w:noProof/>
            <w:webHidden/>
          </w:rPr>
        </w:r>
        <w:r>
          <w:rPr>
            <w:noProof/>
            <w:webHidden/>
          </w:rPr>
          <w:fldChar w:fldCharType="separate"/>
        </w:r>
        <w:r>
          <w:rPr>
            <w:noProof/>
            <w:webHidden/>
          </w:rPr>
          <w:t>35</w:t>
        </w:r>
        <w:r>
          <w:rPr>
            <w:noProof/>
            <w:webHidden/>
          </w:rPr>
          <w:fldChar w:fldCharType="end"/>
        </w:r>
      </w:hyperlink>
    </w:p>
    <w:p w:rsidR="00CB51A0" w:rsidRPr="00CB51A0" w:rsidRDefault="00CB51A0">
      <w:pPr>
        <w:pStyle w:val="TOC2"/>
        <w:rPr>
          <w:rFonts w:ascii="Calibri" w:hAnsi="Calibri"/>
          <w:noProof/>
          <w:sz w:val="22"/>
          <w:szCs w:val="22"/>
        </w:rPr>
      </w:pPr>
      <w:hyperlink w:anchor="_Toc465765331" w:history="1">
        <w:r w:rsidRPr="002408AD">
          <w:rPr>
            <w:rStyle w:val="Hyperlink"/>
            <w:noProof/>
          </w:rPr>
          <w:t>7.20</w:t>
        </w:r>
        <w:r w:rsidRPr="00CB51A0">
          <w:rPr>
            <w:rFonts w:ascii="Calibri" w:hAnsi="Calibri"/>
            <w:noProof/>
            <w:sz w:val="22"/>
            <w:szCs w:val="22"/>
          </w:rPr>
          <w:tab/>
        </w:r>
        <w:r w:rsidRPr="002408AD">
          <w:rPr>
            <w:rStyle w:val="Hyperlink"/>
            <w:noProof/>
          </w:rPr>
          <w:t>Association Represented Concept</w:t>
        </w:r>
        <w:r>
          <w:rPr>
            <w:noProof/>
            <w:webHidden/>
          </w:rPr>
          <w:tab/>
        </w:r>
        <w:r>
          <w:rPr>
            <w:noProof/>
            <w:webHidden/>
          </w:rPr>
          <w:fldChar w:fldCharType="begin"/>
        </w:r>
        <w:r>
          <w:rPr>
            <w:noProof/>
            <w:webHidden/>
          </w:rPr>
          <w:instrText xml:space="preserve"> PAGEREF _Toc465765331 \h </w:instrText>
        </w:r>
        <w:r>
          <w:rPr>
            <w:noProof/>
            <w:webHidden/>
          </w:rPr>
        </w:r>
        <w:r>
          <w:rPr>
            <w:noProof/>
            <w:webHidden/>
          </w:rPr>
          <w:fldChar w:fldCharType="separate"/>
        </w:r>
        <w:r>
          <w:rPr>
            <w:noProof/>
            <w:webHidden/>
          </w:rPr>
          <w:t>35</w:t>
        </w:r>
        <w:r>
          <w:rPr>
            <w:noProof/>
            <w:webHidden/>
          </w:rPr>
          <w:fldChar w:fldCharType="end"/>
        </w:r>
      </w:hyperlink>
    </w:p>
    <w:p w:rsidR="00CB51A0" w:rsidRPr="00CB51A0" w:rsidRDefault="00CB51A0">
      <w:pPr>
        <w:pStyle w:val="TOC3"/>
        <w:rPr>
          <w:rFonts w:ascii="Calibri" w:hAnsi="Calibri"/>
          <w:noProof/>
          <w:sz w:val="22"/>
          <w:szCs w:val="22"/>
        </w:rPr>
      </w:pPr>
      <w:hyperlink w:anchor="_Toc465765332" w:history="1">
        <w:r w:rsidRPr="002408AD">
          <w:rPr>
            <w:rStyle w:val="Hyperlink"/>
            <w:noProof/>
          </w:rPr>
          <w:t>7.20.1</w:t>
        </w:r>
        <w:r w:rsidRPr="00CB51A0">
          <w:rPr>
            <w:rFonts w:ascii="Calibri" w:hAnsi="Calibri"/>
            <w:noProof/>
            <w:sz w:val="22"/>
            <w:szCs w:val="22"/>
          </w:rPr>
          <w:tab/>
        </w:r>
        <w:r w:rsidRPr="002408AD">
          <w:rPr>
            <w:rStyle w:val="Hyperlink"/>
            <w:noProof/>
          </w:rPr>
          <w:t>Association Ends</w:t>
        </w:r>
        <w:r>
          <w:rPr>
            <w:noProof/>
            <w:webHidden/>
          </w:rPr>
          <w:tab/>
        </w:r>
        <w:r>
          <w:rPr>
            <w:noProof/>
            <w:webHidden/>
          </w:rPr>
          <w:fldChar w:fldCharType="begin"/>
        </w:r>
        <w:r>
          <w:rPr>
            <w:noProof/>
            <w:webHidden/>
          </w:rPr>
          <w:instrText xml:space="preserve"> PAGEREF _Toc465765332 \h </w:instrText>
        </w:r>
        <w:r>
          <w:rPr>
            <w:noProof/>
            <w:webHidden/>
          </w:rPr>
        </w:r>
        <w:r>
          <w:rPr>
            <w:noProof/>
            <w:webHidden/>
          </w:rPr>
          <w:fldChar w:fldCharType="separate"/>
        </w:r>
        <w:r>
          <w:rPr>
            <w:noProof/>
            <w:webHidden/>
          </w:rPr>
          <w:t>35</w:t>
        </w:r>
        <w:r>
          <w:rPr>
            <w:noProof/>
            <w:webHidden/>
          </w:rPr>
          <w:fldChar w:fldCharType="end"/>
        </w:r>
      </w:hyperlink>
    </w:p>
    <w:p w:rsidR="00CB51A0" w:rsidRPr="00CB51A0" w:rsidRDefault="00CB51A0">
      <w:pPr>
        <w:pStyle w:val="TOC1"/>
        <w:tabs>
          <w:tab w:val="left" w:pos="1512"/>
        </w:tabs>
        <w:rPr>
          <w:rFonts w:ascii="Calibri" w:hAnsi="Calibri"/>
          <w:noProof/>
          <w:sz w:val="22"/>
          <w:szCs w:val="22"/>
        </w:rPr>
      </w:pPr>
      <w:hyperlink w:anchor="_Toc465765333" w:history="1">
        <w:r w:rsidRPr="002408AD">
          <w:rPr>
            <w:rStyle w:val="Hyperlink"/>
            <w:noProof/>
          </w:rPr>
          <w:t>8</w:t>
        </w:r>
        <w:r w:rsidRPr="00CB51A0">
          <w:rPr>
            <w:rFonts w:ascii="Calibri" w:hAnsi="Calibri"/>
            <w:noProof/>
            <w:sz w:val="22"/>
            <w:szCs w:val="22"/>
          </w:rPr>
          <w:tab/>
        </w:r>
        <w:r w:rsidRPr="002408AD">
          <w:rPr>
            <w:rStyle w:val="Hyperlink"/>
            <w:noProof/>
          </w:rPr>
          <w:t>SMIF Conceptual Model::Metadata</w:t>
        </w:r>
        <w:r>
          <w:rPr>
            <w:noProof/>
            <w:webHidden/>
          </w:rPr>
          <w:tab/>
        </w:r>
        <w:r>
          <w:rPr>
            <w:noProof/>
            <w:webHidden/>
          </w:rPr>
          <w:fldChar w:fldCharType="begin"/>
        </w:r>
        <w:r>
          <w:rPr>
            <w:noProof/>
            <w:webHidden/>
          </w:rPr>
          <w:instrText xml:space="preserve"> PAGEREF _Toc465765333 \h </w:instrText>
        </w:r>
        <w:r>
          <w:rPr>
            <w:noProof/>
            <w:webHidden/>
          </w:rPr>
        </w:r>
        <w:r>
          <w:rPr>
            <w:noProof/>
            <w:webHidden/>
          </w:rPr>
          <w:fldChar w:fldCharType="separate"/>
        </w:r>
        <w:r>
          <w:rPr>
            <w:noProof/>
            <w:webHidden/>
          </w:rPr>
          <w:t>36</w:t>
        </w:r>
        <w:r>
          <w:rPr>
            <w:noProof/>
            <w:webHidden/>
          </w:rPr>
          <w:fldChar w:fldCharType="end"/>
        </w:r>
      </w:hyperlink>
    </w:p>
    <w:p w:rsidR="00CB51A0" w:rsidRPr="00CB51A0" w:rsidRDefault="00CB51A0">
      <w:pPr>
        <w:pStyle w:val="TOC2"/>
        <w:rPr>
          <w:rFonts w:ascii="Calibri" w:hAnsi="Calibri"/>
          <w:noProof/>
          <w:sz w:val="22"/>
          <w:szCs w:val="22"/>
        </w:rPr>
      </w:pPr>
      <w:hyperlink w:anchor="_Toc465765334" w:history="1">
        <w:r w:rsidRPr="002408AD">
          <w:rPr>
            <w:rStyle w:val="Hyperlink"/>
            <w:noProof/>
          </w:rPr>
          <w:t>8.1</w:t>
        </w:r>
        <w:r w:rsidRPr="00CB51A0">
          <w:rPr>
            <w:rFonts w:ascii="Calibri" w:hAnsi="Calibri"/>
            <w:noProof/>
            <w:sz w:val="22"/>
            <w:szCs w:val="22"/>
          </w:rPr>
          <w:tab/>
        </w:r>
        <w:r w:rsidRPr="002408AD">
          <w:rPr>
            <w:rStyle w:val="Hyperlink"/>
            <w:noProof/>
          </w:rPr>
          <w:t>Diagram: Metadata</w:t>
        </w:r>
        <w:r>
          <w:rPr>
            <w:noProof/>
            <w:webHidden/>
          </w:rPr>
          <w:tab/>
        </w:r>
        <w:r>
          <w:rPr>
            <w:noProof/>
            <w:webHidden/>
          </w:rPr>
          <w:fldChar w:fldCharType="begin"/>
        </w:r>
        <w:r>
          <w:rPr>
            <w:noProof/>
            <w:webHidden/>
          </w:rPr>
          <w:instrText xml:space="preserve"> PAGEREF _Toc465765334 \h </w:instrText>
        </w:r>
        <w:r>
          <w:rPr>
            <w:noProof/>
            <w:webHidden/>
          </w:rPr>
        </w:r>
        <w:r>
          <w:rPr>
            <w:noProof/>
            <w:webHidden/>
          </w:rPr>
          <w:fldChar w:fldCharType="separate"/>
        </w:r>
        <w:r>
          <w:rPr>
            <w:noProof/>
            <w:webHidden/>
          </w:rPr>
          <w:t>36</w:t>
        </w:r>
        <w:r>
          <w:rPr>
            <w:noProof/>
            <w:webHidden/>
          </w:rPr>
          <w:fldChar w:fldCharType="end"/>
        </w:r>
      </w:hyperlink>
    </w:p>
    <w:p w:rsidR="00CB51A0" w:rsidRPr="00CB51A0" w:rsidRDefault="00CB51A0">
      <w:pPr>
        <w:pStyle w:val="TOC2"/>
        <w:rPr>
          <w:rFonts w:ascii="Calibri" w:hAnsi="Calibri"/>
          <w:noProof/>
          <w:sz w:val="22"/>
          <w:szCs w:val="22"/>
        </w:rPr>
      </w:pPr>
      <w:hyperlink w:anchor="_Toc465765335" w:history="1">
        <w:r w:rsidRPr="002408AD">
          <w:rPr>
            <w:rStyle w:val="Hyperlink"/>
            <w:noProof/>
          </w:rPr>
          <w:t>8.2</w:t>
        </w:r>
        <w:r w:rsidRPr="00CB51A0">
          <w:rPr>
            <w:rFonts w:ascii="Calibri" w:hAnsi="Calibri"/>
            <w:noProof/>
            <w:sz w:val="22"/>
            <w:szCs w:val="22"/>
          </w:rPr>
          <w:tab/>
        </w:r>
        <w:r w:rsidRPr="002408AD">
          <w:rPr>
            <w:rStyle w:val="Hyperlink"/>
            <w:noProof/>
          </w:rPr>
          <w:t>Association Assertion Statement</w:t>
        </w:r>
        <w:r>
          <w:rPr>
            <w:noProof/>
            <w:webHidden/>
          </w:rPr>
          <w:tab/>
        </w:r>
        <w:r>
          <w:rPr>
            <w:noProof/>
            <w:webHidden/>
          </w:rPr>
          <w:fldChar w:fldCharType="begin"/>
        </w:r>
        <w:r>
          <w:rPr>
            <w:noProof/>
            <w:webHidden/>
          </w:rPr>
          <w:instrText xml:space="preserve"> PAGEREF _Toc465765335 \h </w:instrText>
        </w:r>
        <w:r>
          <w:rPr>
            <w:noProof/>
            <w:webHidden/>
          </w:rPr>
        </w:r>
        <w:r>
          <w:rPr>
            <w:noProof/>
            <w:webHidden/>
          </w:rPr>
          <w:fldChar w:fldCharType="separate"/>
        </w:r>
        <w:r>
          <w:rPr>
            <w:noProof/>
            <w:webHidden/>
          </w:rPr>
          <w:t>37</w:t>
        </w:r>
        <w:r>
          <w:rPr>
            <w:noProof/>
            <w:webHidden/>
          </w:rPr>
          <w:fldChar w:fldCharType="end"/>
        </w:r>
      </w:hyperlink>
    </w:p>
    <w:p w:rsidR="00CB51A0" w:rsidRPr="00CB51A0" w:rsidRDefault="00CB51A0">
      <w:pPr>
        <w:pStyle w:val="TOC3"/>
        <w:rPr>
          <w:rFonts w:ascii="Calibri" w:hAnsi="Calibri"/>
          <w:noProof/>
          <w:sz w:val="22"/>
          <w:szCs w:val="22"/>
        </w:rPr>
      </w:pPr>
      <w:hyperlink w:anchor="_Toc465765336" w:history="1">
        <w:r w:rsidRPr="002408AD">
          <w:rPr>
            <w:rStyle w:val="Hyperlink"/>
            <w:noProof/>
          </w:rPr>
          <w:t>8.2.1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_Toc465765336 \h </w:instrText>
        </w:r>
        <w:r>
          <w:rPr>
            <w:noProof/>
            <w:webHidden/>
          </w:rPr>
        </w:r>
        <w:r>
          <w:rPr>
            <w:noProof/>
            <w:webHidden/>
          </w:rPr>
          <w:fldChar w:fldCharType="separate"/>
        </w:r>
        <w:r>
          <w:rPr>
            <w:noProof/>
            <w:webHidden/>
          </w:rPr>
          <w:t>37</w:t>
        </w:r>
        <w:r>
          <w:rPr>
            <w:noProof/>
            <w:webHidden/>
          </w:rPr>
          <w:fldChar w:fldCharType="end"/>
        </w:r>
      </w:hyperlink>
    </w:p>
    <w:p w:rsidR="00CB51A0" w:rsidRPr="00CB51A0" w:rsidRDefault="00CB51A0">
      <w:pPr>
        <w:pStyle w:val="TOC3"/>
        <w:rPr>
          <w:rFonts w:ascii="Calibri" w:hAnsi="Calibri"/>
          <w:noProof/>
          <w:sz w:val="22"/>
          <w:szCs w:val="22"/>
        </w:rPr>
      </w:pPr>
      <w:hyperlink w:anchor="_Toc465765337" w:history="1">
        <w:r w:rsidRPr="002408AD">
          <w:rPr>
            <w:rStyle w:val="Hyperlink"/>
            <w:noProof/>
          </w:rPr>
          <w:t>8.2.2</w:t>
        </w:r>
        <w:r w:rsidRPr="00CB51A0">
          <w:rPr>
            <w:rFonts w:ascii="Calibri" w:hAnsi="Calibri"/>
            <w:noProof/>
            <w:sz w:val="22"/>
            <w:szCs w:val="22"/>
          </w:rPr>
          <w:tab/>
        </w:r>
        <w:r w:rsidRPr="002408AD">
          <w:rPr>
            <w:rStyle w:val="Hyperlink"/>
            <w:noProof/>
          </w:rPr>
          <w:t>Association Ends</w:t>
        </w:r>
        <w:r>
          <w:rPr>
            <w:noProof/>
            <w:webHidden/>
          </w:rPr>
          <w:tab/>
        </w:r>
        <w:r>
          <w:rPr>
            <w:noProof/>
            <w:webHidden/>
          </w:rPr>
          <w:fldChar w:fldCharType="begin"/>
        </w:r>
        <w:r>
          <w:rPr>
            <w:noProof/>
            <w:webHidden/>
          </w:rPr>
          <w:instrText xml:space="preserve"> PAGEREF _Toc465765337 \h </w:instrText>
        </w:r>
        <w:r>
          <w:rPr>
            <w:noProof/>
            <w:webHidden/>
          </w:rPr>
        </w:r>
        <w:r>
          <w:rPr>
            <w:noProof/>
            <w:webHidden/>
          </w:rPr>
          <w:fldChar w:fldCharType="separate"/>
        </w:r>
        <w:r>
          <w:rPr>
            <w:noProof/>
            <w:webHidden/>
          </w:rPr>
          <w:t>37</w:t>
        </w:r>
        <w:r>
          <w:rPr>
            <w:noProof/>
            <w:webHidden/>
          </w:rPr>
          <w:fldChar w:fldCharType="end"/>
        </w:r>
      </w:hyperlink>
    </w:p>
    <w:p w:rsidR="00CB51A0" w:rsidRPr="00CB51A0" w:rsidRDefault="00CB51A0">
      <w:pPr>
        <w:pStyle w:val="TOC2"/>
        <w:rPr>
          <w:rFonts w:ascii="Calibri" w:hAnsi="Calibri"/>
          <w:noProof/>
          <w:sz w:val="22"/>
          <w:szCs w:val="22"/>
        </w:rPr>
      </w:pPr>
      <w:hyperlink w:anchor="_Toc465765338" w:history="1">
        <w:r w:rsidRPr="002408AD">
          <w:rPr>
            <w:rStyle w:val="Hyperlink"/>
            <w:noProof/>
          </w:rPr>
          <w:t>8.3</w:t>
        </w:r>
        <w:r w:rsidRPr="00CB51A0">
          <w:rPr>
            <w:rFonts w:ascii="Calibri" w:hAnsi="Calibri"/>
            <w:noProof/>
            <w:sz w:val="22"/>
            <w:szCs w:val="22"/>
          </w:rPr>
          <w:tab/>
        </w:r>
        <w:r w:rsidRPr="002408AD">
          <w:rPr>
            <w:rStyle w:val="Hyperlink"/>
            <w:noProof/>
          </w:rPr>
          <w:t>Class Definition</w:t>
        </w:r>
        <w:r>
          <w:rPr>
            <w:noProof/>
            <w:webHidden/>
          </w:rPr>
          <w:tab/>
        </w:r>
        <w:r>
          <w:rPr>
            <w:noProof/>
            <w:webHidden/>
          </w:rPr>
          <w:fldChar w:fldCharType="begin"/>
        </w:r>
        <w:r>
          <w:rPr>
            <w:noProof/>
            <w:webHidden/>
          </w:rPr>
          <w:instrText xml:space="preserve"> PAGEREF _Toc465765338 \h </w:instrText>
        </w:r>
        <w:r>
          <w:rPr>
            <w:noProof/>
            <w:webHidden/>
          </w:rPr>
        </w:r>
        <w:r>
          <w:rPr>
            <w:noProof/>
            <w:webHidden/>
          </w:rPr>
          <w:fldChar w:fldCharType="separate"/>
        </w:r>
        <w:r>
          <w:rPr>
            <w:noProof/>
            <w:webHidden/>
          </w:rPr>
          <w:t>37</w:t>
        </w:r>
        <w:r>
          <w:rPr>
            <w:noProof/>
            <w:webHidden/>
          </w:rPr>
          <w:fldChar w:fldCharType="end"/>
        </w:r>
      </w:hyperlink>
    </w:p>
    <w:p w:rsidR="00CB51A0" w:rsidRPr="00CB51A0" w:rsidRDefault="00CB51A0">
      <w:pPr>
        <w:pStyle w:val="TOC3"/>
        <w:rPr>
          <w:rFonts w:ascii="Calibri" w:hAnsi="Calibri"/>
          <w:noProof/>
          <w:sz w:val="22"/>
          <w:szCs w:val="22"/>
        </w:rPr>
      </w:pPr>
      <w:hyperlink w:anchor="_Toc465765339" w:history="1">
        <w:r w:rsidRPr="002408AD">
          <w:rPr>
            <w:rStyle w:val="Hyperlink"/>
            <w:noProof/>
          </w:rPr>
          <w:t>8.3.1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_Toc465765339 \h </w:instrText>
        </w:r>
        <w:r>
          <w:rPr>
            <w:noProof/>
            <w:webHidden/>
          </w:rPr>
        </w:r>
        <w:r>
          <w:rPr>
            <w:noProof/>
            <w:webHidden/>
          </w:rPr>
          <w:fldChar w:fldCharType="separate"/>
        </w:r>
        <w:r>
          <w:rPr>
            <w:noProof/>
            <w:webHidden/>
          </w:rPr>
          <w:t>37</w:t>
        </w:r>
        <w:r>
          <w:rPr>
            <w:noProof/>
            <w:webHidden/>
          </w:rPr>
          <w:fldChar w:fldCharType="end"/>
        </w:r>
      </w:hyperlink>
    </w:p>
    <w:p w:rsidR="00CB51A0" w:rsidRPr="00CB51A0" w:rsidRDefault="00CB51A0">
      <w:pPr>
        <w:pStyle w:val="TOC3"/>
        <w:rPr>
          <w:rFonts w:ascii="Calibri" w:hAnsi="Calibri"/>
          <w:noProof/>
          <w:sz w:val="22"/>
          <w:szCs w:val="22"/>
        </w:rPr>
      </w:pPr>
      <w:hyperlink w:anchor="_Toc465765340" w:history="1">
        <w:r w:rsidRPr="002408AD">
          <w:rPr>
            <w:rStyle w:val="Hyperlink"/>
            <w:noProof/>
          </w:rPr>
          <w:t>8.3.2</w:t>
        </w:r>
        <w:r w:rsidRPr="00CB51A0">
          <w:rPr>
            <w:rFonts w:ascii="Calibri" w:hAnsi="Calibri"/>
            <w:noProof/>
            <w:sz w:val="22"/>
            <w:szCs w:val="22"/>
          </w:rPr>
          <w:tab/>
        </w:r>
        <w:r w:rsidRPr="002408AD">
          <w:rPr>
            <w:rStyle w:val="Hyperlink"/>
            <w:noProof/>
          </w:rPr>
          <w:t>Attributes</w:t>
        </w:r>
        <w:r>
          <w:rPr>
            <w:noProof/>
            <w:webHidden/>
          </w:rPr>
          <w:tab/>
        </w:r>
        <w:r>
          <w:rPr>
            <w:noProof/>
            <w:webHidden/>
          </w:rPr>
          <w:fldChar w:fldCharType="begin"/>
        </w:r>
        <w:r>
          <w:rPr>
            <w:noProof/>
            <w:webHidden/>
          </w:rPr>
          <w:instrText xml:space="preserve"> PAGEREF _Toc465765340 \h </w:instrText>
        </w:r>
        <w:r>
          <w:rPr>
            <w:noProof/>
            <w:webHidden/>
          </w:rPr>
        </w:r>
        <w:r>
          <w:rPr>
            <w:noProof/>
            <w:webHidden/>
          </w:rPr>
          <w:fldChar w:fldCharType="separate"/>
        </w:r>
        <w:r>
          <w:rPr>
            <w:noProof/>
            <w:webHidden/>
          </w:rPr>
          <w:t>37</w:t>
        </w:r>
        <w:r>
          <w:rPr>
            <w:noProof/>
            <w:webHidden/>
          </w:rPr>
          <w:fldChar w:fldCharType="end"/>
        </w:r>
      </w:hyperlink>
    </w:p>
    <w:p w:rsidR="00CB51A0" w:rsidRPr="00CB51A0" w:rsidRDefault="00CB51A0">
      <w:pPr>
        <w:pStyle w:val="TOC2"/>
        <w:rPr>
          <w:rFonts w:ascii="Calibri" w:hAnsi="Calibri"/>
          <w:noProof/>
          <w:sz w:val="22"/>
          <w:szCs w:val="22"/>
        </w:rPr>
      </w:pPr>
      <w:hyperlink w:anchor="_Toc465765341" w:history="1">
        <w:r w:rsidRPr="002408AD">
          <w:rPr>
            <w:rStyle w:val="Hyperlink"/>
            <w:noProof/>
          </w:rPr>
          <w:t>8.4</w:t>
        </w:r>
        <w:r w:rsidRPr="00CB51A0">
          <w:rPr>
            <w:rFonts w:ascii="Calibri" w:hAnsi="Calibri"/>
            <w:noProof/>
            <w:sz w:val="22"/>
            <w:szCs w:val="22"/>
          </w:rPr>
          <w:tab/>
        </w:r>
        <w:r w:rsidRPr="002408AD">
          <w:rPr>
            <w:rStyle w:val="Hyperlink"/>
            <w:noProof/>
          </w:rPr>
          <w:t>Association Definition Relationship</w:t>
        </w:r>
        <w:r>
          <w:rPr>
            <w:noProof/>
            <w:webHidden/>
          </w:rPr>
          <w:tab/>
        </w:r>
        <w:r>
          <w:rPr>
            <w:noProof/>
            <w:webHidden/>
          </w:rPr>
          <w:fldChar w:fldCharType="begin"/>
        </w:r>
        <w:r>
          <w:rPr>
            <w:noProof/>
            <w:webHidden/>
          </w:rPr>
          <w:instrText xml:space="preserve"> PAGEREF _Toc465765341 \h </w:instrText>
        </w:r>
        <w:r>
          <w:rPr>
            <w:noProof/>
            <w:webHidden/>
          </w:rPr>
        </w:r>
        <w:r>
          <w:rPr>
            <w:noProof/>
            <w:webHidden/>
          </w:rPr>
          <w:fldChar w:fldCharType="separate"/>
        </w:r>
        <w:r>
          <w:rPr>
            <w:noProof/>
            <w:webHidden/>
          </w:rPr>
          <w:t>37</w:t>
        </w:r>
        <w:r>
          <w:rPr>
            <w:noProof/>
            <w:webHidden/>
          </w:rPr>
          <w:fldChar w:fldCharType="end"/>
        </w:r>
      </w:hyperlink>
    </w:p>
    <w:p w:rsidR="00CB51A0" w:rsidRPr="00CB51A0" w:rsidRDefault="00CB51A0">
      <w:pPr>
        <w:pStyle w:val="TOC3"/>
        <w:rPr>
          <w:rFonts w:ascii="Calibri" w:hAnsi="Calibri"/>
          <w:noProof/>
          <w:sz w:val="22"/>
          <w:szCs w:val="22"/>
        </w:rPr>
      </w:pPr>
      <w:hyperlink w:anchor="_Toc465765342" w:history="1">
        <w:r w:rsidRPr="002408AD">
          <w:rPr>
            <w:rStyle w:val="Hyperlink"/>
            <w:noProof/>
          </w:rPr>
          <w:t>8.4.1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_Toc465765342 \h </w:instrText>
        </w:r>
        <w:r>
          <w:rPr>
            <w:noProof/>
            <w:webHidden/>
          </w:rPr>
        </w:r>
        <w:r>
          <w:rPr>
            <w:noProof/>
            <w:webHidden/>
          </w:rPr>
          <w:fldChar w:fldCharType="separate"/>
        </w:r>
        <w:r>
          <w:rPr>
            <w:noProof/>
            <w:webHidden/>
          </w:rPr>
          <w:t>38</w:t>
        </w:r>
        <w:r>
          <w:rPr>
            <w:noProof/>
            <w:webHidden/>
          </w:rPr>
          <w:fldChar w:fldCharType="end"/>
        </w:r>
      </w:hyperlink>
    </w:p>
    <w:p w:rsidR="00CB51A0" w:rsidRPr="00CB51A0" w:rsidRDefault="00CB51A0">
      <w:pPr>
        <w:pStyle w:val="TOC3"/>
        <w:rPr>
          <w:rFonts w:ascii="Calibri" w:hAnsi="Calibri"/>
          <w:noProof/>
          <w:sz w:val="22"/>
          <w:szCs w:val="22"/>
        </w:rPr>
      </w:pPr>
      <w:hyperlink w:anchor="_Toc465765343" w:history="1">
        <w:r w:rsidRPr="002408AD">
          <w:rPr>
            <w:rStyle w:val="Hyperlink"/>
            <w:noProof/>
          </w:rPr>
          <w:t>8.4.2</w:t>
        </w:r>
        <w:r w:rsidRPr="00CB51A0">
          <w:rPr>
            <w:rFonts w:ascii="Calibri" w:hAnsi="Calibri"/>
            <w:noProof/>
            <w:sz w:val="22"/>
            <w:szCs w:val="22"/>
          </w:rPr>
          <w:tab/>
        </w:r>
        <w:r w:rsidRPr="002408AD">
          <w:rPr>
            <w:rStyle w:val="Hyperlink"/>
            <w:noProof/>
          </w:rPr>
          <w:t>Association Ends</w:t>
        </w:r>
        <w:r>
          <w:rPr>
            <w:noProof/>
            <w:webHidden/>
          </w:rPr>
          <w:tab/>
        </w:r>
        <w:r>
          <w:rPr>
            <w:noProof/>
            <w:webHidden/>
          </w:rPr>
          <w:fldChar w:fldCharType="begin"/>
        </w:r>
        <w:r>
          <w:rPr>
            <w:noProof/>
            <w:webHidden/>
          </w:rPr>
          <w:instrText xml:space="preserve"> PAGEREF _Toc465765343 \h </w:instrText>
        </w:r>
        <w:r>
          <w:rPr>
            <w:noProof/>
            <w:webHidden/>
          </w:rPr>
        </w:r>
        <w:r>
          <w:rPr>
            <w:noProof/>
            <w:webHidden/>
          </w:rPr>
          <w:fldChar w:fldCharType="separate"/>
        </w:r>
        <w:r>
          <w:rPr>
            <w:noProof/>
            <w:webHidden/>
          </w:rPr>
          <w:t>38</w:t>
        </w:r>
        <w:r>
          <w:rPr>
            <w:noProof/>
            <w:webHidden/>
          </w:rPr>
          <w:fldChar w:fldCharType="end"/>
        </w:r>
      </w:hyperlink>
    </w:p>
    <w:p w:rsidR="00CB51A0" w:rsidRPr="00CB51A0" w:rsidRDefault="00CB51A0">
      <w:pPr>
        <w:pStyle w:val="TOC2"/>
        <w:rPr>
          <w:rFonts w:ascii="Calibri" w:hAnsi="Calibri"/>
          <w:noProof/>
          <w:sz w:val="22"/>
          <w:szCs w:val="22"/>
        </w:rPr>
      </w:pPr>
      <w:hyperlink w:anchor="_Toc465765344" w:history="1">
        <w:r w:rsidRPr="002408AD">
          <w:rPr>
            <w:rStyle w:val="Hyperlink"/>
            <w:noProof/>
          </w:rPr>
          <w:t>8.5</w:t>
        </w:r>
        <w:r w:rsidRPr="00CB51A0">
          <w:rPr>
            <w:rFonts w:ascii="Calibri" w:hAnsi="Calibri"/>
            <w:noProof/>
            <w:sz w:val="22"/>
            <w:szCs w:val="22"/>
          </w:rPr>
          <w:tab/>
        </w:r>
        <w:r w:rsidRPr="002408AD">
          <w:rPr>
            <w:rStyle w:val="Hyperlink"/>
            <w:noProof/>
          </w:rPr>
          <w:t>Class Information Source</w:t>
        </w:r>
        <w:r>
          <w:rPr>
            <w:noProof/>
            <w:webHidden/>
          </w:rPr>
          <w:tab/>
        </w:r>
        <w:r>
          <w:rPr>
            <w:noProof/>
            <w:webHidden/>
          </w:rPr>
          <w:fldChar w:fldCharType="begin"/>
        </w:r>
        <w:r>
          <w:rPr>
            <w:noProof/>
            <w:webHidden/>
          </w:rPr>
          <w:instrText xml:space="preserve"> PAGEREF _Toc465765344 \h </w:instrText>
        </w:r>
        <w:r>
          <w:rPr>
            <w:noProof/>
            <w:webHidden/>
          </w:rPr>
        </w:r>
        <w:r>
          <w:rPr>
            <w:noProof/>
            <w:webHidden/>
          </w:rPr>
          <w:fldChar w:fldCharType="separate"/>
        </w:r>
        <w:r>
          <w:rPr>
            <w:noProof/>
            <w:webHidden/>
          </w:rPr>
          <w:t>38</w:t>
        </w:r>
        <w:r>
          <w:rPr>
            <w:noProof/>
            <w:webHidden/>
          </w:rPr>
          <w:fldChar w:fldCharType="end"/>
        </w:r>
      </w:hyperlink>
    </w:p>
    <w:p w:rsidR="00CB51A0" w:rsidRPr="00CB51A0" w:rsidRDefault="00CB51A0">
      <w:pPr>
        <w:pStyle w:val="TOC3"/>
        <w:rPr>
          <w:rFonts w:ascii="Calibri" w:hAnsi="Calibri"/>
          <w:noProof/>
          <w:sz w:val="22"/>
          <w:szCs w:val="22"/>
        </w:rPr>
      </w:pPr>
      <w:hyperlink w:anchor="_Toc465765345" w:history="1">
        <w:r w:rsidRPr="002408AD">
          <w:rPr>
            <w:rStyle w:val="Hyperlink"/>
            <w:noProof/>
          </w:rPr>
          <w:t>8.5.1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_Toc465765345 \h </w:instrText>
        </w:r>
        <w:r>
          <w:rPr>
            <w:noProof/>
            <w:webHidden/>
          </w:rPr>
        </w:r>
        <w:r>
          <w:rPr>
            <w:noProof/>
            <w:webHidden/>
          </w:rPr>
          <w:fldChar w:fldCharType="separate"/>
        </w:r>
        <w:r>
          <w:rPr>
            <w:noProof/>
            <w:webHidden/>
          </w:rPr>
          <w:t>38</w:t>
        </w:r>
        <w:r>
          <w:rPr>
            <w:noProof/>
            <w:webHidden/>
          </w:rPr>
          <w:fldChar w:fldCharType="end"/>
        </w:r>
      </w:hyperlink>
    </w:p>
    <w:p w:rsidR="00CB51A0" w:rsidRPr="00CB51A0" w:rsidRDefault="00CB51A0">
      <w:pPr>
        <w:pStyle w:val="TOC2"/>
        <w:rPr>
          <w:rFonts w:ascii="Calibri" w:hAnsi="Calibri"/>
          <w:noProof/>
          <w:sz w:val="22"/>
          <w:szCs w:val="22"/>
        </w:rPr>
      </w:pPr>
      <w:hyperlink w:anchor="_Toc465765346" w:history="1">
        <w:r w:rsidRPr="002408AD">
          <w:rPr>
            <w:rStyle w:val="Hyperlink"/>
            <w:noProof/>
          </w:rPr>
          <w:t>8.6</w:t>
        </w:r>
        <w:r w:rsidRPr="00CB51A0">
          <w:rPr>
            <w:rFonts w:ascii="Calibri" w:hAnsi="Calibri"/>
            <w:noProof/>
            <w:sz w:val="22"/>
            <w:szCs w:val="22"/>
          </w:rPr>
          <w:tab/>
        </w:r>
        <w:r w:rsidRPr="002408AD">
          <w:rPr>
            <w:rStyle w:val="Hyperlink"/>
            <w:noProof/>
          </w:rPr>
          <w:t>Class Metadata</w:t>
        </w:r>
        <w:r>
          <w:rPr>
            <w:noProof/>
            <w:webHidden/>
          </w:rPr>
          <w:tab/>
        </w:r>
        <w:r>
          <w:rPr>
            <w:noProof/>
            <w:webHidden/>
          </w:rPr>
          <w:fldChar w:fldCharType="begin"/>
        </w:r>
        <w:r>
          <w:rPr>
            <w:noProof/>
            <w:webHidden/>
          </w:rPr>
          <w:instrText xml:space="preserve"> PAGEREF _Toc465765346 \h </w:instrText>
        </w:r>
        <w:r>
          <w:rPr>
            <w:noProof/>
            <w:webHidden/>
          </w:rPr>
        </w:r>
        <w:r>
          <w:rPr>
            <w:noProof/>
            <w:webHidden/>
          </w:rPr>
          <w:fldChar w:fldCharType="separate"/>
        </w:r>
        <w:r>
          <w:rPr>
            <w:noProof/>
            <w:webHidden/>
          </w:rPr>
          <w:t>38</w:t>
        </w:r>
        <w:r>
          <w:rPr>
            <w:noProof/>
            <w:webHidden/>
          </w:rPr>
          <w:fldChar w:fldCharType="end"/>
        </w:r>
      </w:hyperlink>
    </w:p>
    <w:p w:rsidR="00CB51A0" w:rsidRPr="00CB51A0" w:rsidRDefault="00CB51A0">
      <w:pPr>
        <w:pStyle w:val="TOC3"/>
        <w:rPr>
          <w:rFonts w:ascii="Calibri" w:hAnsi="Calibri"/>
          <w:noProof/>
          <w:sz w:val="22"/>
          <w:szCs w:val="22"/>
        </w:rPr>
      </w:pPr>
      <w:hyperlink w:anchor="_Toc465765347" w:history="1">
        <w:r w:rsidRPr="002408AD">
          <w:rPr>
            <w:rStyle w:val="Hyperlink"/>
            <w:noProof/>
          </w:rPr>
          <w:t>8.6.1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_Toc465765347 \h </w:instrText>
        </w:r>
        <w:r>
          <w:rPr>
            <w:noProof/>
            <w:webHidden/>
          </w:rPr>
        </w:r>
        <w:r>
          <w:rPr>
            <w:noProof/>
            <w:webHidden/>
          </w:rPr>
          <w:fldChar w:fldCharType="separate"/>
        </w:r>
        <w:r>
          <w:rPr>
            <w:noProof/>
            <w:webHidden/>
          </w:rPr>
          <w:t>38</w:t>
        </w:r>
        <w:r>
          <w:rPr>
            <w:noProof/>
            <w:webHidden/>
          </w:rPr>
          <w:fldChar w:fldCharType="end"/>
        </w:r>
      </w:hyperlink>
    </w:p>
    <w:p w:rsidR="00CB51A0" w:rsidRPr="00CB51A0" w:rsidRDefault="00CB51A0">
      <w:pPr>
        <w:pStyle w:val="TOC2"/>
        <w:rPr>
          <w:rFonts w:ascii="Calibri" w:hAnsi="Calibri"/>
          <w:noProof/>
          <w:sz w:val="22"/>
          <w:szCs w:val="22"/>
        </w:rPr>
      </w:pPr>
      <w:hyperlink w:anchor="_Toc465765348" w:history="1">
        <w:r w:rsidRPr="002408AD">
          <w:rPr>
            <w:rStyle w:val="Hyperlink"/>
            <w:noProof/>
          </w:rPr>
          <w:t>8.7</w:t>
        </w:r>
        <w:r w:rsidRPr="00CB51A0">
          <w:rPr>
            <w:rFonts w:ascii="Calibri" w:hAnsi="Calibri"/>
            <w:noProof/>
            <w:sz w:val="22"/>
            <w:szCs w:val="22"/>
          </w:rPr>
          <w:tab/>
        </w:r>
        <w:r w:rsidRPr="002408AD">
          <w:rPr>
            <w:rStyle w:val="Hyperlink"/>
            <w:noProof/>
          </w:rPr>
          <w:t>Association Metadata relationship</w:t>
        </w:r>
        <w:r>
          <w:rPr>
            <w:noProof/>
            <w:webHidden/>
          </w:rPr>
          <w:tab/>
        </w:r>
        <w:r>
          <w:rPr>
            <w:noProof/>
            <w:webHidden/>
          </w:rPr>
          <w:fldChar w:fldCharType="begin"/>
        </w:r>
        <w:r>
          <w:rPr>
            <w:noProof/>
            <w:webHidden/>
          </w:rPr>
          <w:instrText xml:space="preserve"> PAGEREF _Toc465765348 \h </w:instrText>
        </w:r>
        <w:r>
          <w:rPr>
            <w:noProof/>
            <w:webHidden/>
          </w:rPr>
        </w:r>
        <w:r>
          <w:rPr>
            <w:noProof/>
            <w:webHidden/>
          </w:rPr>
          <w:fldChar w:fldCharType="separate"/>
        </w:r>
        <w:r>
          <w:rPr>
            <w:noProof/>
            <w:webHidden/>
          </w:rPr>
          <w:t>38</w:t>
        </w:r>
        <w:r>
          <w:rPr>
            <w:noProof/>
            <w:webHidden/>
          </w:rPr>
          <w:fldChar w:fldCharType="end"/>
        </w:r>
      </w:hyperlink>
    </w:p>
    <w:p w:rsidR="00CB51A0" w:rsidRPr="00CB51A0" w:rsidRDefault="00CB51A0">
      <w:pPr>
        <w:pStyle w:val="TOC3"/>
        <w:rPr>
          <w:rFonts w:ascii="Calibri" w:hAnsi="Calibri"/>
          <w:noProof/>
          <w:sz w:val="22"/>
          <w:szCs w:val="22"/>
        </w:rPr>
      </w:pPr>
      <w:hyperlink w:anchor="_Toc465765349" w:history="1">
        <w:r w:rsidRPr="002408AD">
          <w:rPr>
            <w:rStyle w:val="Hyperlink"/>
            <w:noProof/>
          </w:rPr>
          <w:t>8.7.1</w:t>
        </w:r>
        <w:r w:rsidRPr="00CB51A0">
          <w:rPr>
            <w:rFonts w:ascii="Calibri" w:hAnsi="Calibri"/>
            <w:noProof/>
            <w:sz w:val="22"/>
            <w:szCs w:val="22"/>
          </w:rPr>
          <w:tab/>
        </w:r>
        <w:r w:rsidRPr="002408AD">
          <w:rPr>
            <w:rStyle w:val="Hyperlink"/>
            <w:noProof/>
          </w:rPr>
          <w:t>Association Ends</w:t>
        </w:r>
        <w:r>
          <w:rPr>
            <w:noProof/>
            <w:webHidden/>
          </w:rPr>
          <w:tab/>
        </w:r>
        <w:r>
          <w:rPr>
            <w:noProof/>
            <w:webHidden/>
          </w:rPr>
          <w:fldChar w:fldCharType="begin"/>
        </w:r>
        <w:r>
          <w:rPr>
            <w:noProof/>
            <w:webHidden/>
          </w:rPr>
          <w:instrText xml:space="preserve"> PAGEREF _Toc465765349 \h </w:instrText>
        </w:r>
        <w:r>
          <w:rPr>
            <w:noProof/>
            <w:webHidden/>
          </w:rPr>
        </w:r>
        <w:r>
          <w:rPr>
            <w:noProof/>
            <w:webHidden/>
          </w:rPr>
          <w:fldChar w:fldCharType="separate"/>
        </w:r>
        <w:r>
          <w:rPr>
            <w:noProof/>
            <w:webHidden/>
          </w:rPr>
          <w:t>38</w:t>
        </w:r>
        <w:r>
          <w:rPr>
            <w:noProof/>
            <w:webHidden/>
          </w:rPr>
          <w:fldChar w:fldCharType="end"/>
        </w:r>
      </w:hyperlink>
    </w:p>
    <w:p w:rsidR="00CB51A0" w:rsidRPr="00CB51A0" w:rsidRDefault="00CB51A0">
      <w:pPr>
        <w:pStyle w:val="TOC2"/>
        <w:rPr>
          <w:rFonts w:ascii="Calibri" w:hAnsi="Calibri"/>
          <w:noProof/>
          <w:sz w:val="22"/>
          <w:szCs w:val="22"/>
        </w:rPr>
      </w:pPr>
      <w:hyperlink w:anchor="_Toc465765350" w:history="1">
        <w:r w:rsidRPr="002408AD">
          <w:rPr>
            <w:rStyle w:val="Hyperlink"/>
            <w:noProof/>
          </w:rPr>
          <w:t>8.8</w:t>
        </w:r>
        <w:r w:rsidRPr="00CB51A0">
          <w:rPr>
            <w:rFonts w:ascii="Calibri" w:hAnsi="Calibri"/>
            <w:noProof/>
            <w:sz w:val="22"/>
            <w:szCs w:val="22"/>
          </w:rPr>
          <w:tab/>
        </w:r>
        <w:r w:rsidRPr="002408AD">
          <w:rPr>
            <w:rStyle w:val="Hyperlink"/>
            <w:noProof/>
          </w:rPr>
          <w:t>Association Record of a thing</w:t>
        </w:r>
        <w:r>
          <w:rPr>
            <w:noProof/>
            <w:webHidden/>
          </w:rPr>
          <w:tab/>
        </w:r>
        <w:r>
          <w:rPr>
            <w:noProof/>
            <w:webHidden/>
          </w:rPr>
          <w:fldChar w:fldCharType="begin"/>
        </w:r>
        <w:r>
          <w:rPr>
            <w:noProof/>
            <w:webHidden/>
          </w:rPr>
          <w:instrText xml:space="preserve"> PAGEREF _Toc465765350 \h </w:instrText>
        </w:r>
        <w:r>
          <w:rPr>
            <w:noProof/>
            <w:webHidden/>
          </w:rPr>
        </w:r>
        <w:r>
          <w:rPr>
            <w:noProof/>
            <w:webHidden/>
          </w:rPr>
          <w:fldChar w:fldCharType="separate"/>
        </w:r>
        <w:r>
          <w:rPr>
            <w:noProof/>
            <w:webHidden/>
          </w:rPr>
          <w:t>38</w:t>
        </w:r>
        <w:r>
          <w:rPr>
            <w:noProof/>
            <w:webHidden/>
          </w:rPr>
          <w:fldChar w:fldCharType="end"/>
        </w:r>
      </w:hyperlink>
    </w:p>
    <w:p w:rsidR="00CB51A0" w:rsidRPr="00CB51A0" w:rsidRDefault="00CB51A0">
      <w:pPr>
        <w:pStyle w:val="TOC3"/>
        <w:rPr>
          <w:rFonts w:ascii="Calibri" w:hAnsi="Calibri"/>
          <w:noProof/>
          <w:sz w:val="22"/>
          <w:szCs w:val="22"/>
        </w:rPr>
      </w:pPr>
      <w:hyperlink w:anchor="_Toc465765351" w:history="1">
        <w:r w:rsidRPr="002408AD">
          <w:rPr>
            <w:rStyle w:val="Hyperlink"/>
            <w:noProof/>
          </w:rPr>
          <w:t>8.8.1</w:t>
        </w:r>
        <w:r w:rsidRPr="00CB51A0">
          <w:rPr>
            <w:rFonts w:ascii="Calibri" w:hAnsi="Calibri"/>
            <w:noProof/>
            <w:sz w:val="22"/>
            <w:szCs w:val="22"/>
          </w:rPr>
          <w:tab/>
        </w:r>
        <w:r w:rsidRPr="002408AD">
          <w:rPr>
            <w:rStyle w:val="Hyperlink"/>
            <w:noProof/>
          </w:rPr>
          <w:t>Association Ends</w:t>
        </w:r>
        <w:r>
          <w:rPr>
            <w:noProof/>
            <w:webHidden/>
          </w:rPr>
          <w:tab/>
        </w:r>
        <w:r>
          <w:rPr>
            <w:noProof/>
            <w:webHidden/>
          </w:rPr>
          <w:fldChar w:fldCharType="begin"/>
        </w:r>
        <w:r>
          <w:rPr>
            <w:noProof/>
            <w:webHidden/>
          </w:rPr>
          <w:instrText xml:space="preserve"> PAGEREF _Toc465765351 \h </w:instrText>
        </w:r>
        <w:r>
          <w:rPr>
            <w:noProof/>
            <w:webHidden/>
          </w:rPr>
        </w:r>
        <w:r>
          <w:rPr>
            <w:noProof/>
            <w:webHidden/>
          </w:rPr>
          <w:fldChar w:fldCharType="separate"/>
        </w:r>
        <w:r>
          <w:rPr>
            <w:noProof/>
            <w:webHidden/>
          </w:rPr>
          <w:t>39</w:t>
        </w:r>
        <w:r>
          <w:rPr>
            <w:noProof/>
            <w:webHidden/>
          </w:rPr>
          <w:fldChar w:fldCharType="end"/>
        </w:r>
      </w:hyperlink>
    </w:p>
    <w:p w:rsidR="00CB51A0" w:rsidRPr="00CB51A0" w:rsidRDefault="00CB51A0">
      <w:pPr>
        <w:pStyle w:val="TOC2"/>
        <w:rPr>
          <w:rFonts w:ascii="Calibri" w:hAnsi="Calibri"/>
          <w:noProof/>
          <w:sz w:val="22"/>
          <w:szCs w:val="22"/>
        </w:rPr>
      </w:pPr>
      <w:hyperlink w:anchor="_Toc465765352" w:history="1">
        <w:r w:rsidRPr="002408AD">
          <w:rPr>
            <w:rStyle w:val="Hyperlink"/>
            <w:noProof/>
          </w:rPr>
          <w:t>8.9</w:t>
        </w:r>
        <w:r w:rsidRPr="00CB51A0">
          <w:rPr>
            <w:rFonts w:ascii="Calibri" w:hAnsi="Calibri"/>
            <w:noProof/>
            <w:sz w:val="22"/>
            <w:szCs w:val="22"/>
          </w:rPr>
          <w:tab/>
        </w:r>
        <w:r w:rsidRPr="002408AD">
          <w:rPr>
            <w:rStyle w:val="Hyperlink"/>
            <w:noProof/>
          </w:rPr>
          <w:t>Association Source of Information</w:t>
        </w:r>
        <w:r>
          <w:rPr>
            <w:noProof/>
            <w:webHidden/>
          </w:rPr>
          <w:tab/>
        </w:r>
        <w:r>
          <w:rPr>
            <w:noProof/>
            <w:webHidden/>
          </w:rPr>
          <w:fldChar w:fldCharType="begin"/>
        </w:r>
        <w:r>
          <w:rPr>
            <w:noProof/>
            <w:webHidden/>
          </w:rPr>
          <w:instrText xml:space="preserve"> PAGEREF _Toc465765352 \h </w:instrText>
        </w:r>
        <w:r>
          <w:rPr>
            <w:noProof/>
            <w:webHidden/>
          </w:rPr>
        </w:r>
        <w:r>
          <w:rPr>
            <w:noProof/>
            <w:webHidden/>
          </w:rPr>
          <w:fldChar w:fldCharType="separate"/>
        </w:r>
        <w:r>
          <w:rPr>
            <w:noProof/>
            <w:webHidden/>
          </w:rPr>
          <w:t>39</w:t>
        </w:r>
        <w:r>
          <w:rPr>
            <w:noProof/>
            <w:webHidden/>
          </w:rPr>
          <w:fldChar w:fldCharType="end"/>
        </w:r>
      </w:hyperlink>
    </w:p>
    <w:p w:rsidR="00CB51A0" w:rsidRPr="00CB51A0" w:rsidRDefault="00CB51A0">
      <w:pPr>
        <w:pStyle w:val="TOC3"/>
        <w:rPr>
          <w:rFonts w:ascii="Calibri" w:hAnsi="Calibri"/>
          <w:noProof/>
          <w:sz w:val="22"/>
          <w:szCs w:val="22"/>
        </w:rPr>
      </w:pPr>
      <w:hyperlink w:anchor="_Toc465765353" w:history="1">
        <w:r w:rsidRPr="002408AD">
          <w:rPr>
            <w:rStyle w:val="Hyperlink"/>
            <w:noProof/>
          </w:rPr>
          <w:t>8.9.1</w:t>
        </w:r>
        <w:r w:rsidRPr="00CB51A0">
          <w:rPr>
            <w:rFonts w:ascii="Calibri" w:hAnsi="Calibri"/>
            <w:noProof/>
            <w:sz w:val="22"/>
            <w:szCs w:val="22"/>
          </w:rPr>
          <w:tab/>
        </w:r>
        <w:r w:rsidRPr="002408AD">
          <w:rPr>
            <w:rStyle w:val="Hyperlink"/>
            <w:noProof/>
          </w:rPr>
          <w:t>Association Ends</w:t>
        </w:r>
        <w:r>
          <w:rPr>
            <w:noProof/>
            <w:webHidden/>
          </w:rPr>
          <w:tab/>
        </w:r>
        <w:r>
          <w:rPr>
            <w:noProof/>
            <w:webHidden/>
          </w:rPr>
          <w:fldChar w:fldCharType="begin"/>
        </w:r>
        <w:r>
          <w:rPr>
            <w:noProof/>
            <w:webHidden/>
          </w:rPr>
          <w:instrText xml:space="preserve"> PAGEREF _Toc465765353 \h </w:instrText>
        </w:r>
        <w:r>
          <w:rPr>
            <w:noProof/>
            <w:webHidden/>
          </w:rPr>
        </w:r>
        <w:r>
          <w:rPr>
            <w:noProof/>
            <w:webHidden/>
          </w:rPr>
          <w:fldChar w:fldCharType="separate"/>
        </w:r>
        <w:r>
          <w:rPr>
            <w:noProof/>
            <w:webHidden/>
          </w:rPr>
          <w:t>39</w:t>
        </w:r>
        <w:r>
          <w:rPr>
            <w:noProof/>
            <w:webHidden/>
          </w:rPr>
          <w:fldChar w:fldCharType="end"/>
        </w:r>
      </w:hyperlink>
    </w:p>
    <w:p w:rsidR="00CB51A0" w:rsidRPr="00CB51A0" w:rsidRDefault="00CB51A0">
      <w:pPr>
        <w:pStyle w:val="TOC2"/>
        <w:rPr>
          <w:rFonts w:ascii="Calibri" w:hAnsi="Calibri"/>
          <w:noProof/>
          <w:sz w:val="22"/>
          <w:szCs w:val="22"/>
        </w:rPr>
      </w:pPr>
      <w:hyperlink w:anchor="_Toc465765354" w:history="1">
        <w:r w:rsidRPr="002408AD">
          <w:rPr>
            <w:rStyle w:val="Hyperlink"/>
            <w:noProof/>
          </w:rPr>
          <w:t>8.10</w:t>
        </w:r>
        <w:r w:rsidRPr="00CB51A0">
          <w:rPr>
            <w:rFonts w:ascii="Calibri" w:hAnsi="Calibri"/>
            <w:noProof/>
            <w:sz w:val="22"/>
            <w:szCs w:val="22"/>
          </w:rPr>
          <w:tab/>
        </w:r>
        <w:r w:rsidRPr="002408AD">
          <w:rPr>
            <w:rStyle w:val="Hyperlink"/>
            <w:noProof/>
          </w:rPr>
          <w:t>Class Statement</w:t>
        </w:r>
        <w:r>
          <w:rPr>
            <w:noProof/>
            <w:webHidden/>
          </w:rPr>
          <w:tab/>
        </w:r>
        <w:r>
          <w:rPr>
            <w:noProof/>
            <w:webHidden/>
          </w:rPr>
          <w:fldChar w:fldCharType="begin"/>
        </w:r>
        <w:r>
          <w:rPr>
            <w:noProof/>
            <w:webHidden/>
          </w:rPr>
          <w:instrText xml:space="preserve"> PAGEREF _Toc465765354 \h </w:instrText>
        </w:r>
        <w:r>
          <w:rPr>
            <w:noProof/>
            <w:webHidden/>
          </w:rPr>
        </w:r>
        <w:r>
          <w:rPr>
            <w:noProof/>
            <w:webHidden/>
          </w:rPr>
          <w:fldChar w:fldCharType="separate"/>
        </w:r>
        <w:r>
          <w:rPr>
            <w:noProof/>
            <w:webHidden/>
          </w:rPr>
          <w:t>39</w:t>
        </w:r>
        <w:r>
          <w:rPr>
            <w:noProof/>
            <w:webHidden/>
          </w:rPr>
          <w:fldChar w:fldCharType="end"/>
        </w:r>
      </w:hyperlink>
    </w:p>
    <w:p w:rsidR="00CB51A0" w:rsidRPr="00CB51A0" w:rsidRDefault="00CB51A0">
      <w:pPr>
        <w:pStyle w:val="TOC3"/>
        <w:rPr>
          <w:rFonts w:ascii="Calibri" w:hAnsi="Calibri"/>
          <w:noProof/>
          <w:sz w:val="22"/>
          <w:szCs w:val="22"/>
        </w:rPr>
      </w:pPr>
      <w:hyperlink w:anchor="_Toc465765355" w:history="1">
        <w:r w:rsidRPr="002408AD">
          <w:rPr>
            <w:rStyle w:val="Hyperlink"/>
            <w:noProof/>
          </w:rPr>
          <w:t>8.10.1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_Toc465765355 \h </w:instrText>
        </w:r>
        <w:r>
          <w:rPr>
            <w:noProof/>
            <w:webHidden/>
          </w:rPr>
        </w:r>
        <w:r>
          <w:rPr>
            <w:noProof/>
            <w:webHidden/>
          </w:rPr>
          <w:fldChar w:fldCharType="separate"/>
        </w:r>
        <w:r>
          <w:rPr>
            <w:noProof/>
            <w:webHidden/>
          </w:rPr>
          <w:t>39</w:t>
        </w:r>
        <w:r>
          <w:rPr>
            <w:noProof/>
            <w:webHidden/>
          </w:rPr>
          <w:fldChar w:fldCharType="end"/>
        </w:r>
      </w:hyperlink>
    </w:p>
    <w:p w:rsidR="00CB51A0" w:rsidRPr="00CB51A0" w:rsidRDefault="00CB51A0">
      <w:pPr>
        <w:pStyle w:val="TOC3"/>
        <w:rPr>
          <w:rFonts w:ascii="Calibri" w:hAnsi="Calibri"/>
          <w:noProof/>
          <w:sz w:val="22"/>
          <w:szCs w:val="22"/>
        </w:rPr>
      </w:pPr>
      <w:hyperlink w:anchor="_Toc465765356" w:history="1">
        <w:r w:rsidRPr="002408AD">
          <w:rPr>
            <w:rStyle w:val="Hyperlink"/>
            <w:noProof/>
          </w:rPr>
          <w:t>8.10.2</w:t>
        </w:r>
        <w:r w:rsidRPr="00CB51A0">
          <w:rPr>
            <w:rFonts w:ascii="Calibri" w:hAnsi="Calibri"/>
            <w:noProof/>
            <w:sz w:val="22"/>
            <w:szCs w:val="22"/>
          </w:rPr>
          <w:tab/>
        </w:r>
        <w:r w:rsidRPr="002408AD">
          <w:rPr>
            <w:rStyle w:val="Hyperlink"/>
            <w:noProof/>
          </w:rPr>
          <w:t>Attributes</w:t>
        </w:r>
        <w:r>
          <w:rPr>
            <w:noProof/>
            <w:webHidden/>
          </w:rPr>
          <w:tab/>
        </w:r>
        <w:r>
          <w:rPr>
            <w:noProof/>
            <w:webHidden/>
          </w:rPr>
          <w:fldChar w:fldCharType="begin"/>
        </w:r>
        <w:r>
          <w:rPr>
            <w:noProof/>
            <w:webHidden/>
          </w:rPr>
          <w:instrText xml:space="preserve"> PAGEREF _Toc465765356 \h </w:instrText>
        </w:r>
        <w:r>
          <w:rPr>
            <w:noProof/>
            <w:webHidden/>
          </w:rPr>
        </w:r>
        <w:r>
          <w:rPr>
            <w:noProof/>
            <w:webHidden/>
          </w:rPr>
          <w:fldChar w:fldCharType="separate"/>
        </w:r>
        <w:r>
          <w:rPr>
            <w:noProof/>
            <w:webHidden/>
          </w:rPr>
          <w:t>39</w:t>
        </w:r>
        <w:r>
          <w:rPr>
            <w:noProof/>
            <w:webHidden/>
          </w:rPr>
          <w:fldChar w:fldCharType="end"/>
        </w:r>
      </w:hyperlink>
    </w:p>
    <w:p w:rsidR="00CB51A0" w:rsidRPr="00CB51A0" w:rsidRDefault="00CB51A0">
      <w:pPr>
        <w:pStyle w:val="TOC1"/>
        <w:tabs>
          <w:tab w:val="left" w:pos="1512"/>
        </w:tabs>
        <w:rPr>
          <w:rFonts w:ascii="Calibri" w:hAnsi="Calibri"/>
          <w:noProof/>
          <w:sz w:val="22"/>
          <w:szCs w:val="22"/>
        </w:rPr>
      </w:pPr>
      <w:hyperlink w:anchor="_Toc465765357" w:history="1">
        <w:r w:rsidRPr="002408AD">
          <w:rPr>
            <w:rStyle w:val="Hyperlink"/>
            <w:noProof/>
          </w:rPr>
          <w:t>9</w:t>
        </w:r>
        <w:r w:rsidRPr="00CB51A0">
          <w:rPr>
            <w:rFonts w:ascii="Calibri" w:hAnsi="Calibri"/>
            <w:noProof/>
            <w:sz w:val="22"/>
            <w:szCs w:val="22"/>
          </w:rPr>
          <w:tab/>
        </w:r>
        <w:r w:rsidRPr="002408AD">
          <w:rPr>
            <w:rStyle w:val="Hyperlink"/>
            <w:noProof/>
          </w:rPr>
          <w:t>SMIF Conceptual Model::Patterns</w:t>
        </w:r>
        <w:r>
          <w:rPr>
            <w:noProof/>
            <w:webHidden/>
          </w:rPr>
          <w:tab/>
        </w:r>
        <w:r>
          <w:rPr>
            <w:noProof/>
            <w:webHidden/>
          </w:rPr>
          <w:fldChar w:fldCharType="begin"/>
        </w:r>
        <w:r>
          <w:rPr>
            <w:noProof/>
            <w:webHidden/>
          </w:rPr>
          <w:instrText xml:space="preserve"> PAGEREF _Toc465765357 \h </w:instrText>
        </w:r>
        <w:r>
          <w:rPr>
            <w:noProof/>
            <w:webHidden/>
          </w:rPr>
        </w:r>
        <w:r>
          <w:rPr>
            <w:noProof/>
            <w:webHidden/>
          </w:rPr>
          <w:fldChar w:fldCharType="separate"/>
        </w:r>
        <w:r>
          <w:rPr>
            <w:noProof/>
            <w:webHidden/>
          </w:rPr>
          <w:t>40</w:t>
        </w:r>
        <w:r>
          <w:rPr>
            <w:noProof/>
            <w:webHidden/>
          </w:rPr>
          <w:fldChar w:fldCharType="end"/>
        </w:r>
      </w:hyperlink>
    </w:p>
    <w:p w:rsidR="00CB51A0" w:rsidRPr="00CB51A0" w:rsidRDefault="00CB51A0">
      <w:pPr>
        <w:pStyle w:val="TOC2"/>
        <w:rPr>
          <w:rFonts w:ascii="Calibri" w:hAnsi="Calibri"/>
          <w:noProof/>
          <w:sz w:val="22"/>
          <w:szCs w:val="22"/>
        </w:rPr>
      </w:pPr>
      <w:hyperlink w:anchor="_Toc465765358" w:history="1">
        <w:r w:rsidRPr="002408AD">
          <w:rPr>
            <w:rStyle w:val="Hyperlink"/>
            <w:noProof/>
          </w:rPr>
          <w:t>9.1</w:t>
        </w:r>
        <w:r w:rsidRPr="00CB51A0">
          <w:rPr>
            <w:rFonts w:ascii="Calibri" w:hAnsi="Calibri"/>
            <w:noProof/>
            <w:sz w:val="22"/>
            <w:szCs w:val="22"/>
          </w:rPr>
          <w:tab/>
        </w:r>
        <w:r w:rsidRPr="002408AD">
          <w:rPr>
            <w:rStyle w:val="Hyperlink"/>
            <w:noProof/>
          </w:rPr>
          <w:t>Diagram: Patterns</w:t>
        </w:r>
        <w:r>
          <w:rPr>
            <w:noProof/>
            <w:webHidden/>
          </w:rPr>
          <w:tab/>
        </w:r>
        <w:r>
          <w:rPr>
            <w:noProof/>
            <w:webHidden/>
          </w:rPr>
          <w:fldChar w:fldCharType="begin"/>
        </w:r>
        <w:r>
          <w:rPr>
            <w:noProof/>
            <w:webHidden/>
          </w:rPr>
          <w:instrText xml:space="preserve"> PAGEREF _Toc465765358 \h </w:instrText>
        </w:r>
        <w:r>
          <w:rPr>
            <w:noProof/>
            <w:webHidden/>
          </w:rPr>
        </w:r>
        <w:r>
          <w:rPr>
            <w:noProof/>
            <w:webHidden/>
          </w:rPr>
          <w:fldChar w:fldCharType="separate"/>
        </w:r>
        <w:r>
          <w:rPr>
            <w:noProof/>
            <w:webHidden/>
          </w:rPr>
          <w:t>40</w:t>
        </w:r>
        <w:r>
          <w:rPr>
            <w:noProof/>
            <w:webHidden/>
          </w:rPr>
          <w:fldChar w:fldCharType="end"/>
        </w:r>
      </w:hyperlink>
    </w:p>
    <w:p w:rsidR="00CB51A0" w:rsidRPr="00CB51A0" w:rsidRDefault="00CB51A0">
      <w:pPr>
        <w:pStyle w:val="TOC2"/>
        <w:rPr>
          <w:rFonts w:ascii="Calibri" w:hAnsi="Calibri"/>
          <w:noProof/>
          <w:sz w:val="22"/>
          <w:szCs w:val="22"/>
        </w:rPr>
      </w:pPr>
      <w:hyperlink w:anchor="_Toc465765359" w:history="1">
        <w:r w:rsidRPr="002408AD">
          <w:rPr>
            <w:rStyle w:val="Hyperlink"/>
            <w:noProof/>
          </w:rPr>
          <w:t>9.2</w:t>
        </w:r>
        <w:r w:rsidRPr="00CB51A0">
          <w:rPr>
            <w:rFonts w:ascii="Calibri" w:hAnsi="Calibri"/>
            <w:noProof/>
            <w:sz w:val="22"/>
            <w:szCs w:val="22"/>
          </w:rPr>
          <w:tab/>
        </w:r>
        <w:r w:rsidRPr="002408AD">
          <w:rPr>
            <w:rStyle w:val="Hyperlink"/>
            <w:noProof/>
          </w:rPr>
          <w:t>Association Defining Relative Property</w:t>
        </w:r>
        <w:r>
          <w:rPr>
            <w:noProof/>
            <w:webHidden/>
          </w:rPr>
          <w:tab/>
        </w:r>
        <w:r>
          <w:rPr>
            <w:noProof/>
            <w:webHidden/>
          </w:rPr>
          <w:fldChar w:fldCharType="begin"/>
        </w:r>
        <w:r>
          <w:rPr>
            <w:noProof/>
            <w:webHidden/>
          </w:rPr>
          <w:instrText xml:space="preserve"> PAGEREF _Toc465765359 \h </w:instrText>
        </w:r>
        <w:r>
          <w:rPr>
            <w:noProof/>
            <w:webHidden/>
          </w:rPr>
        </w:r>
        <w:r>
          <w:rPr>
            <w:noProof/>
            <w:webHidden/>
          </w:rPr>
          <w:fldChar w:fldCharType="separate"/>
        </w:r>
        <w:r>
          <w:rPr>
            <w:noProof/>
            <w:webHidden/>
          </w:rPr>
          <w:t>41</w:t>
        </w:r>
        <w:r>
          <w:rPr>
            <w:noProof/>
            <w:webHidden/>
          </w:rPr>
          <w:fldChar w:fldCharType="end"/>
        </w:r>
      </w:hyperlink>
    </w:p>
    <w:p w:rsidR="00CB51A0" w:rsidRPr="00CB51A0" w:rsidRDefault="00CB51A0">
      <w:pPr>
        <w:pStyle w:val="TOC3"/>
        <w:rPr>
          <w:rFonts w:ascii="Calibri" w:hAnsi="Calibri"/>
          <w:noProof/>
          <w:sz w:val="22"/>
          <w:szCs w:val="22"/>
        </w:rPr>
      </w:pPr>
      <w:hyperlink w:anchor="_Toc465765360" w:history="1">
        <w:r w:rsidRPr="002408AD">
          <w:rPr>
            <w:rStyle w:val="Hyperlink"/>
            <w:noProof/>
          </w:rPr>
          <w:t>9.2.1</w:t>
        </w:r>
        <w:r w:rsidRPr="00CB51A0">
          <w:rPr>
            <w:rFonts w:ascii="Calibri" w:hAnsi="Calibri"/>
            <w:noProof/>
            <w:sz w:val="22"/>
            <w:szCs w:val="22"/>
          </w:rPr>
          <w:tab/>
        </w:r>
        <w:r w:rsidRPr="002408AD">
          <w:rPr>
            <w:rStyle w:val="Hyperlink"/>
            <w:noProof/>
          </w:rPr>
          <w:t>Association Ends</w:t>
        </w:r>
        <w:r>
          <w:rPr>
            <w:noProof/>
            <w:webHidden/>
          </w:rPr>
          <w:tab/>
        </w:r>
        <w:r>
          <w:rPr>
            <w:noProof/>
            <w:webHidden/>
          </w:rPr>
          <w:fldChar w:fldCharType="begin"/>
        </w:r>
        <w:r>
          <w:rPr>
            <w:noProof/>
            <w:webHidden/>
          </w:rPr>
          <w:instrText xml:space="preserve"> PAGEREF _Toc465765360 \h </w:instrText>
        </w:r>
        <w:r>
          <w:rPr>
            <w:noProof/>
            <w:webHidden/>
          </w:rPr>
        </w:r>
        <w:r>
          <w:rPr>
            <w:noProof/>
            <w:webHidden/>
          </w:rPr>
          <w:fldChar w:fldCharType="separate"/>
        </w:r>
        <w:r>
          <w:rPr>
            <w:noProof/>
            <w:webHidden/>
          </w:rPr>
          <w:t>41</w:t>
        </w:r>
        <w:r>
          <w:rPr>
            <w:noProof/>
            <w:webHidden/>
          </w:rPr>
          <w:fldChar w:fldCharType="end"/>
        </w:r>
      </w:hyperlink>
    </w:p>
    <w:p w:rsidR="00CB51A0" w:rsidRPr="00CB51A0" w:rsidRDefault="00CB51A0">
      <w:pPr>
        <w:pStyle w:val="TOC2"/>
        <w:rPr>
          <w:rFonts w:ascii="Calibri" w:hAnsi="Calibri"/>
          <w:noProof/>
          <w:sz w:val="22"/>
          <w:szCs w:val="22"/>
        </w:rPr>
      </w:pPr>
      <w:hyperlink w:anchor="_Toc465765361" w:history="1">
        <w:r w:rsidRPr="002408AD">
          <w:rPr>
            <w:rStyle w:val="Hyperlink"/>
            <w:noProof/>
          </w:rPr>
          <w:t>9.3</w:t>
        </w:r>
        <w:r w:rsidRPr="00CB51A0">
          <w:rPr>
            <w:rFonts w:ascii="Calibri" w:hAnsi="Calibri"/>
            <w:noProof/>
            <w:sz w:val="22"/>
            <w:szCs w:val="22"/>
          </w:rPr>
          <w:tab/>
        </w:r>
        <w:r w:rsidRPr="002408AD">
          <w:rPr>
            <w:rStyle w:val="Hyperlink"/>
            <w:noProof/>
          </w:rPr>
          <w:t>Class Focus Property</w:t>
        </w:r>
        <w:r>
          <w:rPr>
            <w:noProof/>
            <w:webHidden/>
          </w:rPr>
          <w:tab/>
        </w:r>
        <w:r>
          <w:rPr>
            <w:noProof/>
            <w:webHidden/>
          </w:rPr>
          <w:fldChar w:fldCharType="begin"/>
        </w:r>
        <w:r>
          <w:rPr>
            <w:noProof/>
            <w:webHidden/>
          </w:rPr>
          <w:instrText xml:space="preserve"> PAGEREF _Toc465765361 \h </w:instrText>
        </w:r>
        <w:r>
          <w:rPr>
            <w:noProof/>
            <w:webHidden/>
          </w:rPr>
        </w:r>
        <w:r>
          <w:rPr>
            <w:noProof/>
            <w:webHidden/>
          </w:rPr>
          <w:fldChar w:fldCharType="separate"/>
        </w:r>
        <w:r>
          <w:rPr>
            <w:noProof/>
            <w:webHidden/>
          </w:rPr>
          <w:t>41</w:t>
        </w:r>
        <w:r>
          <w:rPr>
            <w:noProof/>
            <w:webHidden/>
          </w:rPr>
          <w:fldChar w:fldCharType="end"/>
        </w:r>
      </w:hyperlink>
    </w:p>
    <w:p w:rsidR="00CB51A0" w:rsidRPr="00CB51A0" w:rsidRDefault="00CB51A0">
      <w:pPr>
        <w:pStyle w:val="TOC3"/>
        <w:rPr>
          <w:rFonts w:ascii="Calibri" w:hAnsi="Calibri"/>
          <w:noProof/>
          <w:sz w:val="22"/>
          <w:szCs w:val="22"/>
        </w:rPr>
      </w:pPr>
      <w:hyperlink w:anchor="_Toc465765362" w:history="1">
        <w:r w:rsidRPr="002408AD">
          <w:rPr>
            <w:rStyle w:val="Hyperlink"/>
            <w:noProof/>
          </w:rPr>
          <w:t>9.3.1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_Toc465765362 \h </w:instrText>
        </w:r>
        <w:r>
          <w:rPr>
            <w:noProof/>
            <w:webHidden/>
          </w:rPr>
        </w:r>
        <w:r>
          <w:rPr>
            <w:noProof/>
            <w:webHidden/>
          </w:rPr>
          <w:fldChar w:fldCharType="separate"/>
        </w:r>
        <w:r>
          <w:rPr>
            <w:noProof/>
            <w:webHidden/>
          </w:rPr>
          <w:t>41</w:t>
        </w:r>
        <w:r>
          <w:rPr>
            <w:noProof/>
            <w:webHidden/>
          </w:rPr>
          <w:fldChar w:fldCharType="end"/>
        </w:r>
      </w:hyperlink>
    </w:p>
    <w:p w:rsidR="00CB51A0" w:rsidRPr="00CB51A0" w:rsidRDefault="00CB51A0">
      <w:pPr>
        <w:pStyle w:val="TOC2"/>
        <w:rPr>
          <w:rFonts w:ascii="Calibri" w:hAnsi="Calibri"/>
          <w:noProof/>
          <w:sz w:val="22"/>
          <w:szCs w:val="22"/>
        </w:rPr>
      </w:pPr>
      <w:hyperlink w:anchor="_Toc465765363" w:history="1">
        <w:r w:rsidRPr="002408AD">
          <w:rPr>
            <w:rStyle w:val="Hyperlink"/>
            <w:noProof/>
          </w:rPr>
          <w:t>9.4</w:t>
        </w:r>
        <w:r w:rsidRPr="00CB51A0">
          <w:rPr>
            <w:rFonts w:ascii="Calibri" w:hAnsi="Calibri"/>
            <w:noProof/>
            <w:sz w:val="22"/>
            <w:szCs w:val="22"/>
          </w:rPr>
          <w:tab/>
        </w:r>
        <w:r w:rsidRPr="002408AD">
          <w:rPr>
            <w:rStyle w:val="Hyperlink"/>
            <w:noProof/>
          </w:rPr>
          <w:t>Association Match Rules</w:t>
        </w:r>
        <w:r>
          <w:rPr>
            <w:noProof/>
            <w:webHidden/>
          </w:rPr>
          <w:tab/>
        </w:r>
        <w:r>
          <w:rPr>
            <w:noProof/>
            <w:webHidden/>
          </w:rPr>
          <w:fldChar w:fldCharType="begin"/>
        </w:r>
        <w:r>
          <w:rPr>
            <w:noProof/>
            <w:webHidden/>
          </w:rPr>
          <w:instrText xml:space="preserve"> PAGEREF _Toc465765363 \h </w:instrText>
        </w:r>
        <w:r>
          <w:rPr>
            <w:noProof/>
            <w:webHidden/>
          </w:rPr>
        </w:r>
        <w:r>
          <w:rPr>
            <w:noProof/>
            <w:webHidden/>
          </w:rPr>
          <w:fldChar w:fldCharType="separate"/>
        </w:r>
        <w:r>
          <w:rPr>
            <w:noProof/>
            <w:webHidden/>
          </w:rPr>
          <w:t>41</w:t>
        </w:r>
        <w:r>
          <w:rPr>
            <w:noProof/>
            <w:webHidden/>
          </w:rPr>
          <w:fldChar w:fldCharType="end"/>
        </w:r>
      </w:hyperlink>
    </w:p>
    <w:p w:rsidR="00CB51A0" w:rsidRPr="00CB51A0" w:rsidRDefault="00CB51A0">
      <w:pPr>
        <w:pStyle w:val="TOC3"/>
        <w:rPr>
          <w:rFonts w:ascii="Calibri" w:hAnsi="Calibri"/>
          <w:noProof/>
          <w:sz w:val="22"/>
          <w:szCs w:val="22"/>
        </w:rPr>
      </w:pPr>
      <w:hyperlink w:anchor="_Toc465765364" w:history="1">
        <w:r w:rsidRPr="002408AD">
          <w:rPr>
            <w:rStyle w:val="Hyperlink"/>
            <w:noProof/>
          </w:rPr>
          <w:t>9.4.1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_Toc465765364 \h </w:instrText>
        </w:r>
        <w:r>
          <w:rPr>
            <w:noProof/>
            <w:webHidden/>
          </w:rPr>
        </w:r>
        <w:r>
          <w:rPr>
            <w:noProof/>
            <w:webHidden/>
          </w:rPr>
          <w:fldChar w:fldCharType="separate"/>
        </w:r>
        <w:r>
          <w:rPr>
            <w:noProof/>
            <w:webHidden/>
          </w:rPr>
          <w:t>41</w:t>
        </w:r>
        <w:r>
          <w:rPr>
            <w:noProof/>
            <w:webHidden/>
          </w:rPr>
          <w:fldChar w:fldCharType="end"/>
        </w:r>
      </w:hyperlink>
    </w:p>
    <w:p w:rsidR="00CB51A0" w:rsidRPr="00CB51A0" w:rsidRDefault="00CB51A0">
      <w:pPr>
        <w:pStyle w:val="TOC3"/>
        <w:rPr>
          <w:rFonts w:ascii="Calibri" w:hAnsi="Calibri"/>
          <w:noProof/>
          <w:sz w:val="22"/>
          <w:szCs w:val="22"/>
        </w:rPr>
      </w:pPr>
      <w:hyperlink w:anchor="_Toc465765365" w:history="1">
        <w:r w:rsidRPr="002408AD">
          <w:rPr>
            <w:rStyle w:val="Hyperlink"/>
            <w:noProof/>
          </w:rPr>
          <w:t>9.4.2</w:t>
        </w:r>
        <w:r w:rsidRPr="00CB51A0">
          <w:rPr>
            <w:rFonts w:ascii="Calibri" w:hAnsi="Calibri"/>
            <w:noProof/>
            <w:sz w:val="22"/>
            <w:szCs w:val="22"/>
          </w:rPr>
          <w:tab/>
        </w:r>
        <w:r w:rsidRPr="002408AD">
          <w:rPr>
            <w:rStyle w:val="Hyperlink"/>
            <w:noProof/>
          </w:rPr>
          <w:t>Association Ends</w:t>
        </w:r>
        <w:r>
          <w:rPr>
            <w:noProof/>
            <w:webHidden/>
          </w:rPr>
          <w:tab/>
        </w:r>
        <w:r>
          <w:rPr>
            <w:noProof/>
            <w:webHidden/>
          </w:rPr>
          <w:fldChar w:fldCharType="begin"/>
        </w:r>
        <w:r>
          <w:rPr>
            <w:noProof/>
            <w:webHidden/>
          </w:rPr>
          <w:instrText xml:space="preserve"> PAGEREF _Toc465765365 \h </w:instrText>
        </w:r>
        <w:r>
          <w:rPr>
            <w:noProof/>
            <w:webHidden/>
          </w:rPr>
        </w:r>
        <w:r>
          <w:rPr>
            <w:noProof/>
            <w:webHidden/>
          </w:rPr>
          <w:fldChar w:fldCharType="separate"/>
        </w:r>
        <w:r>
          <w:rPr>
            <w:noProof/>
            <w:webHidden/>
          </w:rPr>
          <w:t>41</w:t>
        </w:r>
        <w:r>
          <w:rPr>
            <w:noProof/>
            <w:webHidden/>
          </w:rPr>
          <w:fldChar w:fldCharType="end"/>
        </w:r>
      </w:hyperlink>
    </w:p>
    <w:p w:rsidR="00CB51A0" w:rsidRPr="00CB51A0" w:rsidRDefault="00CB51A0">
      <w:pPr>
        <w:pStyle w:val="TOC2"/>
        <w:rPr>
          <w:rFonts w:ascii="Calibri" w:hAnsi="Calibri"/>
          <w:noProof/>
          <w:sz w:val="22"/>
          <w:szCs w:val="22"/>
        </w:rPr>
      </w:pPr>
      <w:hyperlink w:anchor="_Toc465765366" w:history="1">
        <w:r w:rsidRPr="002408AD">
          <w:rPr>
            <w:rStyle w:val="Hyperlink"/>
            <w:noProof/>
          </w:rPr>
          <w:t>9.5</w:t>
        </w:r>
        <w:r w:rsidRPr="00CB51A0">
          <w:rPr>
            <w:rFonts w:ascii="Calibri" w:hAnsi="Calibri"/>
            <w:noProof/>
            <w:sz w:val="22"/>
            <w:szCs w:val="22"/>
          </w:rPr>
          <w:tab/>
        </w:r>
        <w:r w:rsidRPr="002408AD">
          <w:rPr>
            <w:rStyle w:val="Hyperlink"/>
            <w:noProof/>
          </w:rPr>
          <w:t>Class Part Property</w:t>
        </w:r>
        <w:r>
          <w:rPr>
            <w:noProof/>
            <w:webHidden/>
          </w:rPr>
          <w:tab/>
        </w:r>
        <w:r>
          <w:rPr>
            <w:noProof/>
            <w:webHidden/>
          </w:rPr>
          <w:fldChar w:fldCharType="begin"/>
        </w:r>
        <w:r>
          <w:rPr>
            <w:noProof/>
            <w:webHidden/>
          </w:rPr>
          <w:instrText xml:space="preserve"> PAGEREF _Toc465765366 \h </w:instrText>
        </w:r>
        <w:r>
          <w:rPr>
            <w:noProof/>
            <w:webHidden/>
          </w:rPr>
        </w:r>
        <w:r>
          <w:rPr>
            <w:noProof/>
            <w:webHidden/>
          </w:rPr>
          <w:fldChar w:fldCharType="separate"/>
        </w:r>
        <w:r>
          <w:rPr>
            <w:noProof/>
            <w:webHidden/>
          </w:rPr>
          <w:t>41</w:t>
        </w:r>
        <w:r>
          <w:rPr>
            <w:noProof/>
            <w:webHidden/>
          </w:rPr>
          <w:fldChar w:fldCharType="end"/>
        </w:r>
      </w:hyperlink>
    </w:p>
    <w:p w:rsidR="00CB51A0" w:rsidRPr="00CB51A0" w:rsidRDefault="00CB51A0">
      <w:pPr>
        <w:pStyle w:val="TOC3"/>
        <w:rPr>
          <w:rFonts w:ascii="Calibri" w:hAnsi="Calibri"/>
          <w:noProof/>
          <w:sz w:val="22"/>
          <w:szCs w:val="22"/>
        </w:rPr>
      </w:pPr>
      <w:hyperlink w:anchor="_Toc465765367" w:history="1">
        <w:r w:rsidRPr="002408AD">
          <w:rPr>
            <w:rStyle w:val="Hyperlink"/>
            <w:noProof/>
          </w:rPr>
          <w:t>9.5.1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_Toc465765367 \h </w:instrText>
        </w:r>
        <w:r>
          <w:rPr>
            <w:noProof/>
            <w:webHidden/>
          </w:rPr>
        </w:r>
        <w:r>
          <w:rPr>
            <w:noProof/>
            <w:webHidden/>
          </w:rPr>
          <w:fldChar w:fldCharType="separate"/>
        </w:r>
        <w:r>
          <w:rPr>
            <w:noProof/>
            <w:webHidden/>
          </w:rPr>
          <w:t>41</w:t>
        </w:r>
        <w:r>
          <w:rPr>
            <w:noProof/>
            <w:webHidden/>
          </w:rPr>
          <w:fldChar w:fldCharType="end"/>
        </w:r>
      </w:hyperlink>
    </w:p>
    <w:p w:rsidR="00CB51A0" w:rsidRPr="00CB51A0" w:rsidRDefault="00CB51A0">
      <w:pPr>
        <w:pStyle w:val="TOC3"/>
        <w:rPr>
          <w:rFonts w:ascii="Calibri" w:hAnsi="Calibri"/>
          <w:noProof/>
          <w:sz w:val="22"/>
          <w:szCs w:val="22"/>
        </w:rPr>
      </w:pPr>
      <w:hyperlink w:anchor="_Toc465765368" w:history="1">
        <w:r w:rsidRPr="002408AD">
          <w:rPr>
            <w:rStyle w:val="Hyperlink"/>
            <w:noProof/>
          </w:rPr>
          <w:t>9.5.2</w:t>
        </w:r>
        <w:r w:rsidRPr="00CB51A0">
          <w:rPr>
            <w:rFonts w:ascii="Calibri" w:hAnsi="Calibri"/>
            <w:noProof/>
            <w:sz w:val="22"/>
            <w:szCs w:val="22"/>
          </w:rPr>
          <w:tab/>
        </w:r>
        <w:r w:rsidRPr="002408AD">
          <w:rPr>
            <w:rStyle w:val="Hyperlink"/>
            <w:noProof/>
          </w:rPr>
          <w:t>Attributes</w:t>
        </w:r>
        <w:r>
          <w:rPr>
            <w:noProof/>
            <w:webHidden/>
          </w:rPr>
          <w:tab/>
        </w:r>
        <w:r>
          <w:rPr>
            <w:noProof/>
            <w:webHidden/>
          </w:rPr>
          <w:fldChar w:fldCharType="begin"/>
        </w:r>
        <w:r>
          <w:rPr>
            <w:noProof/>
            <w:webHidden/>
          </w:rPr>
          <w:instrText xml:space="preserve"> PAGEREF _Toc465765368 \h </w:instrText>
        </w:r>
        <w:r>
          <w:rPr>
            <w:noProof/>
            <w:webHidden/>
          </w:rPr>
        </w:r>
        <w:r>
          <w:rPr>
            <w:noProof/>
            <w:webHidden/>
          </w:rPr>
          <w:fldChar w:fldCharType="separate"/>
        </w:r>
        <w:r>
          <w:rPr>
            <w:noProof/>
            <w:webHidden/>
          </w:rPr>
          <w:t>41</w:t>
        </w:r>
        <w:r>
          <w:rPr>
            <w:noProof/>
            <w:webHidden/>
          </w:rPr>
          <w:fldChar w:fldCharType="end"/>
        </w:r>
      </w:hyperlink>
    </w:p>
    <w:p w:rsidR="00CB51A0" w:rsidRPr="00CB51A0" w:rsidRDefault="00CB51A0">
      <w:pPr>
        <w:pStyle w:val="TOC2"/>
        <w:rPr>
          <w:rFonts w:ascii="Calibri" w:hAnsi="Calibri"/>
          <w:noProof/>
          <w:sz w:val="22"/>
          <w:szCs w:val="22"/>
        </w:rPr>
      </w:pPr>
      <w:hyperlink w:anchor="_Toc465765369" w:history="1">
        <w:r w:rsidRPr="002408AD">
          <w:rPr>
            <w:rStyle w:val="Hyperlink"/>
            <w:noProof/>
          </w:rPr>
          <w:t>9.6</w:t>
        </w:r>
        <w:r w:rsidRPr="00CB51A0">
          <w:rPr>
            <w:rFonts w:ascii="Calibri" w:hAnsi="Calibri"/>
            <w:noProof/>
            <w:sz w:val="22"/>
            <w:szCs w:val="22"/>
          </w:rPr>
          <w:tab/>
        </w:r>
        <w:r w:rsidRPr="002408AD">
          <w:rPr>
            <w:rStyle w:val="Hyperlink"/>
            <w:noProof/>
          </w:rPr>
          <w:t>Class Pattern</w:t>
        </w:r>
        <w:r>
          <w:rPr>
            <w:noProof/>
            <w:webHidden/>
          </w:rPr>
          <w:tab/>
        </w:r>
        <w:r>
          <w:rPr>
            <w:noProof/>
            <w:webHidden/>
          </w:rPr>
          <w:fldChar w:fldCharType="begin"/>
        </w:r>
        <w:r>
          <w:rPr>
            <w:noProof/>
            <w:webHidden/>
          </w:rPr>
          <w:instrText xml:space="preserve"> PAGEREF _Toc465765369 \h </w:instrText>
        </w:r>
        <w:r>
          <w:rPr>
            <w:noProof/>
            <w:webHidden/>
          </w:rPr>
        </w:r>
        <w:r>
          <w:rPr>
            <w:noProof/>
            <w:webHidden/>
          </w:rPr>
          <w:fldChar w:fldCharType="separate"/>
        </w:r>
        <w:r>
          <w:rPr>
            <w:noProof/>
            <w:webHidden/>
          </w:rPr>
          <w:t>42</w:t>
        </w:r>
        <w:r>
          <w:rPr>
            <w:noProof/>
            <w:webHidden/>
          </w:rPr>
          <w:fldChar w:fldCharType="end"/>
        </w:r>
      </w:hyperlink>
    </w:p>
    <w:p w:rsidR="00CB51A0" w:rsidRPr="00CB51A0" w:rsidRDefault="00CB51A0">
      <w:pPr>
        <w:pStyle w:val="TOC3"/>
        <w:rPr>
          <w:rFonts w:ascii="Calibri" w:hAnsi="Calibri"/>
          <w:noProof/>
          <w:sz w:val="22"/>
          <w:szCs w:val="22"/>
        </w:rPr>
      </w:pPr>
      <w:hyperlink w:anchor="_Toc465765370" w:history="1">
        <w:r w:rsidRPr="002408AD">
          <w:rPr>
            <w:rStyle w:val="Hyperlink"/>
            <w:noProof/>
          </w:rPr>
          <w:t>9.6.1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_Toc465765370 \h </w:instrText>
        </w:r>
        <w:r>
          <w:rPr>
            <w:noProof/>
            <w:webHidden/>
          </w:rPr>
        </w:r>
        <w:r>
          <w:rPr>
            <w:noProof/>
            <w:webHidden/>
          </w:rPr>
          <w:fldChar w:fldCharType="separate"/>
        </w:r>
        <w:r>
          <w:rPr>
            <w:noProof/>
            <w:webHidden/>
          </w:rPr>
          <w:t>42</w:t>
        </w:r>
        <w:r>
          <w:rPr>
            <w:noProof/>
            <w:webHidden/>
          </w:rPr>
          <w:fldChar w:fldCharType="end"/>
        </w:r>
      </w:hyperlink>
    </w:p>
    <w:p w:rsidR="00CB51A0" w:rsidRPr="00CB51A0" w:rsidRDefault="00CB51A0">
      <w:pPr>
        <w:pStyle w:val="TOC2"/>
        <w:rPr>
          <w:rFonts w:ascii="Calibri" w:hAnsi="Calibri"/>
          <w:noProof/>
          <w:sz w:val="22"/>
          <w:szCs w:val="22"/>
        </w:rPr>
      </w:pPr>
      <w:hyperlink w:anchor="_Toc465765371" w:history="1">
        <w:r w:rsidRPr="002408AD">
          <w:rPr>
            <w:rStyle w:val="Hyperlink"/>
            <w:noProof/>
          </w:rPr>
          <w:t>9.7</w:t>
        </w:r>
        <w:r w:rsidRPr="00CB51A0">
          <w:rPr>
            <w:rFonts w:ascii="Calibri" w:hAnsi="Calibri"/>
            <w:noProof/>
            <w:sz w:val="22"/>
            <w:szCs w:val="22"/>
          </w:rPr>
          <w:tab/>
        </w:r>
        <w:r w:rsidRPr="002408AD">
          <w:rPr>
            <w:rStyle w:val="Hyperlink"/>
            <w:noProof/>
          </w:rPr>
          <w:t>Class Pattern of Type</w:t>
        </w:r>
        <w:r>
          <w:rPr>
            <w:noProof/>
            <w:webHidden/>
          </w:rPr>
          <w:tab/>
        </w:r>
        <w:r>
          <w:rPr>
            <w:noProof/>
            <w:webHidden/>
          </w:rPr>
          <w:fldChar w:fldCharType="begin"/>
        </w:r>
        <w:r>
          <w:rPr>
            <w:noProof/>
            <w:webHidden/>
          </w:rPr>
          <w:instrText xml:space="preserve"> PAGEREF _Toc465765371 \h </w:instrText>
        </w:r>
        <w:r>
          <w:rPr>
            <w:noProof/>
            <w:webHidden/>
          </w:rPr>
        </w:r>
        <w:r>
          <w:rPr>
            <w:noProof/>
            <w:webHidden/>
          </w:rPr>
          <w:fldChar w:fldCharType="separate"/>
        </w:r>
        <w:r>
          <w:rPr>
            <w:noProof/>
            <w:webHidden/>
          </w:rPr>
          <w:t>42</w:t>
        </w:r>
        <w:r>
          <w:rPr>
            <w:noProof/>
            <w:webHidden/>
          </w:rPr>
          <w:fldChar w:fldCharType="end"/>
        </w:r>
      </w:hyperlink>
    </w:p>
    <w:p w:rsidR="00CB51A0" w:rsidRPr="00CB51A0" w:rsidRDefault="00CB51A0">
      <w:pPr>
        <w:pStyle w:val="TOC3"/>
        <w:rPr>
          <w:rFonts w:ascii="Calibri" w:hAnsi="Calibri"/>
          <w:noProof/>
          <w:sz w:val="22"/>
          <w:szCs w:val="22"/>
        </w:rPr>
      </w:pPr>
      <w:hyperlink w:anchor="_Toc465765372" w:history="1">
        <w:r w:rsidRPr="002408AD">
          <w:rPr>
            <w:rStyle w:val="Hyperlink"/>
            <w:noProof/>
          </w:rPr>
          <w:t>9.7.1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_Toc465765372 \h </w:instrText>
        </w:r>
        <w:r>
          <w:rPr>
            <w:noProof/>
            <w:webHidden/>
          </w:rPr>
        </w:r>
        <w:r>
          <w:rPr>
            <w:noProof/>
            <w:webHidden/>
          </w:rPr>
          <w:fldChar w:fldCharType="separate"/>
        </w:r>
        <w:r>
          <w:rPr>
            <w:noProof/>
            <w:webHidden/>
          </w:rPr>
          <w:t>42</w:t>
        </w:r>
        <w:r>
          <w:rPr>
            <w:noProof/>
            <w:webHidden/>
          </w:rPr>
          <w:fldChar w:fldCharType="end"/>
        </w:r>
      </w:hyperlink>
    </w:p>
    <w:p w:rsidR="00CB51A0" w:rsidRPr="00CB51A0" w:rsidRDefault="00CB51A0">
      <w:pPr>
        <w:pStyle w:val="TOC2"/>
        <w:rPr>
          <w:rFonts w:ascii="Calibri" w:hAnsi="Calibri"/>
          <w:noProof/>
          <w:sz w:val="22"/>
          <w:szCs w:val="22"/>
        </w:rPr>
      </w:pPr>
      <w:hyperlink w:anchor="_Toc465765373" w:history="1">
        <w:r w:rsidRPr="002408AD">
          <w:rPr>
            <w:rStyle w:val="Hyperlink"/>
            <w:noProof/>
          </w:rPr>
          <w:t>9.8</w:t>
        </w:r>
        <w:r w:rsidRPr="00CB51A0">
          <w:rPr>
            <w:rFonts w:ascii="Calibri" w:hAnsi="Calibri"/>
            <w:noProof/>
            <w:sz w:val="22"/>
            <w:szCs w:val="22"/>
          </w:rPr>
          <w:tab/>
        </w:r>
        <w:r w:rsidRPr="002408AD">
          <w:rPr>
            <w:rStyle w:val="Hyperlink"/>
            <w:noProof/>
          </w:rPr>
          <w:t>Association Pattern Properties</w:t>
        </w:r>
        <w:r>
          <w:rPr>
            <w:noProof/>
            <w:webHidden/>
          </w:rPr>
          <w:tab/>
        </w:r>
        <w:r>
          <w:rPr>
            <w:noProof/>
            <w:webHidden/>
          </w:rPr>
          <w:fldChar w:fldCharType="begin"/>
        </w:r>
        <w:r>
          <w:rPr>
            <w:noProof/>
            <w:webHidden/>
          </w:rPr>
          <w:instrText xml:space="preserve"> PAGEREF _Toc465765373 \h </w:instrText>
        </w:r>
        <w:r>
          <w:rPr>
            <w:noProof/>
            <w:webHidden/>
          </w:rPr>
        </w:r>
        <w:r>
          <w:rPr>
            <w:noProof/>
            <w:webHidden/>
          </w:rPr>
          <w:fldChar w:fldCharType="separate"/>
        </w:r>
        <w:r>
          <w:rPr>
            <w:noProof/>
            <w:webHidden/>
          </w:rPr>
          <w:t>42</w:t>
        </w:r>
        <w:r>
          <w:rPr>
            <w:noProof/>
            <w:webHidden/>
          </w:rPr>
          <w:fldChar w:fldCharType="end"/>
        </w:r>
      </w:hyperlink>
    </w:p>
    <w:p w:rsidR="00CB51A0" w:rsidRPr="00CB51A0" w:rsidRDefault="00CB51A0">
      <w:pPr>
        <w:pStyle w:val="TOC3"/>
        <w:rPr>
          <w:rFonts w:ascii="Calibri" w:hAnsi="Calibri"/>
          <w:noProof/>
          <w:sz w:val="22"/>
          <w:szCs w:val="22"/>
        </w:rPr>
      </w:pPr>
      <w:hyperlink w:anchor="_Toc465765374" w:history="1">
        <w:r w:rsidRPr="002408AD">
          <w:rPr>
            <w:rStyle w:val="Hyperlink"/>
            <w:noProof/>
          </w:rPr>
          <w:t>9.8.1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_Toc465765374 \h </w:instrText>
        </w:r>
        <w:r>
          <w:rPr>
            <w:noProof/>
            <w:webHidden/>
          </w:rPr>
        </w:r>
        <w:r>
          <w:rPr>
            <w:noProof/>
            <w:webHidden/>
          </w:rPr>
          <w:fldChar w:fldCharType="separate"/>
        </w:r>
        <w:r>
          <w:rPr>
            <w:noProof/>
            <w:webHidden/>
          </w:rPr>
          <w:t>42</w:t>
        </w:r>
        <w:r>
          <w:rPr>
            <w:noProof/>
            <w:webHidden/>
          </w:rPr>
          <w:fldChar w:fldCharType="end"/>
        </w:r>
      </w:hyperlink>
    </w:p>
    <w:p w:rsidR="00CB51A0" w:rsidRPr="00CB51A0" w:rsidRDefault="00CB51A0">
      <w:pPr>
        <w:pStyle w:val="TOC3"/>
        <w:rPr>
          <w:rFonts w:ascii="Calibri" w:hAnsi="Calibri"/>
          <w:noProof/>
          <w:sz w:val="22"/>
          <w:szCs w:val="22"/>
        </w:rPr>
      </w:pPr>
      <w:hyperlink w:anchor="_Toc465765375" w:history="1">
        <w:r w:rsidRPr="002408AD">
          <w:rPr>
            <w:rStyle w:val="Hyperlink"/>
            <w:noProof/>
          </w:rPr>
          <w:t>9.8.2</w:t>
        </w:r>
        <w:r w:rsidRPr="00CB51A0">
          <w:rPr>
            <w:rFonts w:ascii="Calibri" w:hAnsi="Calibri"/>
            <w:noProof/>
            <w:sz w:val="22"/>
            <w:szCs w:val="22"/>
          </w:rPr>
          <w:tab/>
        </w:r>
        <w:r w:rsidRPr="002408AD">
          <w:rPr>
            <w:rStyle w:val="Hyperlink"/>
            <w:noProof/>
          </w:rPr>
          <w:t>Association Ends</w:t>
        </w:r>
        <w:r>
          <w:rPr>
            <w:noProof/>
            <w:webHidden/>
          </w:rPr>
          <w:tab/>
        </w:r>
        <w:r>
          <w:rPr>
            <w:noProof/>
            <w:webHidden/>
          </w:rPr>
          <w:fldChar w:fldCharType="begin"/>
        </w:r>
        <w:r>
          <w:rPr>
            <w:noProof/>
            <w:webHidden/>
          </w:rPr>
          <w:instrText xml:space="preserve"> PAGEREF _Toc465765375 \h </w:instrText>
        </w:r>
        <w:r>
          <w:rPr>
            <w:noProof/>
            <w:webHidden/>
          </w:rPr>
        </w:r>
        <w:r>
          <w:rPr>
            <w:noProof/>
            <w:webHidden/>
          </w:rPr>
          <w:fldChar w:fldCharType="separate"/>
        </w:r>
        <w:r>
          <w:rPr>
            <w:noProof/>
            <w:webHidden/>
          </w:rPr>
          <w:t>42</w:t>
        </w:r>
        <w:r>
          <w:rPr>
            <w:noProof/>
            <w:webHidden/>
          </w:rPr>
          <w:fldChar w:fldCharType="end"/>
        </w:r>
      </w:hyperlink>
    </w:p>
    <w:p w:rsidR="00CB51A0" w:rsidRPr="00CB51A0" w:rsidRDefault="00CB51A0">
      <w:pPr>
        <w:pStyle w:val="TOC2"/>
        <w:rPr>
          <w:rFonts w:ascii="Calibri" w:hAnsi="Calibri"/>
          <w:noProof/>
          <w:sz w:val="22"/>
          <w:szCs w:val="22"/>
        </w:rPr>
      </w:pPr>
      <w:hyperlink w:anchor="_Toc465765376" w:history="1">
        <w:r w:rsidRPr="002408AD">
          <w:rPr>
            <w:rStyle w:val="Hyperlink"/>
            <w:noProof/>
          </w:rPr>
          <w:t>9.9</w:t>
        </w:r>
        <w:r w:rsidRPr="00CB51A0">
          <w:rPr>
            <w:rFonts w:ascii="Calibri" w:hAnsi="Calibri"/>
            <w:noProof/>
            <w:sz w:val="22"/>
            <w:szCs w:val="22"/>
          </w:rPr>
          <w:tab/>
        </w:r>
        <w:r w:rsidRPr="002408AD">
          <w:rPr>
            <w:rStyle w:val="Hyperlink"/>
            <w:noProof/>
          </w:rPr>
          <w:t>Class Pattern Property</w:t>
        </w:r>
        <w:r>
          <w:rPr>
            <w:noProof/>
            <w:webHidden/>
          </w:rPr>
          <w:tab/>
        </w:r>
        <w:r>
          <w:rPr>
            <w:noProof/>
            <w:webHidden/>
          </w:rPr>
          <w:fldChar w:fldCharType="begin"/>
        </w:r>
        <w:r>
          <w:rPr>
            <w:noProof/>
            <w:webHidden/>
          </w:rPr>
          <w:instrText xml:space="preserve"> PAGEREF _Toc465765376 \h </w:instrText>
        </w:r>
        <w:r>
          <w:rPr>
            <w:noProof/>
            <w:webHidden/>
          </w:rPr>
        </w:r>
        <w:r>
          <w:rPr>
            <w:noProof/>
            <w:webHidden/>
          </w:rPr>
          <w:fldChar w:fldCharType="separate"/>
        </w:r>
        <w:r>
          <w:rPr>
            <w:noProof/>
            <w:webHidden/>
          </w:rPr>
          <w:t>42</w:t>
        </w:r>
        <w:r>
          <w:rPr>
            <w:noProof/>
            <w:webHidden/>
          </w:rPr>
          <w:fldChar w:fldCharType="end"/>
        </w:r>
      </w:hyperlink>
    </w:p>
    <w:p w:rsidR="00CB51A0" w:rsidRPr="00CB51A0" w:rsidRDefault="00CB51A0">
      <w:pPr>
        <w:pStyle w:val="TOC3"/>
        <w:rPr>
          <w:rFonts w:ascii="Calibri" w:hAnsi="Calibri"/>
          <w:noProof/>
          <w:sz w:val="22"/>
          <w:szCs w:val="22"/>
        </w:rPr>
      </w:pPr>
      <w:hyperlink w:anchor="_Toc465765377" w:history="1">
        <w:r w:rsidRPr="002408AD">
          <w:rPr>
            <w:rStyle w:val="Hyperlink"/>
            <w:noProof/>
          </w:rPr>
          <w:t>9.9.1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_Toc465765377 \h </w:instrText>
        </w:r>
        <w:r>
          <w:rPr>
            <w:noProof/>
            <w:webHidden/>
          </w:rPr>
        </w:r>
        <w:r>
          <w:rPr>
            <w:noProof/>
            <w:webHidden/>
          </w:rPr>
          <w:fldChar w:fldCharType="separate"/>
        </w:r>
        <w:r>
          <w:rPr>
            <w:noProof/>
            <w:webHidden/>
          </w:rPr>
          <w:t>43</w:t>
        </w:r>
        <w:r>
          <w:rPr>
            <w:noProof/>
            <w:webHidden/>
          </w:rPr>
          <w:fldChar w:fldCharType="end"/>
        </w:r>
      </w:hyperlink>
    </w:p>
    <w:p w:rsidR="00CB51A0" w:rsidRPr="00CB51A0" w:rsidRDefault="00CB51A0">
      <w:pPr>
        <w:pStyle w:val="TOC3"/>
        <w:rPr>
          <w:rFonts w:ascii="Calibri" w:hAnsi="Calibri"/>
          <w:noProof/>
          <w:sz w:val="22"/>
          <w:szCs w:val="22"/>
        </w:rPr>
      </w:pPr>
      <w:hyperlink w:anchor="_Toc465765378" w:history="1">
        <w:r w:rsidRPr="002408AD">
          <w:rPr>
            <w:rStyle w:val="Hyperlink"/>
            <w:noProof/>
          </w:rPr>
          <w:t>9.9.2</w:t>
        </w:r>
        <w:r w:rsidRPr="00CB51A0">
          <w:rPr>
            <w:rFonts w:ascii="Calibri" w:hAnsi="Calibri"/>
            <w:noProof/>
            <w:sz w:val="22"/>
            <w:szCs w:val="22"/>
          </w:rPr>
          <w:tab/>
        </w:r>
        <w:r w:rsidRPr="002408AD">
          <w:rPr>
            <w:rStyle w:val="Hyperlink"/>
            <w:noProof/>
          </w:rPr>
          <w:t>Attributes</w:t>
        </w:r>
        <w:r>
          <w:rPr>
            <w:noProof/>
            <w:webHidden/>
          </w:rPr>
          <w:tab/>
        </w:r>
        <w:r>
          <w:rPr>
            <w:noProof/>
            <w:webHidden/>
          </w:rPr>
          <w:fldChar w:fldCharType="begin"/>
        </w:r>
        <w:r>
          <w:rPr>
            <w:noProof/>
            <w:webHidden/>
          </w:rPr>
          <w:instrText xml:space="preserve"> PAGEREF _Toc465765378 \h </w:instrText>
        </w:r>
        <w:r>
          <w:rPr>
            <w:noProof/>
            <w:webHidden/>
          </w:rPr>
        </w:r>
        <w:r>
          <w:rPr>
            <w:noProof/>
            <w:webHidden/>
          </w:rPr>
          <w:fldChar w:fldCharType="separate"/>
        </w:r>
        <w:r>
          <w:rPr>
            <w:noProof/>
            <w:webHidden/>
          </w:rPr>
          <w:t>43</w:t>
        </w:r>
        <w:r>
          <w:rPr>
            <w:noProof/>
            <w:webHidden/>
          </w:rPr>
          <w:fldChar w:fldCharType="end"/>
        </w:r>
      </w:hyperlink>
    </w:p>
    <w:p w:rsidR="00CB51A0" w:rsidRPr="00CB51A0" w:rsidRDefault="00CB51A0">
      <w:pPr>
        <w:pStyle w:val="TOC2"/>
        <w:rPr>
          <w:rFonts w:ascii="Calibri" w:hAnsi="Calibri"/>
          <w:noProof/>
          <w:sz w:val="22"/>
          <w:szCs w:val="22"/>
        </w:rPr>
      </w:pPr>
      <w:hyperlink w:anchor="_Toc465765379" w:history="1">
        <w:r w:rsidRPr="002408AD">
          <w:rPr>
            <w:rStyle w:val="Hyperlink"/>
            <w:noProof/>
          </w:rPr>
          <w:t>9.10</w:t>
        </w:r>
        <w:r w:rsidRPr="00CB51A0">
          <w:rPr>
            <w:rFonts w:ascii="Calibri" w:hAnsi="Calibri"/>
            <w:noProof/>
            <w:sz w:val="22"/>
            <w:szCs w:val="22"/>
          </w:rPr>
          <w:tab/>
        </w:r>
        <w:r w:rsidRPr="002408AD">
          <w:rPr>
            <w:rStyle w:val="Hyperlink"/>
            <w:noProof/>
          </w:rPr>
          <w:t>Class Pattern Property Subset</w:t>
        </w:r>
        <w:r>
          <w:rPr>
            <w:noProof/>
            <w:webHidden/>
          </w:rPr>
          <w:tab/>
        </w:r>
        <w:r>
          <w:rPr>
            <w:noProof/>
            <w:webHidden/>
          </w:rPr>
          <w:fldChar w:fldCharType="begin"/>
        </w:r>
        <w:r>
          <w:rPr>
            <w:noProof/>
            <w:webHidden/>
          </w:rPr>
          <w:instrText xml:space="preserve"> PAGEREF _Toc465765379 \h </w:instrText>
        </w:r>
        <w:r>
          <w:rPr>
            <w:noProof/>
            <w:webHidden/>
          </w:rPr>
        </w:r>
        <w:r>
          <w:rPr>
            <w:noProof/>
            <w:webHidden/>
          </w:rPr>
          <w:fldChar w:fldCharType="separate"/>
        </w:r>
        <w:r>
          <w:rPr>
            <w:noProof/>
            <w:webHidden/>
          </w:rPr>
          <w:t>43</w:t>
        </w:r>
        <w:r>
          <w:rPr>
            <w:noProof/>
            <w:webHidden/>
          </w:rPr>
          <w:fldChar w:fldCharType="end"/>
        </w:r>
      </w:hyperlink>
    </w:p>
    <w:p w:rsidR="00CB51A0" w:rsidRPr="00CB51A0" w:rsidRDefault="00CB51A0">
      <w:pPr>
        <w:pStyle w:val="TOC3"/>
        <w:rPr>
          <w:rFonts w:ascii="Calibri" w:hAnsi="Calibri"/>
          <w:noProof/>
          <w:sz w:val="22"/>
          <w:szCs w:val="22"/>
        </w:rPr>
      </w:pPr>
      <w:hyperlink w:anchor="_Toc465765380" w:history="1">
        <w:r w:rsidRPr="002408AD">
          <w:rPr>
            <w:rStyle w:val="Hyperlink"/>
            <w:noProof/>
          </w:rPr>
          <w:t>9.10.1</w:t>
        </w:r>
        <w:r w:rsidRPr="00CB51A0">
          <w:rPr>
            <w:rFonts w:ascii="Calibri" w:hAnsi="Calibri"/>
            <w:noProof/>
            <w:sz w:val="22"/>
            <w:szCs w:val="22"/>
          </w:rPr>
          <w:tab/>
        </w:r>
        <w:r w:rsidRPr="002408AD">
          <w:rPr>
            <w:rStyle w:val="Hyperlink"/>
            <w:noProof/>
          </w:rPr>
          <w:t>Attributes</w:t>
        </w:r>
        <w:r>
          <w:rPr>
            <w:noProof/>
            <w:webHidden/>
          </w:rPr>
          <w:tab/>
        </w:r>
        <w:r>
          <w:rPr>
            <w:noProof/>
            <w:webHidden/>
          </w:rPr>
          <w:fldChar w:fldCharType="begin"/>
        </w:r>
        <w:r>
          <w:rPr>
            <w:noProof/>
            <w:webHidden/>
          </w:rPr>
          <w:instrText xml:space="preserve"> PAGEREF _Toc465765380 \h </w:instrText>
        </w:r>
        <w:r>
          <w:rPr>
            <w:noProof/>
            <w:webHidden/>
          </w:rPr>
        </w:r>
        <w:r>
          <w:rPr>
            <w:noProof/>
            <w:webHidden/>
          </w:rPr>
          <w:fldChar w:fldCharType="separate"/>
        </w:r>
        <w:r>
          <w:rPr>
            <w:noProof/>
            <w:webHidden/>
          </w:rPr>
          <w:t>43</w:t>
        </w:r>
        <w:r>
          <w:rPr>
            <w:noProof/>
            <w:webHidden/>
          </w:rPr>
          <w:fldChar w:fldCharType="end"/>
        </w:r>
      </w:hyperlink>
    </w:p>
    <w:p w:rsidR="00CB51A0" w:rsidRPr="00CB51A0" w:rsidRDefault="00CB51A0">
      <w:pPr>
        <w:pStyle w:val="TOC2"/>
        <w:rPr>
          <w:rFonts w:ascii="Calibri" w:hAnsi="Calibri"/>
          <w:noProof/>
          <w:sz w:val="22"/>
          <w:szCs w:val="22"/>
        </w:rPr>
      </w:pPr>
      <w:hyperlink w:anchor="_Toc465765381" w:history="1">
        <w:r w:rsidRPr="002408AD">
          <w:rPr>
            <w:rStyle w:val="Hyperlink"/>
            <w:noProof/>
          </w:rPr>
          <w:t>9.11</w:t>
        </w:r>
        <w:r w:rsidRPr="00CB51A0">
          <w:rPr>
            <w:rFonts w:ascii="Calibri" w:hAnsi="Calibri"/>
            <w:noProof/>
            <w:sz w:val="22"/>
            <w:szCs w:val="22"/>
          </w:rPr>
          <w:tab/>
        </w:r>
        <w:r w:rsidRPr="002408AD">
          <w:rPr>
            <w:rStyle w:val="Hyperlink"/>
            <w:noProof/>
          </w:rPr>
          <w:t>Class Pattern Relationship</w:t>
        </w:r>
        <w:r>
          <w:rPr>
            <w:noProof/>
            <w:webHidden/>
          </w:rPr>
          <w:tab/>
        </w:r>
        <w:r>
          <w:rPr>
            <w:noProof/>
            <w:webHidden/>
          </w:rPr>
          <w:fldChar w:fldCharType="begin"/>
        </w:r>
        <w:r>
          <w:rPr>
            <w:noProof/>
            <w:webHidden/>
          </w:rPr>
          <w:instrText xml:space="preserve"> PAGEREF _Toc465765381 \h </w:instrText>
        </w:r>
        <w:r>
          <w:rPr>
            <w:noProof/>
            <w:webHidden/>
          </w:rPr>
        </w:r>
        <w:r>
          <w:rPr>
            <w:noProof/>
            <w:webHidden/>
          </w:rPr>
          <w:fldChar w:fldCharType="separate"/>
        </w:r>
        <w:r>
          <w:rPr>
            <w:noProof/>
            <w:webHidden/>
          </w:rPr>
          <w:t>43</w:t>
        </w:r>
        <w:r>
          <w:rPr>
            <w:noProof/>
            <w:webHidden/>
          </w:rPr>
          <w:fldChar w:fldCharType="end"/>
        </w:r>
      </w:hyperlink>
    </w:p>
    <w:p w:rsidR="00CB51A0" w:rsidRPr="00CB51A0" w:rsidRDefault="00CB51A0">
      <w:pPr>
        <w:pStyle w:val="TOC3"/>
        <w:rPr>
          <w:rFonts w:ascii="Calibri" w:hAnsi="Calibri"/>
          <w:noProof/>
          <w:sz w:val="22"/>
          <w:szCs w:val="22"/>
        </w:rPr>
      </w:pPr>
      <w:hyperlink w:anchor="_Toc465765382" w:history="1">
        <w:r w:rsidRPr="002408AD">
          <w:rPr>
            <w:rStyle w:val="Hyperlink"/>
            <w:noProof/>
          </w:rPr>
          <w:t>9.11.1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_Toc465765382 \h </w:instrText>
        </w:r>
        <w:r>
          <w:rPr>
            <w:noProof/>
            <w:webHidden/>
          </w:rPr>
        </w:r>
        <w:r>
          <w:rPr>
            <w:noProof/>
            <w:webHidden/>
          </w:rPr>
          <w:fldChar w:fldCharType="separate"/>
        </w:r>
        <w:r>
          <w:rPr>
            <w:noProof/>
            <w:webHidden/>
          </w:rPr>
          <w:t>43</w:t>
        </w:r>
        <w:r>
          <w:rPr>
            <w:noProof/>
            <w:webHidden/>
          </w:rPr>
          <w:fldChar w:fldCharType="end"/>
        </w:r>
      </w:hyperlink>
    </w:p>
    <w:p w:rsidR="00CB51A0" w:rsidRPr="00CB51A0" w:rsidRDefault="00CB51A0">
      <w:pPr>
        <w:pStyle w:val="TOC3"/>
        <w:rPr>
          <w:rFonts w:ascii="Calibri" w:hAnsi="Calibri"/>
          <w:noProof/>
          <w:sz w:val="22"/>
          <w:szCs w:val="22"/>
        </w:rPr>
      </w:pPr>
      <w:hyperlink w:anchor="_Toc465765383" w:history="1">
        <w:r w:rsidRPr="002408AD">
          <w:rPr>
            <w:rStyle w:val="Hyperlink"/>
            <w:noProof/>
          </w:rPr>
          <w:t>9.11.2</w:t>
        </w:r>
        <w:r w:rsidRPr="00CB51A0">
          <w:rPr>
            <w:rFonts w:ascii="Calibri" w:hAnsi="Calibri"/>
            <w:noProof/>
            <w:sz w:val="22"/>
            <w:szCs w:val="22"/>
          </w:rPr>
          <w:tab/>
        </w:r>
        <w:r w:rsidRPr="002408AD">
          <w:rPr>
            <w:rStyle w:val="Hyperlink"/>
            <w:noProof/>
          </w:rPr>
          <w:t>Attributes</w:t>
        </w:r>
        <w:r>
          <w:rPr>
            <w:noProof/>
            <w:webHidden/>
          </w:rPr>
          <w:tab/>
        </w:r>
        <w:r>
          <w:rPr>
            <w:noProof/>
            <w:webHidden/>
          </w:rPr>
          <w:fldChar w:fldCharType="begin"/>
        </w:r>
        <w:r>
          <w:rPr>
            <w:noProof/>
            <w:webHidden/>
          </w:rPr>
          <w:instrText xml:space="preserve"> PAGEREF _Toc465765383 \h </w:instrText>
        </w:r>
        <w:r>
          <w:rPr>
            <w:noProof/>
            <w:webHidden/>
          </w:rPr>
        </w:r>
        <w:r>
          <w:rPr>
            <w:noProof/>
            <w:webHidden/>
          </w:rPr>
          <w:fldChar w:fldCharType="separate"/>
        </w:r>
        <w:r>
          <w:rPr>
            <w:noProof/>
            <w:webHidden/>
          </w:rPr>
          <w:t>43</w:t>
        </w:r>
        <w:r>
          <w:rPr>
            <w:noProof/>
            <w:webHidden/>
          </w:rPr>
          <w:fldChar w:fldCharType="end"/>
        </w:r>
      </w:hyperlink>
    </w:p>
    <w:p w:rsidR="00CB51A0" w:rsidRPr="00CB51A0" w:rsidRDefault="00CB51A0">
      <w:pPr>
        <w:pStyle w:val="TOC2"/>
        <w:rPr>
          <w:rFonts w:ascii="Calibri" w:hAnsi="Calibri"/>
          <w:noProof/>
          <w:sz w:val="22"/>
          <w:szCs w:val="22"/>
        </w:rPr>
      </w:pPr>
      <w:hyperlink w:anchor="_Toc465765384" w:history="1">
        <w:r w:rsidRPr="002408AD">
          <w:rPr>
            <w:rStyle w:val="Hyperlink"/>
            <w:noProof/>
          </w:rPr>
          <w:t>9.12</w:t>
        </w:r>
        <w:r w:rsidRPr="00CB51A0">
          <w:rPr>
            <w:rFonts w:ascii="Calibri" w:hAnsi="Calibri"/>
            <w:noProof/>
            <w:sz w:val="22"/>
            <w:szCs w:val="22"/>
          </w:rPr>
          <w:tab/>
        </w:r>
        <w:r w:rsidRPr="002408AD">
          <w:rPr>
            <w:rStyle w:val="Hyperlink"/>
            <w:noProof/>
          </w:rPr>
          <w:t>Association Pattern Relationship</w:t>
        </w:r>
        <w:r>
          <w:rPr>
            <w:noProof/>
            <w:webHidden/>
          </w:rPr>
          <w:tab/>
        </w:r>
        <w:r>
          <w:rPr>
            <w:noProof/>
            <w:webHidden/>
          </w:rPr>
          <w:fldChar w:fldCharType="begin"/>
        </w:r>
        <w:r>
          <w:rPr>
            <w:noProof/>
            <w:webHidden/>
          </w:rPr>
          <w:instrText xml:space="preserve"> PAGEREF _Toc465765384 \h </w:instrText>
        </w:r>
        <w:r>
          <w:rPr>
            <w:noProof/>
            <w:webHidden/>
          </w:rPr>
        </w:r>
        <w:r>
          <w:rPr>
            <w:noProof/>
            <w:webHidden/>
          </w:rPr>
          <w:fldChar w:fldCharType="separate"/>
        </w:r>
        <w:r>
          <w:rPr>
            <w:noProof/>
            <w:webHidden/>
          </w:rPr>
          <w:t>44</w:t>
        </w:r>
        <w:r>
          <w:rPr>
            <w:noProof/>
            <w:webHidden/>
          </w:rPr>
          <w:fldChar w:fldCharType="end"/>
        </w:r>
      </w:hyperlink>
    </w:p>
    <w:p w:rsidR="00CB51A0" w:rsidRPr="00CB51A0" w:rsidRDefault="00CB51A0">
      <w:pPr>
        <w:pStyle w:val="TOC3"/>
        <w:rPr>
          <w:rFonts w:ascii="Calibri" w:hAnsi="Calibri"/>
          <w:noProof/>
          <w:sz w:val="22"/>
          <w:szCs w:val="22"/>
        </w:rPr>
      </w:pPr>
      <w:hyperlink w:anchor="_Toc465765385" w:history="1">
        <w:r w:rsidRPr="002408AD">
          <w:rPr>
            <w:rStyle w:val="Hyperlink"/>
            <w:noProof/>
          </w:rPr>
          <w:t>9.12.1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_Toc465765385 \h </w:instrText>
        </w:r>
        <w:r>
          <w:rPr>
            <w:noProof/>
            <w:webHidden/>
          </w:rPr>
        </w:r>
        <w:r>
          <w:rPr>
            <w:noProof/>
            <w:webHidden/>
          </w:rPr>
          <w:fldChar w:fldCharType="separate"/>
        </w:r>
        <w:r>
          <w:rPr>
            <w:noProof/>
            <w:webHidden/>
          </w:rPr>
          <w:t>44</w:t>
        </w:r>
        <w:r>
          <w:rPr>
            <w:noProof/>
            <w:webHidden/>
          </w:rPr>
          <w:fldChar w:fldCharType="end"/>
        </w:r>
      </w:hyperlink>
    </w:p>
    <w:p w:rsidR="00CB51A0" w:rsidRPr="00CB51A0" w:rsidRDefault="00CB51A0">
      <w:pPr>
        <w:pStyle w:val="TOC3"/>
        <w:rPr>
          <w:rFonts w:ascii="Calibri" w:hAnsi="Calibri"/>
          <w:noProof/>
          <w:sz w:val="22"/>
          <w:szCs w:val="22"/>
        </w:rPr>
      </w:pPr>
      <w:hyperlink w:anchor="_Toc465765386" w:history="1">
        <w:r w:rsidRPr="002408AD">
          <w:rPr>
            <w:rStyle w:val="Hyperlink"/>
            <w:noProof/>
          </w:rPr>
          <w:t>9.12.2</w:t>
        </w:r>
        <w:r w:rsidRPr="00CB51A0">
          <w:rPr>
            <w:rFonts w:ascii="Calibri" w:hAnsi="Calibri"/>
            <w:noProof/>
            <w:sz w:val="22"/>
            <w:szCs w:val="22"/>
          </w:rPr>
          <w:tab/>
        </w:r>
        <w:r w:rsidRPr="002408AD">
          <w:rPr>
            <w:rStyle w:val="Hyperlink"/>
            <w:noProof/>
          </w:rPr>
          <w:t>Association Ends</w:t>
        </w:r>
        <w:r>
          <w:rPr>
            <w:noProof/>
            <w:webHidden/>
          </w:rPr>
          <w:tab/>
        </w:r>
        <w:r>
          <w:rPr>
            <w:noProof/>
            <w:webHidden/>
          </w:rPr>
          <w:fldChar w:fldCharType="begin"/>
        </w:r>
        <w:r>
          <w:rPr>
            <w:noProof/>
            <w:webHidden/>
          </w:rPr>
          <w:instrText xml:space="preserve"> PAGEREF _Toc465765386 \h </w:instrText>
        </w:r>
        <w:r>
          <w:rPr>
            <w:noProof/>
            <w:webHidden/>
          </w:rPr>
        </w:r>
        <w:r>
          <w:rPr>
            <w:noProof/>
            <w:webHidden/>
          </w:rPr>
          <w:fldChar w:fldCharType="separate"/>
        </w:r>
        <w:r>
          <w:rPr>
            <w:noProof/>
            <w:webHidden/>
          </w:rPr>
          <w:t>44</w:t>
        </w:r>
        <w:r>
          <w:rPr>
            <w:noProof/>
            <w:webHidden/>
          </w:rPr>
          <w:fldChar w:fldCharType="end"/>
        </w:r>
      </w:hyperlink>
    </w:p>
    <w:p w:rsidR="00CB51A0" w:rsidRPr="00CB51A0" w:rsidRDefault="00CB51A0">
      <w:pPr>
        <w:pStyle w:val="TOC2"/>
        <w:rPr>
          <w:rFonts w:ascii="Calibri" w:hAnsi="Calibri"/>
          <w:noProof/>
          <w:sz w:val="22"/>
          <w:szCs w:val="22"/>
        </w:rPr>
      </w:pPr>
      <w:hyperlink w:anchor="_Toc465765387" w:history="1">
        <w:r w:rsidRPr="002408AD">
          <w:rPr>
            <w:rStyle w:val="Hyperlink"/>
            <w:noProof/>
          </w:rPr>
          <w:t>9.13</w:t>
        </w:r>
        <w:r w:rsidRPr="00CB51A0">
          <w:rPr>
            <w:rFonts w:ascii="Calibri" w:hAnsi="Calibri"/>
            <w:noProof/>
            <w:sz w:val="22"/>
            <w:szCs w:val="22"/>
          </w:rPr>
          <w:tab/>
        </w:r>
        <w:r w:rsidRPr="002408AD">
          <w:rPr>
            <w:rStyle w:val="Hyperlink"/>
            <w:noProof/>
          </w:rPr>
          <w:t>Class Quantified Property</w:t>
        </w:r>
        <w:r>
          <w:rPr>
            <w:noProof/>
            <w:webHidden/>
          </w:rPr>
          <w:tab/>
        </w:r>
        <w:r>
          <w:rPr>
            <w:noProof/>
            <w:webHidden/>
          </w:rPr>
          <w:fldChar w:fldCharType="begin"/>
        </w:r>
        <w:r>
          <w:rPr>
            <w:noProof/>
            <w:webHidden/>
          </w:rPr>
          <w:instrText xml:space="preserve"> PAGEREF _Toc465765387 \h </w:instrText>
        </w:r>
        <w:r>
          <w:rPr>
            <w:noProof/>
            <w:webHidden/>
          </w:rPr>
        </w:r>
        <w:r>
          <w:rPr>
            <w:noProof/>
            <w:webHidden/>
          </w:rPr>
          <w:fldChar w:fldCharType="separate"/>
        </w:r>
        <w:r>
          <w:rPr>
            <w:noProof/>
            <w:webHidden/>
          </w:rPr>
          <w:t>44</w:t>
        </w:r>
        <w:r>
          <w:rPr>
            <w:noProof/>
            <w:webHidden/>
          </w:rPr>
          <w:fldChar w:fldCharType="end"/>
        </w:r>
      </w:hyperlink>
    </w:p>
    <w:p w:rsidR="00CB51A0" w:rsidRPr="00CB51A0" w:rsidRDefault="00CB51A0">
      <w:pPr>
        <w:pStyle w:val="TOC3"/>
        <w:rPr>
          <w:rFonts w:ascii="Calibri" w:hAnsi="Calibri"/>
          <w:noProof/>
          <w:sz w:val="22"/>
          <w:szCs w:val="22"/>
        </w:rPr>
      </w:pPr>
      <w:hyperlink w:anchor="_Toc465765388" w:history="1">
        <w:r w:rsidRPr="002408AD">
          <w:rPr>
            <w:rStyle w:val="Hyperlink"/>
            <w:noProof/>
          </w:rPr>
          <w:t>9.13.1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_Toc465765388 \h </w:instrText>
        </w:r>
        <w:r>
          <w:rPr>
            <w:noProof/>
            <w:webHidden/>
          </w:rPr>
        </w:r>
        <w:r>
          <w:rPr>
            <w:noProof/>
            <w:webHidden/>
          </w:rPr>
          <w:fldChar w:fldCharType="separate"/>
        </w:r>
        <w:r>
          <w:rPr>
            <w:noProof/>
            <w:webHidden/>
          </w:rPr>
          <w:t>44</w:t>
        </w:r>
        <w:r>
          <w:rPr>
            <w:noProof/>
            <w:webHidden/>
          </w:rPr>
          <w:fldChar w:fldCharType="end"/>
        </w:r>
      </w:hyperlink>
    </w:p>
    <w:p w:rsidR="00CB51A0" w:rsidRPr="00CB51A0" w:rsidRDefault="00CB51A0">
      <w:pPr>
        <w:pStyle w:val="TOC3"/>
        <w:rPr>
          <w:rFonts w:ascii="Calibri" w:hAnsi="Calibri"/>
          <w:noProof/>
          <w:sz w:val="22"/>
          <w:szCs w:val="22"/>
        </w:rPr>
      </w:pPr>
      <w:hyperlink w:anchor="_Toc465765389" w:history="1">
        <w:r w:rsidRPr="002408AD">
          <w:rPr>
            <w:rStyle w:val="Hyperlink"/>
            <w:noProof/>
          </w:rPr>
          <w:t>9.13.2</w:t>
        </w:r>
        <w:r w:rsidRPr="00CB51A0">
          <w:rPr>
            <w:rFonts w:ascii="Calibri" w:hAnsi="Calibri"/>
            <w:noProof/>
            <w:sz w:val="22"/>
            <w:szCs w:val="22"/>
          </w:rPr>
          <w:tab/>
        </w:r>
        <w:r w:rsidRPr="002408AD">
          <w:rPr>
            <w:rStyle w:val="Hyperlink"/>
            <w:noProof/>
          </w:rPr>
          <w:t>Attributes</w:t>
        </w:r>
        <w:r>
          <w:rPr>
            <w:noProof/>
            <w:webHidden/>
          </w:rPr>
          <w:tab/>
        </w:r>
        <w:r>
          <w:rPr>
            <w:noProof/>
            <w:webHidden/>
          </w:rPr>
          <w:fldChar w:fldCharType="begin"/>
        </w:r>
        <w:r>
          <w:rPr>
            <w:noProof/>
            <w:webHidden/>
          </w:rPr>
          <w:instrText xml:space="preserve"> PAGEREF _Toc465765389 \h </w:instrText>
        </w:r>
        <w:r>
          <w:rPr>
            <w:noProof/>
            <w:webHidden/>
          </w:rPr>
        </w:r>
        <w:r>
          <w:rPr>
            <w:noProof/>
            <w:webHidden/>
          </w:rPr>
          <w:fldChar w:fldCharType="separate"/>
        </w:r>
        <w:r>
          <w:rPr>
            <w:noProof/>
            <w:webHidden/>
          </w:rPr>
          <w:t>44</w:t>
        </w:r>
        <w:r>
          <w:rPr>
            <w:noProof/>
            <w:webHidden/>
          </w:rPr>
          <w:fldChar w:fldCharType="end"/>
        </w:r>
      </w:hyperlink>
    </w:p>
    <w:p w:rsidR="00CB51A0" w:rsidRPr="00CB51A0" w:rsidRDefault="00CB51A0">
      <w:pPr>
        <w:pStyle w:val="TOC2"/>
        <w:rPr>
          <w:rFonts w:ascii="Calibri" w:hAnsi="Calibri"/>
          <w:noProof/>
          <w:sz w:val="22"/>
          <w:szCs w:val="22"/>
        </w:rPr>
      </w:pPr>
      <w:hyperlink w:anchor="_Toc465765390" w:history="1">
        <w:r w:rsidRPr="002408AD">
          <w:rPr>
            <w:rStyle w:val="Hyperlink"/>
            <w:noProof/>
          </w:rPr>
          <w:t>9.14</w:t>
        </w:r>
        <w:r w:rsidRPr="00CB51A0">
          <w:rPr>
            <w:rFonts w:ascii="Calibri" w:hAnsi="Calibri"/>
            <w:noProof/>
            <w:sz w:val="22"/>
            <w:szCs w:val="22"/>
          </w:rPr>
          <w:tab/>
        </w:r>
        <w:r w:rsidRPr="002408AD">
          <w:rPr>
            <w:rStyle w:val="Hyperlink"/>
            <w:noProof/>
          </w:rPr>
          <w:t>Class Relative Property</w:t>
        </w:r>
        <w:r>
          <w:rPr>
            <w:noProof/>
            <w:webHidden/>
          </w:rPr>
          <w:tab/>
        </w:r>
        <w:r>
          <w:rPr>
            <w:noProof/>
            <w:webHidden/>
          </w:rPr>
          <w:fldChar w:fldCharType="begin"/>
        </w:r>
        <w:r>
          <w:rPr>
            <w:noProof/>
            <w:webHidden/>
          </w:rPr>
          <w:instrText xml:space="preserve"> PAGEREF _Toc465765390 \h </w:instrText>
        </w:r>
        <w:r>
          <w:rPr>
            <w:noProof/>
            <w:webHidden/>
          </w:rPr>
        </w:r>
        <w:r>
          <w:rPr>
            <w:noProof/>
            <w:webHidden/>
          </w:rPr>
          <w:fldChar w:fldCharType="separate"/>
        </w:r>
        <w:r>
          <w:rPr>
            <w:noProof/>
            <w:webHidden/>
          </w:rPr>
          <w:t>44</w:t>
        </w:r>
        <w:r>
          <w:rPr>
            <w:noProof/>
            <w:webHidden/>
          </w:rPr>
          <w:fldChar w:fldCharType="end"/>
        </w:r>
      </w:hyperlink>
    </w:p>
    <w:p w:rsidR="00CB51A0" w:rsidRPr="00CB51A0" w:rsidRDefault="00CB51A0">
      <w:pPr>
        <w:pStyle w:val="TOC3"/>
        <w:rPr>
          <w:rFonts w:ascii="Calibri" w:hAnsi="Calibri"/>
          <w:noProof/>
          <w:sz w:val="22"/>
          <w:szCs w:val="22"/>
        </w:rPr>
      </w:pPr>
      <w:hyperlink w:anchor="_Toc465765391" w:history="1">
        <w:r w:rsidRPr="002408AD">
          <w:rPr>
            <w:rStyle w:val="Hyperlink"/>
            <w:noProof/>
          </w:rPr>
          <w:t>9.14.1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_Toc465765391 \h </w:instrText>
        </w:r>
        <w:r>
          <w:rPr>
            <w:noProof/>
            <w:webHidden/>
          </w:rPr>
        </w:r>
        <w:r>
          <w:rPr>
            <w:noProof/>
            <w:webHidden/>
          </w:rPr>
          <w:fldChar w:fldCharType="separate"/>
        </w:r>
        <w:r>
          <w:rPr>
            <w:noProof/>
            <w:webHidden/>
          </w:rPr>
          <w:t>44</w:t>
        </w:r>
        <w:r>
          <w:rPr>
            <w:noProof/>
            <w:webHidden/>
          </w:rPr>
          <w:fldChar w:fldCharType="end"/>
        </w:r>
      </w:hyperlink>
    </w:p>
    <w:p w:rsidR="00CB51A0" w:rsidRPr="00CB51A0" w:rsidRDefault="00CB51A0">
      <w:pPr>
        <w:pStyle w:val="TOC3"/>
        <w:rPr>
          <w:rFonts w:ascii="Calibri" w:hAnsi="Calibri"/>
          <w:noProof/>
          <w:sz w:val="22"/>
          <w:szCs w:val="22"/>
        </w:rPr>
      </w:pPr>
      <w:hyperlink w:anchor="_Toc465765392" w:history="1">
        <w:r w:rsidRPr="002408AD">
          <w:rPr>
            <w:rStyle w:val="Hyperlink"/>
            <w:noProof/>
          </w:rPr>
          <w:t>9.14.2</w:t>
        </w:r>
        <w:r w:rsidRPr="00CB51A0">
          <w:rPr>
            <w:rFonts w:ascii="Calibri" w:hAnsi="Calibri"/>
            <w:noProof/>
            <w:sz w:val="22"/>
            <w:szCs w:val="22"/>
          </w:rPr>
          <w:tab/>
        </w:r>
        <w:r w:rsidRPr="002408AD">
          <w:rPr>
            <w:rStyle w:val="Hyperlink"/>
            <w:noProof/>
          </w:rPr>
          <w:t>Attributes</w:t>
        </w:r>
        <w:r>
          <w:rPr>
            <w:noProof/>
            <w:webHidden/>
          </w:rPr>
          <w:tab/>
        </w:r>
        <w:r>
          <w:rPr>
            <w:noProof/>
            <w:webHidden/>
          </w:rPr>
          <w:fldChar w:fldCharType="begin"/>
        </w:r>
        <w:r>
          <w:rPr>
            <w:noProof/>
            <w:webHidden/>
          </w:rPr>
          <w:instrText xml:space="preserve"> PAGEREF _Toc465765392 \h </w:instrText>
        </w:r>
        <w:r>
          <w:rPr>
            <w:noProof/>
            <w:webHidden/>
          </w:rPr>
        </w:r>
        <w:r>
          <w:rPr>
            <w:noProof/>
            <w:webHidden/>
          </w:rPr>
          <w:fldChar w:fldCharType="separate"/>
        </w:r>
        <w:r>
          <w:rPr>
            <w:noProof/>
            <w:webHidden/>
          </w:rPr>
          <w:t>44</w:t>
        </w:r>
        <w:r>
          <w:rPr>
            <w:noProof/>
            <w:webHidden/>
          </w:rPr>
          <w:fldChar w:fldCharType="end"/>
        </w:r>
      </w:hyperlink>
    </w:p>
    <w:p w:rsidR="00CB51A0" w:rsidRPr="00CB51A0" w:rsidRDefault="00CB51A0">
      <w:pPr>
        <w:pStyle w:val="TOC2"/>
        <w:rPr>
          <w:rFonts w:ascii="Calibri" w:hAnsi="Calibri"/>
          <w:noProof/>
          <w:sz w:val="22"/>
          <w:szCs w:val="22"/>
        </w:rPr>
      </w:pPr>
      <w:hyperlink w:anchor="_Toc465765393" w:history="1">
        <w:r w:rsidRPr="002408AD">
          <w:rPr>
            <w:rStyle w:val="Hyperlink"/>
            <w:noProof/>
          </w:rPr>
          <w:t>9.15</w:t>
        </w:r>
        <w:r w:rsidRPr="00CB51A0">
          <w:rPr>
            <w:rFonts w:ascii="Calibri" w:hAnsi="Calibri"/>
            <w:noProof/>
            <w:sz w:val="22"/>
            <w:szCs w:val="22"/>
          </w:rPr>
          <w:tab/>
        </w:r>
        <w:r w:rsidRPr="002408AD">
          <w:rPr>
            <w:rStyle w:val="Hyperlink"/>
            <w:noProof/>
          </w:rPr>
          <w:t>Association Subject of Pattern Relationship</w:t>
        </w:r>
        <w:r>
          <w:rPr>
            <w:noProof/>
            <w:webHidden/>
          </w:rPr>
          <w:tab/>
        </w:r>
        <w:r>
          <w:rPr>
            <w:noProof/>
            <w:webHidden/>
          </w:rPr>
          <w:fldChar w:fldCharType="begin"/>
        </w:r>
        <w:r>
          <w:rPr>
            <w:noProof/>
            <w:webHidden/>
          </w:rPr>
          <w:instrText xml:space="preserve"> PAGEREF _Toc465765393 \h </w:instrText>
        </w:r>
        <w:r>
          <w:rPr>
            <w:noProof/>
            <w:webHidden/>
          </w:rPr>
        </w:r>
        <w:r>
          <w:rPr>
            <w:noProof/>
            <w:webHidden/>
          </w:rPr>
          <w:fldChar w:fldCharType="separate"/>
        </w:r>
        <w:r>
          <w:rPr>
            <w:noProof/>
            <w:webHidden/>
          </w:rPr>
          <w:t>45</w:t>
        </w:r>
        <w:r>
          <w:rPr>
            <w:noProof/>
            <w:webHidden/>
          </w:rPr>
          <w:fldChar w:fldCharType="end"/>
        </w:r>
      </w:hyperlink>
    </w:p>
    <w:p w:rsidR="00CB51A0" w:rsidRPr="00CB51A0" w:rsidRDefault="00CB51A0">
      <w:pPr>
        <w:pStyle w:val="TOC3"/>
        <w:rPr>
          <w:rFonts w:ascii="Calibri" w:hAnsi="Calibri"/>
          <w:noProof/>
          <w:sz w:val="22"/>
          <w:szCs w:val="22"/>
        </w:rPr>
      </w:pPr>
      <w:hyperlink w:anchor="_Toc465765394" w:history="1">
        <w:r w:rsidRPr="002408AD">
          <w:rPr>
            <w:rStyle w:val="Hyperlink"/>
            <w:noProof/>
          </w:rPr>
          <w:t>9.15.1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_Toc465765394 \h </w:instrText>
        </w:r>
        <w:r>
          <w:rPr>
            <w:noProof/>
            <w:webHidden/>
          </w:rPr>
        </w:r>
        <w:r>
          <w:rPr>
            <w:noProof/>
            <w:webHidden/>
          </w:rPr>
          <w:fldChar w:fldCharType="separate"/>
        </w:r>
        <w:r>
          <w:rPr>
            <w:noProof/>
            <w:webHidden/>
          </w:rPr>
          <w:t>45</w:t>
        </w:r>
        <w:r>
          <w:rPr>
            <w:noProof/>
            <w:webHidden/>
          </w:rPr>
          <w:fldChar w:fldCharType="end"/>
        </w:r>
      </w:hyperlink>
    </w:p>
    <w:p w:rsidR="00CB51A0" w:rsidRPr="00CB51A0" w:rsidRDefault="00CB51A0">
      <w:pPr>
        <w:pStyle w:val="TOC3"/>
        <w:rPr>
          <w:rFonts w:ascii="Calibri" w:hAnsi="Calibri"/>
          <w:noProof/>
          <w:sz w:val="22"/>
          <w:szCs w:val="22"/>
        </w:rPr>
      </w:pPr>
      <w:hyperlink w:anchor="_Toc465765395" w:history="1">
        <w:r w:rsidRPr="002408AD">
          <w:rPr>
            <w:rStyle w:val="Hyperlink"/>
            <w:noProof/>
          </w:rPr>
          <w:t>9.15.2</w:t>
        </w:r>
        <w:r w:rsidRPr="00CB51A0">
          <w:rPr>
            <w:rFonts w:ascii="Calibri" w:hAnsi="Calibri"/>
            <w:noProof/>
            <w:sz w:val="22"/>
            <w:szCs w:val="22"/>
          </w:rPr>
          <w:tab/>
        </w:r>
        <w:r w:rsidRPr="002408AD">
          <w:rPr>
            <w:rStyle w:val="Hyperlink"/>
            <w:noProof/>
          </w:rPr>
          <w:t>Association Ends</w:t>
        </w:r>
        <w:r>
          <w:rPr>
            <w:noProof/>
            <w:webHidden/>
          </w:rPr>
          <w:tab/>
        </w:r>
        <w:r>
          <w:rPr>
            <w:noProof/>
            <w:webHidden/>
          </w:rPr>
          <w:fldChar w:fldCharType="begin"/>
        </w:r>
        <w:r>
          <w:rPr>
            <w:noProof/>
            <w:webHidden/>
          </w:rPr>
          <w:instrText xml:space="preserve"> PAGEREF _Toc465765395 \h </w:instrText>
        </w:r>
        <w:r>
          <w:rPr>
            <w:noProof/>
            <w:webHidden/>
          </w:rPr>
        </w:r>
        <w:r>
          <w:rPr>
            <w:noProof/>
            <w:webHidden/>
          </w:rPr>
          <w:fldChar w:fldCharType="separate"/>
        </w:r>
        <w:r>
          <w:rPr>
            <w:noProof/>
            <w:webHidden/>
          </w:rPr>
          <w:t>45</w:t>
        </w:r>
        <w:r>
          <w:rPr>
            <w:noProof/>
            <w:webHidden/>
          </w:rPr>
          <w:fldChar w:fldCharType="end"/>
        </w:r>
      </w:hyperlink>
    </w:p>
    <w:p w:rsidR="00CB51A0" w:rsidRPr="00CB51A0" w:rsidRDefault="00CB51A0">
      <w:pPr>
        <w:pStyle w:val="TOC2"/>
        <w:rPr>
          <w:rFonts w:ascii="Calibri" w:hAnsi="Calibri"/>
          <w:noProof/>
          <w:sz w:val="22"/>
          <w:szCs w:val="22"/>
        </w:rPr>
      </w:pPr>
      <w:hyperlink w:anchor="_Toc465765396" w:history="1">
        <w:r w:rsidRPr="002408AD">
          <w:rPr>
            <w:rStyle w:val="Hyperlink"/>
            <w:noProof/>
          </w:rPr>
          <w:t>9.16</w:t>
        </w:r>
        <w:r w:rsidRPr="00CB51A0">
          <w:rPr>
            <w:rFonts w:ascii="Calibri" w:hAnsi="Calibri"/>
            <w:noProof/>
            <w:sz w:val="22"/>
            <w:szCs w:val="22"/>
          </w:rPr>
          <w:tab/>
        </w:r>
        <w:r w:rsidRPr="002408AD">
          <w:rPr>
            <w:rStyle w:val="Hyperlink"/>
            <w:noProof/>
          </w:rPr>
          <w:t>Class Type Pattern Property</w:t>
        </w:r>
        <w:r>
          <w:rPr>
            <w:noProof/>
            <w:webHidden/>
          </w:rPr>
          <w:tab/>
        </w:r>
        <w:r>
          <w:rPr>
            <w:noProof/>
            <w:webHidden/>
          </w:rPr>
          <w:fldChar w:fldCharType="begin"/>
        </w:r>
        <w:r>
          <w:rPr>
            <w:noProof/>
            <w:webHidden/>
          </w:rPr>
          <w:instrText xml:space="preserve"> PAGEREF _Toc465765396 \h </w:instrText>
        </w:r>
        <w:r>
          <w:rPr>
            <w:noProof/>
            <w:webHidden/>
          </w:rPr>
        </w:r>
        <w:r>
          <w:rPr>
            <w:noProof/>
            <w:webHidden/>
          </w:rPr>
          <w:fldChar w:fldCharType="separate"/>
        </w:r>
        <w:r>
          <w:rPr>
            <w:noProof/>
            <w:webHidden/>
          </w:rPr>
          <w:t>45</w:t>
        </w:r>
        <w:r>
          <w:rPr>
            <w:noProof/>
            <w:webHidden/>
          </w:rPr>
          <w:fldChar w:fldCharType="end"/>
        </w:r>
      </w:hyperlink>
    </w:p>
    <w:p w:rsidR="00CB51A0" w:rsidRPr="00CB51A0" w:rsidRDefault="00CB51A0">
      <w:pPr>
        <w:pStyle w:val="TOC3"/>
        <w:rPr>
          <w:rFonts w:ascii="Calibri" w:hAnsi="Calibri"/>
          <w:noProof/>
          <w:sz w:val="22"/>
          <w:szCs w:val="22"/>
        </w:rPr>
      </w:pPr>
      <w:hyperlink w:anchor="_Toc465765397" w:history="1">
        <w:r w:rsidRPr="002408AD">
          <w:rPr>
            <w:rStyle w:val="Hyperlink"/>
            <w:noProof/>
          </w:rPr>
          <w:t>9.16.1</w:t>
        </w:r>
        <w:r w:rsidRPr="00CB51A0">
          <w:rPr>
            <w:rFonts w:ascii="Calibri" w:hAnsi="Calibri"/>
            <w:noProof/>
            <w:sz w:val="22"/>
            <w:szCs w:val="22"/>
          </w:rPr>
          <w:tab/>
        </w:r>
        <w:r w:rsidRPr="002408AD">
          <w:rPr>
            <w:rStyle w:val="Hyperlink"/>
            <w:noProof/>
          </w:rPr>
          <w:t>Enumeration Pattern Element Strength</w:t>
        </w:r>
        <w:r>
          <w:rPr>
            <w:noProof/>
            <w:webHidden/>
          </w:rPr>
          <w:tab/>
        </w:r>
        <w:r>
          <w:rPr>
            <w:noProof/>
            <w:webHidden/>
          </w:rPr>
          <w:fldChar w:fldCharType="begin"/>
        </w:r>
        <w:r>
          <w:rPr>
            <w:noProof/>
            <w:webHidden/>
          </w:rPr>
          <w:instrText xml:space="preserve"> PAGEREF _Toc465765397 \h </w:instrText>
        </w:r>
        <w:r>
          <w:rPr>
            <w:noProof/>
            <w:webHidden/>
          </w:rPr>
        </w:r>
        <w:r>
          <w:rPr>
            <w:noProof/>
            <w:webHidden/>
          </w:rPr>
          <w:fldChar w:fldCharType="separate"/>
        </w:r>
        <w:r>
          <w:rPr>
            <w:noProof/>
            <w:webHidden/>
          </w:rPr>
          <w:t>45</w:t>
        </w:r>
        <w:r>
          <w:rPr>
            <w:noProof/>
            <w:webHidden/>
          </w:rPr>
          <w:fldChar w:fldCharType="end"/>
        </w:r>
      </w:hyperlink>
    </w:p>
    <w:p w:rsidR="00CB51A0" w:rsidRPr="00CB51A0" w:rsidRDefault="00CB51A0">
      <w:pPr>
        <w:pStyle w:val="TOC3"/>
        <w:rPr>
          <w:rFonts w:ascii="Calibri" w:hAnsi="Calibri"/>
          <w:noProof/>
          <w:sz w:val="22"/>
          <w:szCs w:val="22"/>
        </w:rPr>
      </w:pPr>
      <w:hyperlink w:anchor="_Toc465765398" w:history="1">
        <w:r w:rsidRPr="002408AD">
          <w:rPr>
            <w:rStyle w:val="Hyperlink"/>
            <w:noProof/>
          </w:rPr>
          <w:t>9.16.2</w:t>
        </w:r>
        <w:r w:rsidRPr="00CB51A0">
          <w:rPr>
            <w:rFonts w:ascii="Calibri" w:hAnsi="Calibri"/>
            <w:noProof/>
            <w:sz w:val="22"/>
            <w:szCs w:val="22"/>
          </w:rPr>
          <w:tab/>
        </w:r>
        <w:r w:rsidRPr="002408AD">
          <w:rPr>
            <w:rStyle w:val="Hyperlink"/>
            <w:noProof/>
          </w:rPr>
          <w:t>Enumeration Quantifier</w:t>
        </w:r>
        <w:r>
          <w:rPr>
            <w:noProof/>
            <w:webHidden/>
          </w:rPr>
          <w:tab/>
        </w:r>
        <w:r>
          <w:rPr>
            <w:noProof/>
            <w:webHidden/>
          </w:rPr>
          <w:fldChar w:fldCharType="begin"/>
        </w:r>
        <w:r>
          <w:rPr>
            <w:noProof/>
            <w:webHidden/>
          </w:rPr>
          <w:instrText xml:space="preserve"> PAGEREF _Toc465765398 \h </w:instrText>
        </w:r>
        <w:r>
          <w:rPr>
            <w:noProof/>
            <w:webHidden/>
          </w:rPr>
        </w:r>
        <w:r>
          <w:rPr>
            <w:noProof/>
            <w:webHidden/>
          </w:rPr>
          <w:fldChar w:fldCharType="separate"/>
        </w:r>
        <w:r>
          <w:rPr>
            <w:noProof/>
            <w:webHidden/>
          </w:rPr>
          <w:t>46</w:t>
        </w:r>
        <w:r>
          <w:rPr>
            <w:noProof/>
            <w:webHidden/>
          </w:rPr>
          <w:fldChar w:fldCharType="end"/>
        </w:r>
      </w:hyperlink>
    </w:p>
    <w:p w:rsidR="00CB51A0" w:rsidRPr="00CB51A0" w:rsidRDefault="00CB51A0">
      <w:pPr>
        <w:pStyle w:val="TOC1"/>
        <w:tabs>
          <w:tab w:val="left" w:pos="1512"/>
        </w:tabs>
        <w:rPr>
          <w:rFonts w:ascii="Calibri" w:hAnsi="Calibri"/>
          <w:noProof/>
          <w:sz w:val="22"/>
          <w:szCs w:val="22"/>
        </w:rPr>
      </w:pPr>
      <w:hyperlink w:anchor="_Toc465765399" w:history="1">
        <w:r w:rsidRPr="002408AD">
          <w:rPr>
            <w:rStyle w:val="Hyperlink"/>
            <w:noProof/>
          </w:rPr>
          <w:t>10</w:t>
        </w:r>
        <w:r w:rsidRPr="00CB51A0">
          <w:rPr>
            <w:rFonts w:ascii="Calibri" w:hAnsi="Calibri"/>
            <w:noProof/>
            <w:sz w:val="22"/>
            <w:szCs w:val="22"/>
          </w:rPr>
          <w:tab/>
        </w:r>
        <w:r w:rsidRPr="002408AD">
          <w:rPr>
            <w:rStyle w:val="Hyperlink"/>
            <w:noProof/>
          </w:rPr>
          <w:t>SMIF Conceptual Model::Properties</w:t>
        </w:r>
        <w:r>
          <w:rPr>
            <w:noProof/>
            <w:webHidden/>
          </w:rPr>
          <w:tab/>
        </w:r>
        <w:r>
          <w:rPr>
            <w:noProof/>
            <w:webHidden/>
          </w:rPr>
          <w:fldChar w:fldCharType="begin"/>
        </w:r>
        <w:r>
          <w:rPr>
            <w:noProof/>
            <w:webHidden/>
          </w:rPr>
          <w:instrText xml:space="preserve"> PAGEREF _Toc465765399 \h </w:instrText>
        </w:r>
        <w:r>
          <w:rPr>
            <w:noProof/>
            <w:webHidden/>
          </w:rPr>
        </w:r>
        <w:r>
          <w:rPr>
            <w:noProof/>
            <w:webHidden/>
          </w:rPr>
          <w:fldChar w:fldCharType="separate"/>
        </w:r>
        <w:r>
          <w:rPr>
            <w:noProof/>
            <w:webHidden/>
          </w:rPr>
          <w:t>47</w:t>
        </w:r>
        <w:r>
          <w:rPr>
            <w:noProof/>
            <w:webHidden/>
          </w:rPr>
          <w:fldChar w:fldCharType="end"/>
        </w:r>
      </w:hyperlink>
    </w:p>
    <w:p w:rsidR="00CB51A0" w:rsidRPr="00CB51A0" w:rsidRDefault="00CB51A0">
      <w:pPr>
        <w:pStyle w:val="TOC2"/>
        <w:rPr>
          <w:rFonts w:ascii="Calibri" w:hAnsi="Calibri"/>
          <w:noProof/>
          <w:sz w:val="22"/>
          <w:szCs w:val="22"/>
        </w:rPr>
      </w:pPr>
      <w:hyperlink w:anchor="_Toc465765400" w:history="1">
        <w:r w:rsidRPr="002408AD">
          <w:rPr>
            <w:rStyle w:val="Hyperlink"/>
            <w:noProof/>
          </w:rPr>
          <w:t>10.1</w:t>
        </w:r>
        <w:r w:rsidRPr="00CB51A0">
          <w:rPr>
            <w:rFonts w:ascii="Calibri" w:hAnsi="Calibri"/>
            <w:noProof/>
            <w:sz w:val="22"/>
            <w:szCs w:val="22"/>
          </w:rPr>
          <w:tab/>
        </w:r>
        <w:r w:rsidRPr="002408AD">
          <w:rPr>
            <w:rStyle w:val="Hyperlink"/>
            <w:noProof/>
          </w:rPr>
          <w:t>Diagram: Properties</w:t>
        </w:r>
        <w:r>
          <w:rPr>
            <w:noProof/>
            <w:webHidden/>
          </w:rPr>
          <w:tab/>
        </w:r>
        <w:r>
          <w:rPr>
            <w:noProof/>
            <w:webHidden/>
          </w:rPr>
          <w:fldChar w:fldCharType="begin"/>
        </w:r>
        <w:r>
          <w:rPr>
            <w:noProof/>
            <w:webHidden/>
          </w:rPr>
          <w:instrText xml:space="preserve"> PAGEREF _Toc465765400 \h </w:instrText>
        </w:r>
        <w:r>
          <w:rPr>
            <w:noProof/>
            <w:webHidden/>
          </w:rPr>
        </w:r>
        <w:r>
          <w:rPr>
            <w:noProof/>
            <w:webHidden/>
          </w:rPr>
          <w:fldChar w:fldCharType="separate"/>
        </w:r>
        <w:r>
          <w:rPr>
            <w:noProof/>
            <w:webHidden/>
          </w:rPr>
          <w:t>47</w:t>
        </w:r>
        <w:r>
          <w:rPr>
            <w:noProof/>
            <w:webHidden/>
          </w:rPr>
          <w:fldChar w:fldCharType="end"/>
        </w:r>
      </w:hyperlink>
    </w:p>
    <w:p w:rsidR="00CB51A0" w:rsidRPr="00CB51A0" w:rsidRDefault="00CB51A0">
      <w:pPr>
        <w:pStyle w:val="TOC2"/>
        <w:rPr>
          <w:rFonts w:ascii="Calibri" w:hAnsi="Calibri"/>
          <w:noProof/>
          <w:sz w:val="22"/>
          <w:szCs w:val="22"/>
        </w:rPr>
      </w:pPr>
      <w:hyperlink w:anchor="_Toc465765401" w:history="1">
        <w:r w:rsidRPr="002408AD">
          <w:rPr>
            <w:rStyle w:val="Hyperlink"/>
            <w:noProof/>
          </w:rPr>
          <w:t>10.2</w:t>
        </w:r>
        <w:r w:rsidRPr="00CB51A0">
          <w:rPr>
            <w:rFonts w:ascii="Calibri" w:hAnsi="Calibri"/>
            <w:noProof/>
            <w:sz w:val="22"/>
            <w:szCs w:val="22"/>
          </w:rPr>
          <w:tab/>
        </w:r>
        <w:r w:rsidRPr="002408AD">
          <w:rPr>
            <w:rStyle w:val="Hyperlink"/>
            <w:noProof/>
          </w:rPr>
          <w:t>Class Annotation Property</w:t>
        </w:r>
        <w:r>
          <w:rPr>
            <w:noProof/>
            <w:webHidden/>
          </w:rPr>
          <w:tab/>
        </w:r>
        <w:r>
          <w:rPr>
            <w:noProof/>
            <w:webHidden/>
          </w:rPr>
          <w:fldChar w:fldCharType="begin"/>
        </w:r>
        <w:r>
          <w:rPr>
            <w:noProof/>
            <w:webHidden/>
          </w:rPr>
          <w:instrText xml:space="preserve"> PAGEREF _Toc465765401 \h </w:instrText>
        </w:r>
        <w:r>
          <w:rPr>
            <w:noProof/>
            <w:webHidden/>
          </w:rPr>
        </w:r>
        <w:r>
          <w:rPr>
            <w:noProof/>
            <w:webHidden/>
          </w:rPr>
          <w:fldChar w:fldCharType="separate"/>
        </w:r>
        <w:r>
          <w:rPr>
            <w:noProof/>
            <w:webHidden/>
          </w:rPr>
          <w:t>47</w:t>
        </w:r>
        <w:r>
          <w:rPr>
            <w:noProof/>
            <w:webHidden/>
          </w:rPr>
          <w:fldChar w:fldCharType="end"/>
        </w:r>
      </w:hyperlink>
    </w:p>
    <w:p w:rsidR="00CB51A0" w:rsidRPr="00CB51A0" w:rsidRDefault="00CB51A0">
      <w:pPr>
        <w:pStyle w:val="TOC3"/>
        <w:rPr>
          <w:rFonts w:ascii="Calibri" w:hAnsi="Calibri"/>
          <w:noProof/>
          <w:sz w:val="22"/>
          <w:szCs w:val="22"/>
        </w:rPr>
      </w:pPr>
      <w:hyperlink w:anchor="_Toc465765402" w:history="1">
        <w:r w:rsidRPr="002408AD">
          <w:rPr>
            <w:rStyle w:val="Hyperlink"/>
            <w:noProof/>
          </w:rPr>
          <w:t>10.2.1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_Toc465765402 \h </w:instrText>
        </w:r>
        <w:r>
          <w:rPr>
            <w:noProof/>
            <w:webHidden/>
          </w:rPr>
        </w:r>
        <w:r>
          <w:rPr>
            <w:noProof/>
            <w:webHidden/>
          </w:rPr>
          <w:fldChar w:fldCharType="separate"/>
        </w:r>
        <w:r>
          <w:rPr>
            <w:noProof/>
            <w:webHidden/>
          </w:rPr>
          <w:t>48</w:t>
        </w:r>
        <w:r>
          <w:rPr>
            <w:noProof/>
            <w:webHidden/>
          </w:rPr>
          <w:fldChar w:fldCharType="end"/>
        </w:r>
      </w:hyperlink>
    </w:p>
    <w:p w:rsidR="00CB51A0" w:rsidRPr="00CB51A0" w:rsidRDefault="00CB51A0">
      <w:pPr>
        <w:pStyle w:val="TOC2"/>
        <w:rPr>
          <w:rFonts w:ascii="Calibri" w:hAnsi="Calibri"/>
          <w:noProof/>
          <w:sz w:val="22"/>
          <w:szCs w:val="22"/>
        </w:rPr>
      </w:pPr>
      <w:hyperlink w:anchor="_Toc465765403" w:history="1">
        <w:r w:rsidRPr="002408AD">
          <w:rPr>
            <w:rStyle w:val="Hyperlink"/>
            <w:noProof/>
          </w:rPr>
          <w:t>10.3</w:t>
        </w:r>
        <w:r w:rsidRPr="00CB51A0">
          <w:rPr>
            <w:rFonts w:ascii="Calibri" w:hAnsi="Calibri"/>
            <w:noProof/>
            <w:sz w:val="22"/>
            <w:szCs w:val="22"/>
          </w:rPr>
          <w:tab/>
        </w:r>
        <w:r w:rsidRPr="002408AD">
          <w:rPr>
            <w:rStyle w:val="Hyperlink"/>
            <w:noProof/>
          </w:rPr>
          <w:t>Association Bound Individual</w:t>
        </w:r>
        <w:r>
          <w:rPr>
            <w:noProof/>
            <w:webHidden/>
          </w:rPr>
          <w:tab/>
        </w:r>
        <w:r>
          <w:rPr>
            <w:noProof/>
            <w:webHidden/>
          </w:rPr>
          <w:fldChar w:fldCharType="begin"/>
        </w:r>
        <w:r>
          <w:rPr>
            <w:noProof/>
            <w:webHidden/>
          </w:rPr>
          <w:instrText xml:space="preserve"> PAGEREF _Toc465765403 \h </w:instrText>
        </w:r>
        <w:r>
          <w:rPr>
            <w:noProof/>
            <w:webHidden/>
          </w:rPr>
        </w:r>
        <w:r>
          <w:rPr>
            <w:noProof/>
            <w:webHidden/>
          </w:rPr>
          <w:fldChar w:fldCharType="separate"/>
        </w:r>
        <w:r>
          <w:rPr>
            <w:noProof/>
            <w:webHidden/>
          </w:rPr>
          <w:t>48</w:t>
        </w:r>
        <w:r>
          <w:rPr>
            <w:noProof/>
            <w:webHidden/>
          </w:rPr>
          <w:fldChar w:fldCharType="end"/>
        </w:r>
      </w:hyperlink>
    </w:p>
    <w:p w:rsidR="00CB51A0" w:rsidRPr="00CB51A0" w:rsidRDefault="00CB51A0">
      <w:pPr>
        <w:pStyle w:val="TOC3"/>
        <w:rPr>
          <w:rFonts w:ascii="Calibri" w:hAnsi="Calibri"/>
          <w:noProof/>
          <w:sz w:val="22"/>
          <w:szCs w:val="22"/>
        </w:rPr>
      </w:pPr>
      <w:hyperlink w:anchor="_Toc465765404" w:history="1">
        <w:r w:rsidRPr="002408AD">
          <w:rPr>
            <w:rStyle w:val="Hyperlink"/>
            <w:noProof/>
          </w:rPr>
          <w:t>10.3.1</w:t>
        </w:r>
        <w:r w:rsidRPr="00CB51A0">
          <w:rPr>
            <w:rFonts w:ascii="Calibri" w:hAnsi="Calibri"/>
            <w:noProof/>
            <w:sz w:val="22"/>
            <w:szCs w:val="22"/>
          </w:rPr>
          <w:tab/>
        </w:r>
        <w:r w:rsidRPr="002408AD">
          <w:rPr>
            <w:rStyle w:val="Hyperlink"/>
            <w:noProof/>
          </w:rPr>
          <w:t>Association Ends</w:t>
        </w:r>
        <w:r>
          <w:rPr>
            <w:noProof/>
            <w:webHidden/>
          </w:rPr>
          <w:tab/>
        </w:r>
        <w:r>
          <w:rPr>
            <w:noProof/>
            <w:webHidden/>
          </w:rPr>
          <w:fldChar w:fldCharType="begin"/>
        </w:r>
        <w:r>
          <w:rPr>
            <w:noProof/>
            <w:webHidden/>
          </w:rPr>
          <w:instrText xml:space="preserve"> PAGEREF _Toc465765404 \h </w:instrText>
        </w:r>
        <w:r>
          <w:rPr>
            <w:noProof/>
            <w:webHidden/>
          </w:rPr>
        </w:r>
        <w:r>
          <w:rPr>
            <w:noProof/>
            <w:webHidden/>
          </w:rPr>
          <w:fldChar w:fldCharType="separate"/>
        </w:r>
        <w:r>
          <w:rPr>
            <w:noProof/>
            <w:webHidden/>
          </w:rPr>
          <w:t>48</w:t>
        </w:r>
        <w:r>
          <w:rPr>
            <w:noProof/>
            <w:webHidden/>
          </w:rPr>
          <w:fldChar w:fldCharType="end"/>
        </w:r>
      </w:hyperlink>
    </w:p>
    <w:p w:rsidR="00CB51A0" w:rsidRPr="00CB51A0" w:rsidRDefault="00CB51A0">
      <w:pPr>
        <w:pStyle w:val="TOC2"/>
        <w:rPr>
          <w:rFonts w:ascii="Calibri" w:hAnsi="Calibri"/>
          <w:noProof/>
          <w:sz w:val="22"/>
          <w:szCs w:val="22"/>
        </w:rPr>
      </w:pPr>
      <w:hyperlink w:anchor="_Toc465765405" w:history="1">
        <w:r w:rsidRPr="002408AD">
          <w:rPr>
            <w:rStyle w:val="Hyperlink"/>
            <w:noProof/>
          </w:rPr>
          <w:t>10.4</w:t>
        </w:r>
        <w:r w:rsidRPr="00CB51A0">
          <w:rPr>
            <w:rFonts w:ascii="Calibri" w:hAnsi="Calibri"/>
            <w:noProof/>
            <w:sz w:val="22"/>
            <w:szCs w:val="22"/>
          </w:rPr>
          <w:tab/>
        </w:r>
        <w:r w:rsidRPr="002408AD">
          <w:rPr>
            <w:rStyle w:val="Hyperlink"/>
            <w:noProof/>
          </w:rPr>
          <w:t>Association Bound Property</w:t>
        </w:r>
        <w:r>
          <w:rPr>
            <w:noProof/>
            <w:webHidden/>
          </w:rPr>
          <w:tab/>
        </w:r>
        <w:r>
          <w:rPr>
            <w:noProof/>
            <w:webHidden/>
          </w:rPr>
          <w:fldChar w:fldCharType="begin"/>
        </w:r>
        <w:r>
          <w:rPr>
            <w:noProof/>
            <w:webHidden/>
          </w:rPr>
          <w:instrText xml:space="preserve"> PAGEREF _Toc465765405 \h </w:instrText>
        </w:r>
        <w:r>
          <w:rPr>
            <w:noProof/>
            <w:webHidden/>
          </w:rPr>
        </w:r>
        <w:r>
          <w:rPr>
            <w:noProof/>
            <w:webHidden/>
          </w:rPr>
          <w:fldChar w:fldCharType="separate"/>
        </w:r>
        <w:r>
          <w:rPr>
            <w:noProof/>
            <w:webHidden/>
          </w:rPr>
          <w:t>48</w:t>
        </w:r>
        <w:r>
          <w:rPr>
            <w:noProof/>
            <w:webHidden/>
          </w:rPr>
          <w:fldChar w:fldCharType="end"/>
        </w:r>
      </w:hyperlink>
    </w:p>
    <w:p w:rsidR="00CB51A0" w:rsidRPr="00CB51A0" w:rsidRDefault="00CB51A0">
      <w:pPr>
        <w:pStyle w:val="TOC3"/>
        <w:rPr>
          <w:rFonts w:ascii="Calibri" w:hAnsi="Calibri"/>
          <w:noProof/>
          <w:sz w:val="22"/>
          <w:szCs w:val="22"/>
        </w:rPr>
      </w:pPr>
      <w:hyperlink w:anchor="_Toc465765406" w:history="1">
        <w:r w:rsidRPr="002408AD">
          <w:rPr>
            <w:rStyle w:val="Hyperlink"/>
            <w:noProof/>
          </w:rPr>
          <w:t>10.4.1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_Toc465765406 \h </w:instrText>
        </w:r>
        <w:r>
          <w:rPr>
            <w:noProof/>
            <w:webHidden/>
          </w:rPr>
        </w:r>
        <w:r>
          <w:rPr>
            <w:noProof/>
            <w:webHidden/>
          </w:rPr>
          <w:fldChar w:fldCharType="separate"/>
        </w:r>
        <w:r>
          <w:rPr>
            <w:noProof/>
            <w:webHidden/>
          </w:rPr>
          <w:t>48</w:t>
        </w:r>
        <w:r>
          <w:rPr>
            <w:noProof/>
            <w:webHidden/>
          </w:rPr>
          <w:fldChar w:fldCharType="end"/>
        </w:r>
      </w:hyperlink>
    </w:p>
    <w:p w:rsidR="00CB51A0" w:rsidRPr="00CB51A0" w:rsidRDefault="00CB51A0">
      <w:pPr>
        <w:pStyle w:val="TOC3"/>
        <w:rPr>
          <w:rFonts w:ascii="Calibri" w:hAnsi="Calibri"/>
          <w:noProof/>
          <w:sz w:val="22"/>
          <w:szCs w:val="22"/>
        </w:rPr>
      </w:pPr>
      <w:hyperlink w:anchor="_Toc465765407" w:history="1">
        <w:r w:rsidRPr="002408AD">
          <w:rPr>
            <w:rStyle w:val="Hyperlink"/>
            <w:noProof/>
          </w:rPr>
          <w:t>10.4.2</w:t>
        </w:r>
        <w:r w:rsidRPr="00CB51A0">
          <w:rPr>
            <w:rFonts w:ascii="Calibri" w:hAnsi="Calibri"/>
            <w:noProof/>
            <w:sz w:val="22"/>
            <w:szCs w:val="22"/>
          </w:rPr>
          <w:tab/>
        </w:r>
        <w:r w:rsidRPr="002408AD">
          <w:rPr>
            <w:rStyle w:val="Hyperlink"/>
            <w:noProof/>
          </w:rPr>
          <w:t>Association Ends</w:t>
        </w:r>
        <w:r>
          <w:rPr>
            <w:noProof/>
            <w:webHidden/>
          </w:rPr>
          <w:tab/>
        </w:r>
        <w:r>
          <w:rPr>
            <w:noProof/>
            <w:webHidden/>
          </w:rPr>
          <w:fldChar w:fldCharType="begin"/>
        </w:r>
        <w:r>
          <w:rPr>
            <w:noProof/>
            <w:webHidden/>
          </w:rPr>
          <w:instrText xml:space="preserve"> PAGEREF _Toc465765407 \h </w:instrText>
        </w:r>
        <w:r>
          <w:rPr>
            <w:noProof/>
            <w:webHidden/>
          </w:rPr>
        </w:r>
        <w:r>
          <w:rPr>
            <w:noProof/>
            <w:webHidden/>
          </w:rPr>
          <w:fldChar w:fldCharType="separate"/>
        </w:r>
        <w:r>
          <w:rPr>
            <w:noProof/>
            <w:webHidden/>
          </w:rPr>
          <w:t>48</w:t>
        </w:r>
        <w:r>
          <w:rPr>
            <w:noProof/>
            <w:webHidden/>
          </w:rPr>
          <w:fldChar w:fldCharType="end"/>
        </w:r>
      </w:hyperlink>
    </w:p>
    <w:p w:rsidR="00CB51A0" w:rsidRPr="00CB51A0" w:rsidRDefault="00CB51A0">
      <w:pPr>
        <w:pStyle w:val="TOC2"/>
        <w:rPr>
          <w:rFonts w:ascii="Calibri" w:hAnsi="Calibri"/>
          <w:noProof/>
          <w:sz w:val="22"/>
          <w:szCs w:val="22"/>
        </w:rPr>
      </w:pPr>
      <w:hyperlink w:anchor="_Toc465765408" w:history="1">
        <w:r w:rsidRPr="002408AD">
          <w:rPr>
            <w:rStyle w:val="Hyperlink"/>
            <w:noProof/>
          </w:rPr>
          <w:t>10.5</w:t>
        </w:r>
        <w:r w:rsidRPr="00CB51A0">
          <w:rPr>
            <w:rFonts w:ascii="Calibri" w:hAnsi="Calibri"/>
            <w:noProof/>
            <w:sz w:val="22"/>
            <w:szCs w:val="22"/>
          </w:rPr>
          <w:tab/>
        </w:r>
        <w:r w:rsidRPr="002408AD">
          <w:rPr>
            <w:rStyle w:val="Hyperlink"/>
            <w:noProof/>
          </w:rPr>
          <w:t>Association Bound Subject</w:t>
        </w:r>
        <w:r>
          <w:rPr>
            <w:noProof/>
            <w:webHidden/>
          </w:rPr>
          <w:tab/>
        </w:r>
        <w:r>
          <w:rPr>
            <w:noProof/>
            <w:webHidden/>
          </w:rPr>
          <w:fldChar w:fldCharType="begin"/>
        </w:r>
        <w:r>
          <w:rPr>
            <w:noProof/>
            <w:webHidden/>
          </w:rPr>
          <w:instrText xml:space="preserve"> PAGEREF _Toc465765408 \h </w:instrText>
        </w:r>
        <w:r>
          <w:rPr>
            <w:noProof/>
            <w:webHidden/>
          </w:rPr>
        </w:r>
        <w:r>
          <w:rPr>
            <w:noProof/>
            <w:webHidden/>
          </w:rPr>
          <w:fldChar w:fldCharType="separate"/>
        </w:r>
        <w:r>
          <w:rPr>
            <w:noProof/>
            <w:webHidden/>
          </w:rPr>
          <w:t>48</w:t>
        </w:r>
        <w:r>
          <w:rPr>
            <w:noProof/>
            <w:webHidden/>
          </w:rPr>
          <w:fldChar w:fldCharType="end"/>
        </w:r>
      </w:hyperlink>
    </w:p>
    <w:p w:rsidR="00CB51A0" w:rsidRPr="00CB51A0" w:rsidRDefault="00CB51A0">
      <w:pPr>
        <w:pStyle w:val="TOC3"/>
        <w:rPr>
          <w:rFonts w:ascii="Calibri" w:hAnsi="Calibri"/>
          <w:noProof/>
          <w:sz w:val="22"/>
          <w:szCs w:val="22"/>
        </w:rPr>
      </w:pPr>
      <w:hyperlink w:anchor="_Toc465765409" w:history="1">
        <w:r w:rsidRPr="002408AD">
          <w:rPr>
            <w:rStyle w:val="Hyperlink"/>
            <w:noProof/>
          </w:rPr>
          <w:t>10.5.1</w:t>
        </w:r>
        <w:r w:rsidRPr="00CB51A0">
          <w:rPr>
            <w:rFonts w:ascii="Calibri" w:hAnsi="Calibri"/>
            <w:noProof/>
            <w:sz w:val="22"/>
            <w:szCs w:val="22"/>
          </w:rPr>
          <w:tab/>
        </w:r>
        <w:r w:rsidRPr="002408AD">
          <w:rPr>
            <w:rStyle w:val="Hyperlink"/>
            <w:noProof/>
          </w:rPr>
          <w:t>Association Ends</w:t>
        </w:r>
        <w:r>
          <w:rPr>
            <w:noProof/>
            <w:webHidden/>
          </w:rPr>
          <w:tab/>
        </w:r>
        <w:r>
          <w:rPr>
            <w:noProof/>
            <w:webHidden/>
          </w:rPr>
          <w:fldChar w:fldCharType="begin"/>
        </w:r>
        <w:r>
          <w:rPr>
            <w:noProof/>
            <w:webHidden/>
          </w:rPr>
          <w:instrText xml:space="preserve"> PAGEREF _Toc465765409 \h </w:instrText>
        </w:r>
        <w:r>
          <w:rPr>
            <w:noProof/>
            <w:webHidden/>
          </w:rPr>
        </w:r>
        <w:r>
          <w:rPr>
            <w:noProof/>
            <w:webHidden/>
          </w:rPr>
          <w:fldChar w:fldCharType="separate"/>
        </w:r>
        <w:r>
          <w:rPr>
            <w:noProof/>
            <w:webHidden/>
          </w:rPr>
          <w:t>48</w:t>
        </w:r>
        <w:r>
          <w:rPr>
            <w:noProof/>
            <w:webHidden/>
          </w:rPr>
          <w:fldChar w:fldCharType="end"/>
        </w:r>
      </w:hyperlink>
    </w:p>
    <w:p w:rsidR="00CB51A0" w:rsidRPr="00CB51A0" w:rsidRDefault="00CB51A0">
      <w:pPr>
        <w:pStyle w:val="TOC2"/>
        <w:rPr>
          <w:rFonts w:ascii="Calibri" w:hAnsi="Calibri"/>
          <w:noProof/>
          <w:sz w:val="22"/>
          <w:szCs w:val="22"/>
        </w:rPr>
      </w:pPr>
      <w:hyperlink w:anchor="_Toc465765410" w:history="1">
        <w:r w:rsidRPr="002408AD">
          <w:rPr>
            <w:rStyle w:val="Hyperlink"/>
            <w:noProof/>
          </w:rPr>
          <w:t>10.6</w:t>
        </w:r>
        <w:r w:rsidRPr="00CB51A0">
          <w:rPr>
            <w:rFonts w:ascii="Calibri" w:hAnsi="Calibri"/>
            <w:noProof/>
            <w:sz w:val="22"/>
            <w:szCs w:val="22"/>
          </w:rPr>
          <w:tab/>
        </w:r>
        <w:r w:rsidRPr="002408AD">
          <w:rPr>
            <w:rStyle w:val="Hyperlink"/>
            <w:noProof/>
          </w:rPr>
          <w:t>Class Characteristic Binding</w:t>
        </w:r>
        <w:r>
          <w:rPr>
            <w:noProof/>
            <w:webHidden/>
          </w:rPr>
          <w:tab/>
        </w:r>
        <w:r>
          <w:rPr>
            <w:noProof/>
            <w:webHidden/>
          </w:rPr>
          <w:fldChar w:fldCharType="begin"/>
        </w:r>
        <w:r>
          <w:rPr>
            <w:noProof/>
            <w:webHidden/>
          </w:rPr>
          <w:instrText xml:space="preserve"> PAGEREF _Toc465765410 \h </w:instrText>
        </w:r>
        <w:r>
          <w:rPr>
            <w:noProof/>
            <w:webHidden/>
          </w:rPr>
        </w:r>
        <w:r>
          <w:rPr>
            <w:noProof/>
            <w:webHidden/>
          </w:rPr>
          <w:fldChar w:fldCharType="separate"/>
        </w:r>
        <w:r>
          <w:rPr>
            <w:noProof/>
            <w:webHidden/>
          </w:rPr>
          <w:t>49</w:t>
        </w:r>
        <w:r>
          <w:rPr>
            <w:noProof/>
            <w:webHidden/>
          </w:rPr>
          <w:fldChar w:fldCharType="end"/>
        </w:r>
      </w:hyperlink>
    </w:p>
    <w:p w:rsidR="00CB51A0" w:rsidRPr="00CB51A0" w:rsidRDefault="00CB51A0">
      <w:pPr>
        <w:pStyle w:val="TOC3"/>
        <w:rPr>
          <w:rFonts w:ascii="Calibri" w:hAnsi="Calibri"/>
          <w:noProof/>
          <w:sz w:val="22"/>
          <w:szCs w:val="22"/>
        </w:rPr>
      </w:pPr>
      <w:hyperlink w:anchor="_Toc465765411" w:history="1">
        <w:r w:rsidRPr="002408AD">
          <w:rPr>
            <w:rStyle w:val="Hyperlink"/>
            <w:noProof/>
          </w:rPr>
          <w:t>10.6.1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_Toc465765411 \h </w:instrText>
        </w:r>
        <w:r>
          <w:rPr>
            <w:noProof/>
            <w:webHidden/>
          </w:rPr>
        </w:r>
        <w:r>
          <w:rPr>
            <w:noProof/>
            <w:webHidden/>
          </w:rPr>
          <w:fldChar w:fldCharType="separate"/>
        </w:r>
        <w:r>
          <w:rPr>
            <w:noProof/>
            <w:webHidden/>
          </w:rPr>
          <w:t>49</w:t>
        </w:r>
        <w:r>
          <w:rPr>
            <w:noProof/>
            <w:webHidden/>
          </w:rPr>
          <w:fldChar w:fldCharType="end"/>
        </w:r>
      </w:hyperlink>
    </w:p>
    <w:p w:rsidR="00CB51A0" w:rsidRPr="00CB51A0" w:rsidRDefault="00CB51A0">
      <w:pPr>
        <w:pStyle w:val="TOC2"/>
        <w:rPr>
          <w:rFonts w:ascii="Calibri" w:hAnsi="Calibri"/>
          <w:noProof/>
          <w:sz w:val="22"/>
          <w:szCs w:val="22"/>
        </w:rPr>
      </w:pPr>
      <w:hyperlink w:anchor="_Toc465765412" w:history="1">
        <w:r w:rsidRPr="002408AD">
          <w:rPr>
            <w:rStyle w:val="Hyperlink"/>
            <w:noProof/>
          </w:rPr>
          <w:t>10.7</w:t>
        </w:r>
        <w:r w:rsidRPr="00CB51A0">
          <w:rPr>
            <w:rFonts w:ascii="Calibri" w:hAnsi="Calibri"/>
            <w:noProof/>
            <w:sz w:val="22"/>
            <w:szCs w:val="22"/>
          </w:rPr>
          <w:tab/>
        </w:r>
        <w:r w:rsidRPr="002408AD">
          <w:rPr>
            <w:rStyle w:val="Hyperlink"/>
            <w:noProof/>
          </w:rPr>
          <w:t>Class Characteristic Type</w:t>
        </w:r>
        <w:r>
          <w:rPr>
            <w:noProof/>
            <w:webHidden/>
          </w:rPr>
          <w:tab/>
        </w:r>
        <w:r>
          <w:rPr>
            <w:noProof/>
            <w:webHidden/>
          </w:rPr>
          <w:fldChar w:fldCharType="begin"/>
        </w:r>
        <w:r>
          <w:rPr>
            <w:noProof/>
            <w:webHidden/>
          </w:rPr>
          <w:instrText xml:space="preserve"> PAGEREF _Toc465765412 \h </w:instrText>
        </w:r>
        <w:r>
          <w:rPr>
            <w:noProof/>
            <w:webHidden/>
          </w:rPr>
        </w:r>
        <w:r>
          <w:rPr>
            <w:noProof/>
            <w:webHidden/>
          </w:rPr>
          <w:fldChar w:fldCharType="separate"/>
        </w:r>
        <w:r>
          <w:rPr>
            <w:noProof/>
            <w:webHidden/>
          </w:rPr>
          <w:t>49</w:t>
        </w:r>
        <w:r>
          <w:rPr>
            <w:noProof/>
            <w:webHidden/>
          </w:rPr>
          <w:fldChar w:fldCharType="end"/>
        </w:r>
      </w:hyperlink>
    </w:p>
    <w:p w:rsidR="00CB51A0" w:rsidRPr="00CB51A0" w:rsidRDefault="00CB51A0">
      <w:pPr>
        <w:pStyle w:val="TOC3"/>
        <w:rPr>
          <w:rFonts w:ascii="Calibri" w:hAnsi="Calibri"/>
          <w:noProof/>
          <w:sz w:val="22"/>
          <w:szCs w:val="22"/>
        </w:rPr>
      </w:pPr>
      <w:hyperlink w:anchor="_Toc465765413" w:history="1">
        <w:r w:rsidRPr="002408AD">
          <w:rPr>
            <w:rStyle w:val="Hyperlink"/>
            <w:noProof/>
          </w:rPr>
          <w:t>10.7.1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_Toc465765413 \h </w:instrText>
        </w:r>
        <w:r>
          <w:rPr>
            <w:noProof/>
            <w:webHidden/>
          </w:rPr>
        </w:r>
        <w:r>
          <w:rPr>
            <w:noProof/>
            <w:webHidden/>
          </w:rPr>
          <w:fldChar w:fldCharType="separate"/>
        </w:r>
        <w:r>
          <w:rPr>
            <w:noProof/>
            <w:webHidden/>
          </w:rPr>
          <w:t>49</w:t>
        </w:r>
        <w:r>
          <w:rPr>
            <w:noProof/>
            <w:webHidden/>
          </w:rPr>
          <w:fldChar w:fldCharType="end"/>
        </w:r>
      </w:hyperlink>
    </w:p>
    <w:p w:rsidR="00CB51A0" w:rsidRPr="00CB51A0" w:rsidRDefault="00CB51A0">
      <w:pPr>
        <w:pStyle w:val="TOC2"/>
        <w:rPr>
          <w:rFonts w:ascii="Calibri" w:hAnsi="Calibri"/>
          <w:noProof/>
          <w:sz w:val="22"/>
          <w:szCs w:val="22"/>
        </w:rPr>
      </w:pPr>
      <w:hyperlink w:anchor="_Toc465765414" w:history="1">
        <w:r w:rsidRPr="002408AD">
          <w:rPr>
            <w:rStyle w:val="Hyperlink"/>
            <w:noProof/>
          </w:rPr>
          <w:t>10.8</w:t>
        </w:r>
        <w:r w:rsidRPr="00CB51A0">
          <w:rPr>
            <w:rFonts w:ascii="Calibri" w:hAnsi="Calibri"/>
            <w:noProof/>
            <w:sz w:val="22"/>
            <w:szCs w:val="22"/>
          </w:rPr>
          <w:tab/>
        </w:r>
        <w:r w:rsidRPr="002408AD">
          <w:rPr>
            <w:rStyle w:val="Hyperlink"/>
            <w:noProof/>
          </w:rPr>
          <w:t>Association Properties Relationship</w:t>
        </w:r>
        <w:r>
          <w:rPr>
            <w:noProof/>
            <w:webHidden/>
          </w:rPr>
          <w:tab/>
        </w:r>
        <w:r>
          <w:rPr>
            <w:noProof/>
            <w:webHidden/>
          </w:rPr>
          <w:fldChar w:fldCharType="begin"/>
        </w:r>
        <w:r>
          <w:rPr>
            <w:noProof/>
            <w:webHidden/>
          </w:rPr>
          <w:instrText xml:space="preserve"> PAGEREF _Toc465765414 \h </w:instrText>
        </w:r>
        <w:r>
          <w:rPr>
            <w:noProof/>
            <w:webHidden/>
          </w:rPr>
        </w:r>
        <w:r>
          <w:rPr>
            <w:noProof/>
            <w:webHidden/>
          </w:rPr>
          <w:fldChar w:fldCharType="separate"/>
        </w:r>
        <w:r>
          <w:rPr>
            <w:noProof/>
            <w:webHidden/>
          </w:rPr>
          <w:t>49</w:t>
        </w:r>
        <w:r>
          <w:rPr>
            <w:noProof/>
            <w:webHidden/>
          </w:rPr>
          <w:fldChar w:fldCharType="end"/>
        </w:r>
      </w:hyperlink>
    </w:p>
    <w:p w:rsidR="00CB51A0" w:rsidRPr="00CB51A0" w:rsidRDefault="00CB51A0">
      <w:pPr>
        <w:pStyle w:val="TOC3"/>
        <w:rPr>
          <w:rFonts w:ascii="Calibri" w:hAnsi="Calibri"/>
          <w:noProof/>
          <w:sz w:val="22"/>
          <w:szCs w:val="22"/>
        </w:rPr>
      </w:pPr>
      <w:hyperlink w:anchor="_Toc465765415" w:history="1">
        <w:r w:rsidRPr="002408AD">
          <w:rPr>
            <w:rStyle w:val="Hyperlink"/>
            <w:noProof/>
          </w:rPr>
          <w:t>10.8.1</w:t>
        </w:r>
        <w:r w:rsidRPr="00CB51A0">
          <w:rPr>
            <w:rFonts w:ascii="Calibri" w:hAnsi="Calibri"/>
            <w:noProof/>
            <w:sz w:val="22"/>
            <w:szCs w:val="22"/>
          </w:rPr>
          <w:tab/>
        </w:r>
        <w:r w:rsidRPr="002408AD">
          <w:rPr>
            <w:rStyle w:val="Hyperlink"/>
            <w:noProof/>
          </w:rPr>
          <w:t>Association Ends</w:t>
        </w:r>
        <w:r>
          <w:rPr>
            <w:noProof/>
            <w:webHidden/>
          </w:rPr>
          <w:tab/>
        </w:r>
        <w:r>
          <w:rPr>
            <w:noProof/>
            <w:webHidden/>
          </w:rPr>
          <w:fldChar w:fldCharType="begin"/>
        </w:r>
        <w:r>
          <w:rPr>
            <w:noProof/>
            <w:webHidden/>
          </w:rPr>
          <w:instrText xml:space="preserve"> PAGEREF _Toc465765415 \h </w:instrText>
        </w:r>
        <w:r>
          <w:rPr>
            <w:noProof/>
            <w:webHidden/>
          </w:rPr>
        </w:r>
        <w:r>
          <w:rPr>
            <w:noProof/>
            <w:webHidden/>
          </w:rPr>
          <w:fldChar w:fldCharType="separate"/>
        </w:r>
        <w:r>
          <w:rPr>
            <w:noProof/>
            <w:webHidden/>
          </w:rPr>
          <w:t>49</w:t>
        </w:r>
        <w:r>
          <w:rPr>
            <w:noProof/>
            <w:webHidden/>
          </w:rPr>
          <w:fldChar w:fldCharType="end"/>
        </w:r>
      </w:hyperlink>
    </w:p>
    <w:p w:rsidR="00CB51A0" w:rsidRPr="00CB51A0" w:rsidRDefault="00CB51A0">
      <w:pPr>
        <w:pStyle w:val="TOC2"/>
        <w:rPr>
          <w:rFonts w:ascii="Calibri" w:hAnsi="Calibri"/>
          <w:noProof/>
          <w:sz w:val="22"/>
          <w:szCs w:val="22"/>
        </w:rPr>
      </w:pPr>
      <w:hyperlink w:anchor="_Toc465765416" w:history="1">
        <w:r w:rsidRPr="002408AD">
          <w:rPr>
            <w:rStyle w:val="Hyperlink"/>
            <w:noProof/>
          </w:rPr>
          <w:t>10.9</w:t>
        </w:r>
        <w:r w:rsidRPr="00CB51A0">
          <w:rPr>
            <w:rFonts w:ascii="Calibri" w:hAnsi="Calibri"/>
            <w:noProof/>
            <w:sz w:val="22"/>
            <w:szCs w:val="22"/>
          </w:rPr>
          <w:tab/>
        </w:r>
        <w:r w:rsidRPr="002408AD">
          <w:rPr>
            <w:rStyle w:val="Hyperlink"/>
            <w:noProof/>
          </w:rPr>
          <w:t>Class Property Binding</w:t>
        </w:r>
        <w:r>
          <w:rPr>
            <w:noProof/>
            <w:webHidden/>
          </w:rPr>
          <w:tab/>
        </w:r>
        <w:r>
          <w:rPr>
            <w:noProof/>
            <w:webHidden/>
          </w:rPr>
          <w:fldChar w:fldCharType="begin"/>
        </w:r>
        <w:r>
          <w:rPr>
            <w:noProof/>
            <w:webHidden/>
          </w:rPr>
          <w:instrText xml:space="preserve"> PAGEREF _Toc465765416 \h </w:instrText>
        </w:r>
        <w:r>
          <w:rPr>
            <w:noProof/>
            <w:webHidden/>
          </w:rPr>
        </w:r>
        <w:r>
          <w:rPr>
            <w:noProof/>
            <w:webHidden/>
          </w:rPr>
          <w:fldChar w:fldCharType="separate"/>
        </w:r>
        <w:r>
          <w:rPr>
            <w:noProof/>
            <w:webHidden/>
          </w:rPr>
          <w:t>50</w:t>
        </w:r>
        <w:r>
          <w:rPr>
            <w:noProof/>
            <w:webHidden/>
          </w:rPr>
          <w:fldChar w:fldCharType="end"/>
        </w:r>
      </w:hyperlink>
    </w:p>
    <w:p w:rsidR="00CB51A0" w:rsidRPr="00CB51A0" w:rsidRDefault="00CB51A0">
      <w:pPr>
        <w:pStyle w:val="TOC3"/>
        <w:rPr>
          <w:rFonts w:ascii="Calibri" w:hAnsi="Calibri"/>
          <w:noProof/>
          <w:sz w:val="22"/>
          <w:szCs w:val="22"/>
        </w:rPr>
      </w:pPr>
      <w:hyperlink w:anchor="_Toc465765417" w:history="1">
        <w:r w:rsidRPr="002408AD">
          <w:rPr>
            <w:rStyle w:val="Hyperlink"/>
            <w:noProof/>
          </w:rPr>
          <w:t>10.9.1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_Toc465765417 \h </w:instrText>
        </w:r>
        <w:r>
          <w:rPr>
            <w:noProof/>
            <w:webHidden/>
          </w:rPr>
        </w:r>
        <w:r>
          <w:rPr>
            <w:noProof/>
            <w:webHidden/>
          </w:rPr>
          <w:fldChar w:fldCharType="separate"/>
        </w:r>
        <w:r>
          <w:rPr>
            <w:noProof/>
            <w:webHidden/>
          </w:rPr>
          <w:t>50</w:t>
        </w:r>
        <w:r>
          <w:rPr>
            <w:noProof/>
            <w:webHidden/>
          </w:rPr>
          <w:fldChar w:fldCharType="end"/>
        </w:r>
      </w:hyperlink>
    </w:p>
    <w:p w:rsidR="00CB51A0" w:rsidRPr="00CB51A0" w:rsidRDefault="00CB51A0">
      <w:pPr>
        <w:pStyle w:val="TOC2"/>
        <w:rPr>
          <w:rFonts w:ascii="Calibri" w:hAnsi="Calibri"/>
          <w:noProof/>
          <w:sz w:val="22"/>
          <w:szCs w:val="22"/>
        </w:rPr>
      </w:pPr>
      <w:hyperlink w:anchor="_Toc465765418" w:history="1">
        <w:r w:rsidRPr="002408AD">
          <w:rPr>
            <w:rStyle w:val="Hyperlink"/>
            <w:noProof/>
          </w:rPr>
          <w:t>10.10</w:t>
        </w:r>
        <w:r w:rsidRPr="00CB51A0">
          <w:rPr>
            <w:rFonts w:ascii="Calibri" w:hAnsi="Calibri"/>
            <w:noProof/>
            <w:sz w:val="22"/>
            <w:szCs w:val="22"/>
          </w:rPr>
          <w:tab/>
        </w:r>
        <w:r w:rsidRPr="002408AD">
          <w:rPr>
            <w:rStyle w:val="Hyperlink"/>
            <w:noProof/>
          </w:rPr>
          <w:t>Class Property Type</w:t>
        </w:r>
        <w:r>
          <w:rPr>
            <w:noProof/>
            <w:webHidden/>
          </w:rPr>
          <w:tab/>
        </w:r>
        <w:r>
          <w:rPr>
            <w:noProof/>
            <w:webHidden/>
          </w:rPr>
          <w:fldChar w:fldCharType="begin"/>
        </w:r>
        <w:r>
          <w:rPr>
            <w:noProof/>
            <w:webHidden/>
          </w:rPr>
          <w:instrText xml:space="preserve"> PAGEREF _Toc465765418 \h </w:instrText>
        </w:r>
        <w:r>
          <w:rPr>
            <w:noProof/>
            <w:webHidden/>
          </w:rPr>
        </w:r>
        <w:r>
          <w:rPr>
            <w:noProof/>
            <w:webHidden/>
          </w:rPr>
          <w:fldChar w:fldCharType="separate"/>
        </w:r>
        <w:r>
          <w:rPr>
            <w:noProof/>
            <w:webHidden/>
          </w:rPr>
          <w:t>50</w:t>
        </w:r>
        <w:r>
          <w:rPr>
            <w:noProof/>
            <w:webHidden/>
          </w:rPr>
          <w:fldChar w:fldCharType="end"/>
        </w:r>
      </w:hyperlink>
    </w:p>
    <w:p w:rsidR="00CB51A0" w:rsidRPr="00CB51A0" w:rsidRDefault="00CB51A0">
      <w:pPr>
        <w:pStyle w:val="TOC3"/>
        <w:rPr>
          <w:rFonts w:ascii="Calibri" w:hAnsi="Calibri"/>
          <w:noProof/>
          <w:sz w:val="22"/>
          <w:szCs w:val="22"/>
        </w:rPr>
      </w:pPr>
      <w:hyperlink w:anchor="_Toc465765419" w:history="1">
        <w:r w:rsidRPr="002408AD">
          <w:rPr>
            <w:rStyle w:val="Hyperlink"/>
            <w:noProof/>
          </w:rPr>
          <w:t>10.10.1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_Toc465765419 \h </w:instrText>
        </w:r>
        <w:r>
          <w:rPr>
            <w:noProof/>
            <w:webHidden/>
          </w:rPr>
        </w:r>
        <w:r>
          <w:rPr>
            <w:noProof/>
            <w:webHidden/>
          </w:rPr>
          <w:fldChar w:fldCharType="separate"/>
        </w:r>
        <w:r>
          <w:rPr>
            <w:noProof/>
            <w:webHidden/>
          </w:rPr>
          <w:t>51</w:t>
        </w:r>
        <w:r>
          <w:rPr>
            <w:noProof/>
            <w:webHidden/>
          </w:rPr>
          <w:fldChar w:fldCharType="end"/>
        </w:r>
      </w:hyperlink>
    </w:p>
    <w:p w:rsidR="00CB51A0" w:rsidRPr="00CB51A0" w:rsidRDefault="00CB51A0">
      <w:pPr>
        <w:pStyle w:val="TOC1"/>
        <w:tabs>
          <w:tab w:val="left" w:pos="1512"/>
        </w:tabs>
        <w:rPr>
          <w:rFonts w:ascii="Calibri" w:hAnsi="Calibri"/>
          <w:noProof/>
          <w:sz w:val="22"/>
          <w:szCs w:val="22"/>
        </w:rPr>
      </w:pPr>
      <w:hyperlink w:anchor="_Toc465765420" w:history="1">
        <w:r w:rsidRPr="002408AD">
          <w:rPr>
            <w:rStyle w:val="Hyperlink"/>
            <w:noProof/>
          </w:rPr>
          <w:t>11</w:t>
        </w:r>
        <w:r w:rsidRPr="00CB51A0">
          <w:rPr>
            <w:rFonts w:ascii="Calibri" w:hAnsi="Calibri"/>
            <w:noProof/>
            <w:sz w:val="22"/>
            <w:szCs w:val="22"/>
          </w:rPr>
          <w:tab/>
        </w:r>
        <w:r w:rsidRPr="002408AD">
          <w:rPr>
            <w:rStyle w:val="Hyperlink"/>
            <w:noProof/>
          </w:rPr>
          <w:t>SMIF Conceptual Model::Relationships</w:t>
        </w:r>
        <w:r>
          <w:rPr>
            <w:noProof/>
            <w:webHidden/>
          </w:rPr>
          <w:tab/>
        </w:r>
        <w:r>
          <w:rPr>
            <w:noProof/>
            <w:webHidden/>
          </w:rPr>
          <w:fldChar w:fldCharType="begin"/>
        </w:r>
        <w:r>
          <w:rPr>
            <w:noProof/>
            <w:webHidden/>
          </w:rPr>
          <w:instrText xml:space="preserve"> PAGEREF _Toc465765420 \h </w:instrText>
        </w:r>
        <w:r>
          <w:rPr>
            <w:noProof/>
            <w:webHidden/>
          </w:rPr>
        </w:r>
        <w:r>
          <w:rPr>
            <w:noProof/>
            <w:webHidden/>
          </w:rPr>
          <w:fldChar w:fldCharType="separate"/>
        </w:r>
        <w:r>
          <w:rPr>
            <w:noProof/>
            <w:webHidden/>
          </w:rPr>
          <w:t>52</w:t>
        </w:r>
        <w:r>
          <w:rPr>
            <w:noProof/>
            <w:webHidden/>
          </w:rPr>
          <w:fldChar w:fldCharType="end"/>
        </w:r>
      </w:hyperlink>
    </w:p>
    <w:p w:rsidR="00CB51A0" w:rsidRPr="00CB51A0" w:rsidRDefault="00CB51A0">
      <w:pPr>
        <w:pStyle w:val="TOC2"/>
        <w:rPr>
          <w:rFonts w:ascii="Calibri" w:hAnsi="Calibri"/>
          <w:noProof/>
          <w:sz w:val="22"/>
          <w:szCs w:val="22"/>
        </w:rPr>
      </w:pPr>
      <w:hyperlink w:anchor="_Toc465765421" w:history="1">
        <w:r w:rsidRPr="002408AD">
          <w:rPr>
            <w:rStyle w:val="Hyperlink"/>
            <w:noProof/>
          </w:rPr>
          <w:t>11.1</w:t>
        </w:r>
        <w:r w:rsidRPr="00CB51A0">
          <w:rPr>
            <w:rFonts w:ascii="Calibri" w:hAnsi="Calibri"/>
            <w:noProof/>
            <w:sz w:val="22"/>
            <w:szCs w:val="22"/>
          </w:rPr>
          <w:tab/>
        </w:r>
        <w:r w:rsidRPr="002408AD">
          <w:rPr>
            <w:rStyle w:val="Hyperlink"/>
            <w:noProof/>
          </w:rPr>
          <w:t>Diagram: Relationships</w:t>
        </w:r>
        <w:r>
          <w:rPr>
            <w:noProof/>
            <w:webHidden/>
          </w:rPr>
          <w:tab/>
        </w:r>
        <w:r>
          <w:rPr>
            <w:noProof/>
            <w:webHidden/>
          </w:rPr>
          <w:fldChar w:fldCharType="begin"/>
        </w:r>
        <w:r>
          <w:rPr>
            <w:noProof/>
            <w:webHidden/>
          </w:rPr>
          <w:instrText xml:space="preserve"> PAGEREF _Toc465765421 \h </w:instrText>
        </w:r>
        <w:r>
          <w:rPr>
            <w:noProof/>
            <w:webHidden/>
          </w:rPr>
        </w:r>
        <w:r>
          <w:rPr>
            <w:noProof/>
            <w:webHidden/>
          </w:rPr>
          <w:fldChar w:fldCharType="separate"/>
        </w:r>
        <w:r>
          <w:rPr>
            <w:noProof/>
            <w:webHidden/>
          </w:rPr>
          <w:t>52</w:t>
        </w:r>
        <w:r>
          <w:rPr>
            <w:noProof/>
            <w:webHidden/>
          </w:rPr>
          <w:fldChar w:fldCharType="end"/>
        </w:r>
      </w:hyperlink>
    </w:p>
    <w:p w:rsidR="00CB51A0" w:rsidRPr="00CB51A0" w:rsidRDefault="00CB51A0">
      <w:pPr>
        <w:pStyle w:val="TOC2"/>
        <w:rPr>
          <w:rFonts w:ascii="Calibri" w:hAnsi="Calibri"/>
          <w:noProof/>
          <w:sz w:val="22"/>
          <w:szCs w:val="22"/>
        </w:rPr>
      </w:pPr>
      <w:hyperlink w:anchor="_Toc465765422" w:history="1">
        <w:r w:rsidRPr="002408AD">
          <w:rPr>
            <w:rStyle w:val="Hyperlink"/>
            <w:noProof/>
          </w:rPr>
          <w:t>11.2</w:t>
        </w:r>
        <w:r w:rsidRPr="00CB51A0">
          <w:rPr>
            <w:rFonts w:ascii="Calibri" w:hAnsi="Calibri"/>
            <w:noProof/>
            <w:sz w:val="22"/>
            <w:szCs w:val="22"/>
          </w:rPr>
          <w:tab/>
        </w:r>
        <w:r w:rsidRPr="002408AD">
          <w:rPr>
            <w:rStyle w:val="Hyperlink"/>
            <w:noProof/>
          </w:rPr>
          <w:t>Class Relationship</w:t>
        </w:r>
        <w:r>
          <w:rPr>
            <w:noProof/>
            <w:webHidden/>
          </w:rPr>
          <w:tab/>
        </w:r>
        <w:r>
          <w:rPr>
            <w:noProof/>
            <w:webHidden/>
          </w:rPr>
          <w:fldChar w:fldCharType="begin"/>
        </w:r>
        <w:r>
          <w:rPr>
            <w:noProof/>
            <w:webHidden/>
          </w:rPr>
          <w:instrText xml:space="preserve"> PAGEREF _Toc465765422 \h </w:instrText>
        </w:r>
        <w:r>
          <w:rPr>
            <w:noProof/>
            <w:webHidden/>
          </w:rPr>
        </w:r>
        <w:r>
          <w:rPr>
            <w:noProof/>
            <w:webHidden/>
          </w:rPr>
          <w:fldChar w:fldCharType="separate"/>
        </w:r>
        <w:r>
          <w:rPr>
            <w:noProof/>
            <w:webHidden/>
          </w:rPr>
          <w:t>53</w:t>
        </w:r>
        <w:r>
          <w:rPr>
            <w:noProof/>
            <w:webHidden/>
          </w:rPr>
          <w:fldChar w:fldCharType="end"/>
        </w:r>
      </w:hyperlink>
    </w:p>
    <w:p w:rsidR="00CB51A0" w:rsidRPr="00CB51A0" w:rsidRDefault="00CB51A0">
      <w:pPr>
        <w:pStyle w:val="TOC3"/>
        <w:rPr>
          <w:rFonts w:ascii="Calibri" w:hAnsi="Calibri"/>
          <w:noProof/>
          <w:sz w:val="22"/>
          <w:szCs w:val="22"/>
        </w:rPr>
      </w:pPr>
      <w:hyperlink w:anchor="_Toc465765423" w:history="1">
        <w:r w:rsidRPr="002408AD">
          <w:rPr>
            <w:rStyle w:val="Hyperlink"/>
            <w:noProof/>
          </w:rPr>
          <w:t>11.2.1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_Toc465765423 \h </w:instrText>
        </w:r>
        <w:r>
          <w:rPr>
            <w:noProof/>
            <w:webHidden/>
          </w:rPr>
        </w:r>
        <w:r>
          <w:rPr>
            <w:noProof/>
            <w:webHidden/>
          </w:rPr>
          <w:fldChar w:fldCharType="separate"/>
        </w:r>
        <w:r>
          <w:rPr>
            <w:noProof/>
            <w:webHidden/>
          </w:rPr>
          <w:t>53</w:t>
        </w:r>
        <w:r>
          <w:rPr>
            <w:noProof/>
            <w:webHidden/>
          </w:rPr>
          <w:fldChar w:fldCharType="end"/>
        </w:r>
      </w:hyperlink>
    </w:p>
    <w:p w:rsidR="00CB51A0" w:rsidRPr="00CB51A0" w:rsidRDefault="00CB51A0">
      <w:pPr>
        <w:pStyle w:val="TOC2"/>
        <w:rPr>
          <w:rFonts w:ascii="Calibri" w:hAnsi="Calibri"/>
          <w:noProof/>
          <w:sz w:val="22"/>
          <w:szCs w:val="22"/>
        </w:rPr>
      </w:pPr>
      <w:hyperlink w:anchor="_Toc465765424" w:history="1">
        <w:r w:rsidRPr="002408AD">
          <w:rPr>
            <w:rStyle w:val="Hyperlink"/>
            <w:noProof/>
          </w:rPr>
          <w:t>11.3</w:t>
        </w:r>
        <w:r w:rsidRPr="00CB51A0">
          <w:rPr>
            <w:rFonts w:ascii="Calibri" w:hAnsi="Calibri"/>
            <w:noProof/>
            <w:sz w:val="22"/>
            <w:szCs w:val="22"/>
          </w:rPr>
          <w:tab/>
        </w:r>
        <w:r w:rsidRPr="002408AD">
          <w:rPr>
            <w:rStyle w:val="Hyperlink"/>
            <w:noProof/>
          </w:rPr>
          <w:t>Class Relationship Type</w:t>
        </w:r>
        <w:r>
          <w:rPr>
            <w:noProof/>
            <w:webHidden/>
          </w:rPr>
          <w:tab/>
        </w:r>
        <w:r>
          <w:rPr>
            <w:noProof/>
            <w:webHidden/>
          </w:rPr>
          <w:fldChar w:fldCharType="begin"/>
        </w:r>
        <w:r>
          <w:rPr>
            <w:noProof/>
            <w:webHidden/>
          </w:rPr>
          <w:instrText xml:space="preserve"> PAGEREF _Toc465765424 \h </w:instrText>
        </w:r>
        <w:r>
          <w:rPr>
            <w:noProof/>
            <w:webHidden/>
          </w:rPr>
        </w:r>
        <w:r>
          <w:rPr>
            <w:noProof/>
            <w:webHidden/>
          </w:rPr>
          <w:fldChar w:fldCharType="separate"/>
        </w:r>
        <w:r>
          <w:rPr>
            <w:noProof/>
            <w:webHidden/>
          </w:rPr>
          <w:t>53</w:t>
        </w:r>
        <w:r>
          <w:rPr>
            <w:noProof/>
            <w:webHidden/>
          </w:rPr>
          <w:fldChar w:fldCharType="end"/>
        </w:r>
      </w:hyperlink>
    </w:p>
    <w:p w:rsidR="00CB51A0" w:rsidRPr="00CB51A0" w:rsidRDefault="00CB51A0">
      <w:pPr>
        <w:pStyle w:val="TOC3"/>
        <w:rPr>
          <w:rFonts w:ascii="Calibri" w:hAnsi="Calibri"/>
          <w:noProof/>
          <w:sz w:val="22"/>
          <w:szCs w:val="22"/>
        </w:rPr>
      </w:pPr>
      <w:hyperlink w:anchor="_Toc465765425" w:history="1">
        <w:r w:rsidRPr="002408AD">
          <w:rPr>
            <w:rStyle w:val="Hyperlink"/>
            <w:noProof/>
          </w:rPr>
          <w:t>11.3.1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_Toc465765425 \h </w:instrText>
        </w:r>
        <w:r>
          <w:rPr>
            <w:noProof/>
            <w:webHidden/>
          </w:rPr>
        </w:r>
        <w:r>
          <w:rPr>
            <w:noProof/>
            <w:webHidden/>
          </w:rPr>
          <w:fldChar w:fldCharType="separate"/>
        </w:r>
        <w:r>
          <w:rPr>
            <w:noProof/>
            <w:webHidden/>
          </w:rPr>
          <w:t>53</w:t>
        </w:r>
        <w:r>
          <w:rPr>
            <w:noProof/>
            <w:webHidden/>
          </w:rPr>
          <w:fldChar w:fldCharType="end"/>
        </w:r>
      </w:hyperlink>
    </w:p>
    <w:p w:rsidR="00CB51A0" w:rsidRPr="00CB51A0" w:rsidRDefault="00CB51A0">
      <w:pPr>
        <w:pStyle w:val="TOC1"/>
        <w:tabs>
          <w:tab w:val="left" w:pos="1512"/>
        </w:tabs>
        <w:rPr>
          <w:rFonts w:ascii="Calibri" w:hAnsi="Calibri"/>
          <w:noProof/>
          <w:sz w:val="22"/>
          <w:szCs w:val="22"/>
        </w:rPr>
      </w:pPr>
      <w:hyperlink w:anchor="_Toc465765426" w:history="1">
        <w:r w:rsidRPr="002408AD">
          <w:rPr>
            <w:rStyle w:val="Hyperlink"/>
            <w:noProof/>
          </w:rPr>
          <w:t>12</w:t>
        </w:r>
        <w:r w:rsidRPr="00CB51A0">
          <w:rPr>
            <w:rFonts w:ascii="Calibri" w:hAnsi="Calibri"/>
            <w:noProof/>
            <w:sz w:val="22"/>
            <w:szCs w:val="22"/>
          </w:rPr>
          <w:tab/>
        </w:r>
        <w:r w:rsidRPr="002408AD">
          <w:rPr>
            <w:rStyle w:val="Hyperlink"/>
            <w:noProof/>
          </w:rPr>
          <w:t>SMIF Conceptual Model::Rules</w:t>
        </w:r>
        <w:r>
          <w:rPr>
            <w:noProof/>
            <w:webHidden/>
          </w:rPr>
          <w:tab/>
        </w:r>
        <w:r>
          <w:rPr>
            <w:noProof/>
            <w:webHidden/>
          </w:rPr>
          <w:fldChar w:fldCharType="begin"/>
        </w:r>
        <w:r>
          <w:rPr>
            <w:noProof/>
            <w:webHidden/>
          </w:rPr>
          <w:instrText xml:space="preserve"> PAGEREF _Toc465765426 \h </w:instrText>
        </w:r>
        <w:r>
          <w:rPr>
            <w:noProof/>
            <w:webHidden/>
          </w:rPr>
        </w:r>
        <w:r>
          <w:rPr>
            <w:noProof/>
            <w:webHidden/>
          </w:rPr>
          <w:fldChar w:fldCharType="separate"/>
        </w:r>
        <w:r>
          <w:rPr>
            <w:noProof/>
            <w:webHidden/>
          </w:rPr>
          <w:t>54</w:t>
        </w:r>
        <w:r>
          <w:rPr>
            <w:noProof/>
            <w:webHidden/>
          </w:rPr>
          <w:fldChar w:fldCharType="end"/>
        </w:r>
      </w:hyperlink>
    </w:p>
    <w:p w:rsidR="00CB51A0" w:rsidRPr="00CB51A0" w:rsidRDefault="00CB51A0">
      <w:pPr>
        <w:pStyle w:val="TOC2"/>
        <w:rPr>
          <w:rFonts w:ascii="Calibri" w:hAnsi="Calibri"/>
          <w:noProof/>
          <w:sz w:val="22"/>
          <w:szCs w:val="22"/>
        </w:rPr>
      </w:pPr>
      <w:hyperlink w:anchor="_Toc465765427" w:history="1">
        <w:r w:rsidRPr="002408AD">
          <w:rPr>
            <w:rStyle w:val="Hyperlink"/>
            <w:noProof/>
          </w:rPr>
          <w:t>12.1</w:t>
        </w:r>
        <w:r w:rsidRPr="00CB51A0">
          <w:rPr>
            <w:rFonts w:ascii="Calibri" w:hAnsi="Calibri"/>
            <w:noProof/>
            <w:sz w:val="22"/>
            <w:szCs w:val="22"/>
          </w:rPr>
          <w:tab/>
        </w:r>
        <w:r w:rsidRPr="002408AD">
          <w:rPr>
            <w:rStyle w:val="Hyperlink"/>
            <w:noProof/>
          </w:rPr>
          <w:t>Diagram: General Rules</w:t>
        </w:r>
        <w:r>
          <w:rPr>
            <w:noProof/>
            <w:webHidden/>
          </w:rPr>
          <w:tab/>
        </w:r>
        <w:r>
          <w:rPr>
            <w:noProof/>
            <w:webHidden/>
          </w:rPr>
          <w:fldChar w:fldCharType="begin"/>
        </w:r>
        <w:r>
          <w:rPr>
            <w:noProof/>
            <w:webHidden/>
          </w:rPr>
          <w:instrText xml:space="preserve"> PAGEREF _Toc465765427 \h </w:instrText>
        </w:r>
        <w:r>
          <w:rPr>
            <w:noProof/>
            <w:webHidden/>
          </w:rPr>
        </w:r>
        <w:r>
          <w:rPr>
            <w:noProof/>
            <w:webHidden/>
          </w:rPr>
          <w:fldChar w:fldCharType="separate"/>
        </w:r>
        <w:r>
          <w:rPr>
            <w:noProof/>
            <w:webHidden/>
          </w:rPr>
          <w:t>54</w:t>
        </w:r>
        <w:r>
          <w:rPr>
            <w:noProof/>
            <w:webHidden/>
          </w:rPr>
          <w:fldChar w:fldCharType="end"/>
        </w:r>
      </w:hyperlink>
    </w:p>
    <w:p w:rsidR="00CB51A0" w:rsidRPr="00CB51A0" w:rsidRDefault="00CB51A0">
      <w:pPr>
        <w:pStyle w:val="TOC2"/>
        <w:rPr>
          <w:rFonts w:ascii="Calibri" w:hAnsi="Calibri"/>
          <w:noProof/>
          <w:sz w:val="22"/>
          <w:szCs w:val="22"/>
        </w:rPr>
      </w:pPr>
      <w:hyperlink w:anchor="_Toc465765428" w:history="1">
        <w:r w:rsidRPr="002408AD">
          <w:rPr>
            <w:rStyle w:val="Hyperlink"/>
            <w:noProof/>
          </w:rPr>
          <w:t>12.2</w:t>
        </w:r>
        <w:r w:rsidRPr="00CB51A0">
          <w:rPr>
            <w:rFonts w:ascii="Calibri" w:hAnsi="Calibri"/>
            <w:noProof/>
            <w:sz w:val="22"/>
            <w:szCs w:val="22"/>
          </w:rPr>
          <w:tab/>
        </w:r>
        <w:r w:rsidRPr="002408AD">
          <w:rPr>
            <w:rStyle w:val="Hyperlink"/>
            <w:noProof/>
          </w:rPr>
          <w:t>Diagram: Property Constraints</w:t>
        </w:r>
        <w:r>
          <w:rPr>
            <w:noProof/>
            <w:webHidden/>
          </w:rPr>
          <w:tab/>
        </w:r>
        <w:r>
          <w:rPr>
            <w:noProof/>
            <w:webHidden/>
          </w:rPr>
          <w:fldChar w:fldCharType="begin"/>
        </w:r>
        <w:r>
          <w:rPr>
            <w:noProof/>
            <w:webHidden/>
          </w:rPr>
          <w:instrText xml:space="preserve"> PAGEREF _Toc465765428 \h </w:instrText>
        </w:r>
        <w:r>
          <w:rPr>
            <w:noProof/>
            <w:webHidden/>
          </w:rPr>
        </w:r>
        <w:r>
          <w:rPr>
            <w:noProof/>
            <w:webHidden/>
          </w:rPr>
          <w:fldChar w:fldCharType="separate"/>
        </w:r>
        <w:r>
          <w:rPr>
            <w:noProof/>
            <w:webHidden/>
          </w:rPr>
          <w:t>55</w:t>
        </w:r>
        <w:r>
          <w:rPr>
            <w:noProof/>
            <w:webHidden/>
          </w:rPr>
          <w:fldChar w:fldCharType="end"/>
        </w:r>
      </w:hyperlink>
    </w:p>
    <w:p w:rsidR="00CB51A0" w:rsidRPr="00CB51A0" w:rsidRDefault="00CB51A0">
      <w:pPr>
        <w:pStyle w:val="TOC2"/>
        <w:rPr>
          <w:rFonts w:ascii="Calibri" w:hAnsi="Calibri"/>
          <w:noProof/>
          <w:sz w:val="22"/>
          <w:szCs w:val="22"/>
        </w:rPr>
      </w:pPr>
      <w:hyperlink w:anchor="_Toc465765429" w:history="1">
        <w:r w:rsidRPr="002408AD">
          <w:rPr>
            <w:rStyle w:val="Hyperlink"/>
            <w:noProof/>
          </w:rPr>
          <w:t>12.3</w:t>
        </w:r>
        <w:r w:rsidRPr="00CB51A0">
          <w:rPr>
            <w:rFonts w:ascii="Calibri" w:hAnsi="Calibri"/>
            <w:noProof/>
            <w:sz w:val="22"/>
            <w:szCs w:val="22"/>
          </w:rPr>
          <w:tab/>
        </w:r>
        <w:r w:rsidRPr="002408AD">
          <w:rPr>
            <w:rStyle w:val="Hyperlink"/>
            <w:noProof/>
          </w:rPr>
          <w:t>Diagram: Rules in Context</w:t>
        </w:r>
        <w:r>
          <w:rPr>
            <w:noProof/>
            <w:webHidden/>
          </w:rPr>
          <w:tab/>
        </w:r>
        <w:r>
          <w:rPr>
            <w:noProof/>
            <w:webHidden/>
          </w:rPr>
          <w:fldChar w:fldCharType="begin"/>
        </w:r>
        <w:r>
          <w:rPr>
            <w:noProof/>
            <w:webHidden/>
          </w:rPr>
          <w:instrText xml:space="preserve"> PAGEREF _Toc465765429 \h </w:instrText>
        </w:r>
        <w:r>
          <w:rPr>
            <w:noProof/>
            <w:webHidden/>
          </w:rPr>
        </w:r>
        <w:r>
          <w:rPr>
            <w:noProof/>
            <w:webHidden/>
          </w:rPr>
          <w:fldChar w:fldCharType="separate"/>
        </w:r>
        <w:r>
          <w:rPr>
            <w:noProof/>
            <w:webHidden/>
          </w:rPr>
          <w:t>56</w:t>
        </w:r>
        <w:r>
          <w:rPr>
            <w:noProof/>
            <w:webHidden/>
          </w:rPr>
          <w:fldChar w:fldCharType="end"/>
        </w:r>
      </w:hyperlink>
    </w:p>
    <w:p w:rsidR="00CB51A0" w:rsidRPr="00CB51A0" w:rsidRDefault="00CB51A0">
      <w:pPr>
        <w:pStyle w:val="TOC2"/>
        <w:rPr>
          <w:rFonts w:ascii="Calibri" w:hAnsi="Calibri"/>
          <w:noProof/>
          <w:sz w:val="22"/>
          <w:szCs w:val="22"/>
        </w:rPr>
      </w:pPr>
      <w:hyperlink w:anchor="_Toc465765430" w:history="1">
        <w:r w:rsidRPr="002408AD">
          <w:rPr>
            <w:rStyle w:val="Hyperlink"/>
            <w:noProof/>
          </w:rPr>
          <w:t>12.4</w:t>
        </w:r>
        <w:r w:rsidRPr="00CB51A0">
          <w:rPr>
            <w:rFonts w:ascii="Calibri" w:hAnsi="Calibri"/>
            <w:noProof/>
            <w:sz w:val="22"/>
            <w:szCs w:val="22"/>
          </w:rPr>
          <w:tab/>
        </w:r>
        <w:r w:rsidRPr="002408AD">
          <w:rPr>
            <w:rStyle w:val="Hyperlink"/>
            <w:noProof/>
          </w:rPr>
          <w:t>Diagram: Rules Summary</w:t>
        </w:r>
        <w:r>
          <w:rPr>
            <w:noProof/>
            <w:webHidden/>
          </w:rPr>
          <w:tab/>
        </w:r>
        <w:r>
          <w:rPr>
            <w:noProof/>
            <w:webHidden/>
          </w:rPr>
          <w:fldChar w:fldCharType="begin"/>
        </w:r>
        <w:r>
          <w:rPr>
            <w:noProof/>
            <w:webHidden/>
          </w:rPr>
          <w:instrText xml:space="preserve"> PAGEREF _Toc465765430 \h </w:instrText>
        </w:r>
        <w:r>
          <w:rPr>
            <w:noProof/>
            <w:webHidden/>
          </w:rPr>
        </w:r>
        <w:r>
          <w:rPr>
            <w:noProof/>
            <w:webHidden/>
          </w:rPr>
          <w:fldChar w:fldCharType="separate"/>
        </w:r>
        <w:r>
          <w:rPr>
            <w:noProof/>
            <w:webHidden/>
          </w:rPr>
          <w:t>57</w:t>
        </w:r>
        <w:r>
          <w:rPr>
            <w:noProof/>
            <w:webHidden/>
          </w:rPr>
          <w:fldChar w:fldCharType="end"/>
        </w:r>
      </w:hyperlink>
    </w:p>
    <w:p w:rsidR="00CB51A0" w:rsidRPr="00CB51A0" w:rsidRDefault="00CB51A0">
      <w:pPr>
        <w:pStyle w:val="TOC2"/>
        <w:rPr>
          <w:rFonts w:ascii="Calibri" w:hAnsi="Calibri"/>
          <w:noProof/>
          <w:sz w:val="22"/>
          <w:szCs w:val="22"/>
        </w:rPr>
      </w:pPr>
      <w:hyperlink w:anchor="_Toc465765431" w:history="1">
        <w:r w:rsidRPr="002408AD">
          <w:rPr>
            <w:rStyle w:val="Hyperlink"/>
            <w:noProof/>
          </w:rPr>
          <w:t>12.5</w:t>
        </w:r>
        <w:r w:rsidRPr="00CB51A0">
          <w:rPr>
            <w:rFonts w:ascii="Calibri" w:hAnsi="Calibri"/>
            <w:noProof/>
            <w:sz w:val="22"/>
            <w:szCs w:val="22"/>
          </w:rPr>
          <w:tab/>
        </w:r>
        <w:r w:rsidRPr="002408AD">
          <w:rPr>
            <w:rStyle w:val="Hyperlink"/>
            <w:noProof/>
          </w:rPr>
          <w:t>Diagram: Type Constraints</w:t>
        </w:r>
        <w:r>
          <w:rPr>
            <w:noProof/>
            <w:webHidden/>
          </w:rPr>
          <w:tab/>
        </w:r>
        <w:r>
          <w:rPr>
            <w:noProof/>
            <w:webHidden/>
          </w:rPr>
          <w:fldChar w:fldCharType="begin"/>
        </w:r>
        <w:r>
          <w:rPr>
            <w:noProof/>
            <w:webHidden/>
          </w:rPr>
          <w:instrText xml:space="preserve"> PAGEREF _Toc465765431 \h </w:instrText>
        </w:r>
        <w:r>
          <w:rPr>
            <w:noProof/>
            <w:webHidden/>
          </w:rPr>
        </w:r>
        <w:r>
          <w:rPr>
            <w:noProof/>
            <w:webHidden/>
          </w:rPr>
          <w:fldChar w:fldCharType="separate"/>
        </w:r>
        <w:r>
          <w:rPr>
            <w:noProof/>
            <w:webHidden/>
          </w:rPr>
          <w:t>58</w:t>
        </w:r>
        <w:r>
          <w:rPr>
            <w:noProof/>
            <w:webHidden/>
          </w:rPr>
          <w:fldChar w:fldCharType="end"/>
        </w:r>
      </w:hyperlink>
    </w:p>
    <w:p w:rsidR="00CB51A0" w:rsidRPr="00CB51A0" w:rsidRDefault="00CB51A0">
      <w:pPr>
        <w:pStyle w:val="TOC2"/>
        <w:rPr>
          <w:rFonts w:ascii="Calibri" w:hAnsi="Calibri"/>
          <w:noProof/>
          <w:sz w:val="22"/>
          <w:szCs w:val="22"/>
        </w:rPr>
      </w:pPr>
      <w:hyperlink w:anchor="_Toc465765432" w:history="1">
        <w:r w:rsidRPr="002408AD">
          <w:rPr>
            <w:rStyle w:val="Hyperlink"/>
            <w:noProof/>
          </w:rPr>
          <w:t>12.6</w:t>
        </w:r>
        <w:r w:rsidRPr="00CB51A0">
          <w:rPr>
            <w:rFonts w:ascii="Calibri" w:hAnsi="Calibri"/>
            <w:noProof/>
            <w:sz w:val="22"/>
            <w:szCs w:val="22"/>
          </w:rPr>
          <w:tab/>
        </w:r>
        <w:r w:rsidRPr="002408AD">
          <w:rPr>
            <w:rStyle w:val="Hyperlink"/>
            <w:noProof/>
          </w:rPr>
          <w:t>Class Conditional Rule</w:t>
        </w:r>
        <w:r>
          <w:rPr>
            <w:noProof/>
            <w:webHidden/>
          </w:rPr>
          <w:tab/>
        </w:r>
        <w:r>
          <w:rPr>
            <w:noProof/>
            <w:webHidden/>
          </w:rPr>
          <w:fldChar w:fldCharType="begin"/>
        </w:r>
        <w:r>
          <w:rPr>
            <w:noProof/>
            <w:webHidden/>
          </w:rPr>
          <w:instrText xml:space="preserve"> PAGEREF _Toc465765432 \h </w:instrText>
        </w:r>
        <w:r>
          <w:rPr>
            <w:noProof/>
            <w:webHidden/>
          </w:rPr>
        </w:r>
        <w:r>
          <w:rPr>
            <w:noProof/>
            <w:webHidden/>
          </w:rPr>
          <w:fldChar w:fldCharType="separate"/>
        </w:r>
        <w:r>
          <w:rPr>
            <w:noProof/>
            <w:webHidden/>
          </w:rPr>
          <w:t>58</w:t>
        </w:r>
        <w:r>
          <w:rPr>
            <w:noProof/>
            <w:webHidden/>
          </w:rPr>
          <w:fldChar w:fldCharType="end"/>
        </w:r>
      </w:hyperlink>
    </w:p>
    <w:p w:rsidR="00CB51A0" w:rsidRPr="00CB51A0" w:rsidRDefault="00CB51A0">
      <w:pPr>
        <w:pStyle w:val="TOC3"/>
        <w:rPr>
          <w:rFonts w:ascii="Calibri" w:hAnsi="Calibri"/>
          <w:noProof/>
          <w:sz w:val="22"/>
          <w:szCs w:val="22"/>
        </w:rPr>
      </w:pPr>
      <w:hyperlink w:anchor="_Toc465765433" w:history="1">
        <w:r w:rsidRPr="002408AD">
          <w:rPr>
            <w:rStyle w:val="Hyperlink"/>
            <w:noProof/>
          </w:rPr>
          <w:t>12.6.1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_Toc465765433 \h </w:instrText>
        </w:r>
        <w:r>
          <w:rPr>
            <w:noProof/>
            <w:webHidden/>
          </w:rPr>
        </w:r>
        <w:r>
          <w:rPr>
            <w:noProof/>
            <w:webHidden/>
          </w:rPr>
          <w:fldChar w:fldCharType="separate"/>
        </w:r>
        <w:r>
          <w:rPr>
            <w:noProof/>
            <w:webHidden/>
          </w:rPr>
          <w:t>58</w:t>
        </w:r>
        <w:r>
          <w:rPr>
            <w:noProof/>
            <w:webHidden/>
          </w:rPr>
          <w:fldChar w:fldCharType="end"/>
        </w:r>
      </w:hyperlink>
    </w:p>
    <w:p w:rsidR="00CB51A0" w:rsidRPr="00CB51A0" w:rsidRDefault="00CB51A0">
      <w:pPr>
        <w:pStyle w:val="TOC3"/>
        <w:rPr>
          <w:rFonts w:ascii="Calibri" w:hAnsi="Calibri"/>
          <w:noProof/>
          <w:sz w:val="22"/>
          <w:szCs w:val="22"/>
        </w:rPr>
      </w:pPr>
      <w:hyperlink w:anchor="_Toc465765434" w:history="1">
        <w:r w:rsidRPr="002408AD">
          <w:rPr>
            <w:rStyle w:val="Hyperlink"/>
            <w:noProof/>
          </w:rPr>
          <w:t>12.6.2</w:t>
        </w:r>
        <w:r w:rsidRPr="00CB51A0">
          <w:rPr>
            <w:rFonts w:ascii="Calibri" w:hAnsi="Calibri"/>
            <w:noProof/>
            <w:sz w:val="22"/>
            <w:szCs w:val="22"/>
          </w:rPr>
          <w:tab/>
        </w:r>
        <w:r w:rsidRPr="002408AD">
          <w:rPr>
            <w:rStyle w:val="Hyperlink"/>
            <w:noProof/>
          </w:rPr>
          <w:t>Attributes</w:t>
        </w:r>
        <w:r>
          <w:rPr>
            <w:noProof/>
            <w:webHidden/>
          </w:rPr>
          <w:tab/>
        </w:r>
        <w:r>
          <w:rPr>
            <w:noProof/>
            <w:webHidden/>
          </w:rPr>
          <w:fldChar w:fldCharType="begin"/>
        </w:r>
        <w:r>
          <w:rPr>
            <w:noProof/>
            <w:webHidden/>
          </w:rPr>
          <w:instrText xml:space="preserve"> PAGEREF _Toc465765434 \h </w:instrText>
        </w:r>
        <w:r>
          <w:rPr>
            <w:noProof/>
            <w:webHidden/>
          </w:rPr>
        </w:r>
        <w:r>
          <w:rPr>
            <w:noProof/>
            <w:webHidden/>
          </w:rPr>
          <w:fldChar w:fldCharType="separate"/>
        </w:r>
        <w:r>
          <w:rPr>
            <w:noProof/>
            <w:webHidden/>
          </w:rPr>
          <w:t>59</w:t>
        </w:r>
        <w:r>
          <w:rPr>
            <w:noProof/>
            <w:webHidden/>
          </w:rPr>
          <w:fldChar w:fldCharType="end"/>
        </w:r>
      </w:hyperlink>
    </w:p>
    <w:p w:rsidR="00CB51A0" w:rsidRPr="00CB51A0" w:rsidRDefault="00CB51A0">
      <w:pPr>
        <w:pStyle w:val="TOC2"/>
        <w:rPr>
          <w:rFonts w:ascii="Calibri" w:hAnsi="Calibri"/>
          <w:noProof/>
          <w:sz w:val="22"/>
          <w:szCs w:val="22"/>
        </w:rPr>
      </w:pPr>
      <w:hyperlink w:anchor="_Toc465765435" w:history="1">
        <w:r w:rsidRPr="002408AD">
          <w:rPr>
            <w:rStyle w:val="Hyperlink"/>
            <w:noProof/>
          </w:rPr>
          <w:t>12.7</w:t>
        </w:r>
        <w:r w:rsidRPr="00CB51A0">
          <w:rPr>
            <w:rFonts w:ascii="Calibri" w:hAnsi="Calibri"/>
            <w:noProof/>
            <w:sz w:val="22"/>
            <w:szCs w:val="22"/>
          </w:rPr>
          <w:tab/>
        </w:r>
        <w:r w:rsidRPr="002408AD">
          <w:rPr>
            <w:rStyle w:val="Hyperlink"/>
            <w:noProof/>
          </w:rPr>
          <w:t>Class Covering Constraint</w:t>
        </w:r>
        <w:r>
          <w:rPr>
            <w:noProof/>
            <w:webHidden/>
          </w:rPr>
          <w:tab/>
        </w:r>
        <w:r>
          <w:rPr>
            <w:noProof/>
            <w:webHidden/>
          </w:rPr>
          <w:fldChar w:fldCharType="begin"/>
        </w:r>
        <w:r>
          <w:rPr>
            <w:noProof/>
            <w:webHidden/>
          </w:rPr>
          <w:instrText xml:space="preserve"> PAGEREF _Toc465765435 \h </w:instrText>
        </w:r>
        <w:r>
          <w:rPr>
            <w:noProof/>
            <w:webHidden/>
          </w:rPr>
        </w:r>
        <w:r>
          <w:rPr>
            <w:noProof/>
            <w:webHidden/>
          </w:rPr>
          <w:fldChar w:fldCharType="separate"/>
        </w:r>
        <w:r>
          <w:rPr>
            <w:noProof/>
            <w:webHidden/>
          </w:rPr>
          <w:t>59</w:t>
        </w:r>
        <w:r>
          <w:rPr>
            <w:noProof/>
            <w:webHidden/>
          </w:rPr>
          <w:fldChar w:fldCharType="end"/>
        </w:r>
      </w:hyperlink>
    </w:p>
    <w:p w:rsidR="00CB51A0" w:rsidRPr="00CB51A0" w:rsidRDefault="00CB51A0">
      <w:pPr>
        <w:pStyle w:val="TOC3"/>
        <w:rPr>
          <w:rFonts w:ascii="Calibri" w:hAnsi="Calibri"/>
          <w:noProof/>
          <w:sz w:val="22"/>
          <w:szCs w:val="22"/>
        </w:rPr>
      </w:pPr>
      <w:hyperlink w:anchor="_Toc465765436" w:history="1">
        <w:r w:rsidRPr="002408AD">
          <w:rPr>
            <w:rStyle w:val="Hyperlink"/>
            <w:noProof/>
          </w:rPr>
          <w:t>12.7.1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_Toc465765436 \h </w:instrText>
        </w:r>
        <w:r>
          <w:rPr>
            <w:noProof/>
            <w:webHidden/>
          </w:rPr>
        </w:r>
        <w:r>
          <w:rPr>
            <w:noProof/>
            <w:webHidden/>
          </w:rPr>
          <w:fldChar w:fldCharType="separate"/>
        </w:r>
        <w:r>
          <w:rPr>
            <w:noProof/>
            <w:webHidden/>
          </w:rPr>
          <w:t>59</w:t>
        </w:r>
        <w:r>
          <w:rPr>
            <w:noProof/>
            <w:webHidden/>
          </w:rPr>
          <w:fldChar w:fldCharType="end"/>
        </w:r>
      </w:hyperlink>
    </w:p>
    <w:p w:rsidR="00CB51A0" w:rsidRPr="00CB51A0" w:rsidRDefault="00CB51A0">
      <w:pPr>
        <w:pStyle w:val="TOC2"/>
        <w:rPr>
          <w:rFonts w:ascii="Calibri" w:hAnsi="Calibri"/>
          <w:noProof/>
          <w:sz w:val="22"/>
          <w:szCs w:val="22"/>
        </w:rPr>
      </w:pPr>
      <w:hyperlink w:anchor="_Toc465765437" w:history="1">
        <w:r w:rsidRPr="002408AD">
          <w:rPr>
            <w:rStyle w:val="Hyperlink"/>
            <w:noProof/>
          </w:rPr>
          <w:t>12.8</w:t>
        </w:r>
        <w:r w:rsidRPr="00CB51A0">
          <w:rPr>
            <w:rFonts w:ascii="Calibri" w:hAnsi="Calibri"/>
            <w:noProof/>
            <w:sz w:val="22"/>
            <w:szCs w:val="22"/>
          </w:rPr>
          <w:tab/>
        </w:r>
        <w:r w:rsidRPr="002408AD">
          <w:rPr>
            <w:rStyle w:val="Hyperlink"/>
            <w:noProof/>
          </w:rPr>
          <w:t>Association Covering Constraint</w:t>
        </w:r>
        <w:r>
          <w:rPr>
            <w:noProof/>
            <w:webHidden/>
          </w:rPr>
          <w:tab/>
        </w:r>
        <w:r>
          <w:rPr>
            <w:noProof/>
            <w:webHidden/>
          </w:rPr>
          <w:fldChar w:fldCharType="begin"/>
        </w:r>
        <w:r>
          <w:rPr>
            <w:noProof/>
            <w:webHidden/>
          </w:rPr>
          <w:instrText xml:space="preserve"> PAGEREF _Toc465765437 \h </w:instrText>
        </w:r>
        <w:r>
          <w:rPr>
            <w:noProof/>
            <w:webHidden/>
          </w:rPr>
        </w:r>
        <w:r>
          <w:rPr>
            <w:noProof/>
            <w:webHidden/>
          </w:rPr>
          <w:fldChar w:fldCharType="separate"/>
        </w:r>
        <w:r>
          <w:rPr>
            <w:noProof/>
            <w:webHidden/>
          </w:rPr>
          <w:t>59</w:t>
        </w:r>
        <w:r>
          <w:rPr>
            <w:noProof/>
            <w:webHidden/>
          </w:rPr>
          <w:fldChar w:fldCharType="end"/>
        </w:r>
      </w:hyperlink>
    </w:p>
    <w:p w:rsidR="00CB51A0" w:rsidRPr="00CB51A0" w:rsidRDefault="00CB51A0">
      <w:pPr>
        <w:pStyle w:val="TOC3"/>
        <w:rPr>
          <w:rFonts w:ascii="Calibri" w:hAnsi="Calibri"/>
          <w:noProof/>
          <w:sz w:val="22"/>
          <w:szCs w:val="22"/>
        </w:rPr>
      </w:pPr>
      <w:hyperlink w:anchor="_Toc465765438" w:history="1">
        <w:r w:rsidRPr="002408AD">
          <w:rPr>
            <w:rStyle w:val="Hyperlink"/>
            <w:noProof/>
          </w:rPr>
          <w:t>12.8.1</w:t>
        </w:r>
        <w:r w:rsidRPr="00CB51A0">
          <w:rPr>
            <w:rFonts w:ascii="Calibri" w:hAnsi="Calibri"/>
            <w:noProof/>
            <w:sz w:val="22"/>
            <w:szCs w:val="22"/>
          </w:rPr>
          <w:tab/>
        </w:r>
        <w:r w:rsidRPr="002408AD">
          <w:rPr>
            <w:rStyle w:val="Hyperlink"/>
            <w:noProof/>
          </w:rPr>
          <w:t>Association Ends</w:t>
        </w:r>
        <w:r>
          <w:rPr>
            <w:noProof/>
            <w:webHidden/>
          </w:rPr>
          <w:tab/>
        </w:r>
        <w:r>
          <w:rPr>
            <w:noProof/>
            <w:webHidden/>
          </w:rPr>
          <w:fldChar w:fldCharType="begin"/>
        </w:r>
        <w:r>
          <w:rPr>
            <w:noProof/>
            <w:webHidden/>
          </w:rPr>
          <w:instrText xml:space="preserve"> PAGEREF _Toc465765438 \h </w:instrText>
        </w:r>
        <w:r>
          <w:rPr>
            <w:noProof/>
            <w:webHidden/>
          </w:rPr>
        </w:r>
        <w:r>
          <w:rPr>
            <w:noProof/>
            <w:webHidden/>
          </w:rPr>
          <w:fldChar w:fldCharType="separate"/>
        </w:r>
        <w:r>
          <w:rPr>
            <w:noProof/>
            <w:webHidden/>
          </w:rPr>
          <w:t>59</w:t>
        </w:r>
        <w:r>
          <w:rPr>
            <w:noProof/>
            <w:webHidden/>
          </w:rPr>
          <w:fldChar w:fldCharType="end"/>
        </w:r>
      </w:hyperlink>
    </w:p>
    <w:p w:rsidR="00CB51A0" w:rsidRPr="00CB51A0" w:rsidRDefault="00CB51A0">
      <w:pPr>
        <w:pStyle w:val="TOC2"/>
        <w:rPr>
          <w:rFonts w:ascii="Calibri" w:hAnsi="Calibri"/>
          <w:noProof/>
          <w:sz w:val="22"/>
          <w:szCs w:val="22"/>
        </w:rPr>
      </w:pPr>
      <w:hyperlink w:anchor="_Toc465765439" w:history="1">
        <w:r w:rsidRPr="002408AD">
          <w:rPr>
            <w:rStyle w:val="Hyperlink"/>
            <w:noProof/>
          </w:rPr>
          <w:t>12.9</w:t>
        </w:r>
        <w:r w:rsidRPr="00CB51A0">
          <w:rPr>
            <w:rFonts w:ascii="Calibri" w:hAnsi="Calibri"/>
            <w:noProof/>
            <w:sz w:val="22"/>
            <w:szCs w:val="22"/>
          </w:rPr>
          <w:tab/>
        </w:r>
        <w:r w:rsidRPr="002408AD">
          <w:rPr>
            <w:rStyle w:val="Hyperlink"/>
            <w:noProof/>
          </w:rPr>
          <w:t>Class Disjoint</w:t>
        </w:r>
        <w:r>
          <w:rPr>
            <w:noProof/>
            <w:webHidden/>
          </w:rPr>
          <w:tab/>
        </w:r>
        <w:r>
          <w:rPr>
            <w:noProof/>
            <w:webHidden/>
          </w:rPr>
          <w:fldChar w:fldCharType="begin"/>
        </w:r>
        <w:r>
          <w:rPr>
            <w:noProof/>
            <w:webHidden/>
          </w:rPr>
          <w:instrText xml:space="preserve"> PAGEREF _Toc465765439 \h </w:instrText>
        </w:r>
        <w:r>
          <w:rPr>
            <w:noProof/>
            <w:webHidden/>
          </w:rPr>
        </w:r>
        <w:r>
          <w:rPr>
            <w:noProof/>
            <w:webHidden/>
          </w:rPr>
          <w:fldChar w:fldCharType="separate"/>
        </w:r>
        <w:r>
          <w:rPr>
            <w:noProof/>
            <w:webHidden/>
          </w:rPr>
          <w:t>59</w:t>
        </w:r>
        <w:r>
          <w:rPr>
            <w:noProof/>
            <w:webHidden/>
          </w:rPr>
          <w:fldChar w:fldCharType="end"/>
        </w:r>
      </w:hyperlink>
    </w:p>
    <w:p w:rsidR="00CB51A0" w:rsidRPr="00CB51A0" w:rsidRDefault="00CB51A0">
      <w:pPr>
        <w:pStyle w:val="TOC3"/>
        <w:rPr>
          <w:rFonts w:ascii="Calibri" w:hAnsi="Calibri"/>
          <w:noProof/>
          <w:sz w:val="22"/>
          <w:szCs w:val="22"/>
        </w:rPr>
      </w:pPr>
      <w:hyperlink w:anchor="_Toc465765440" w:history="1">
        <w:r w:rsidRPr="002408AD">
          <w:rPr>
            <w:rStyle w:val="Hyperlink"/>
            <w:noProof/>
          </w:rPr>
          <w:t>12.9.1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_Toc465765440 \h </w:instrText>
        </w:r>
        <w:r>
          <w:rPr>
            <w:noProof/>
            <w:webHidden/>
          </w:rPr>
        </w:r>
        <w:r>
          <w:rPr>
            <w:noProof/>
            <w:webHidden/>
          </w:rPr>
          <w:fldChar w:fldCharType="separate"/>
        </w:r>
        <w:r>
          <w:rPr>
            <w:noProof/>
            <w:webHidden/>
          </w:rPr>
          <w:t>59</w:t>
        </w:r>
        <w:r>
          <w:rPr>
            <w:noProof/>
            <w:webHidden/>
          </w:rPr>
          <w:fldChar w:fldCharType="end"/>
        </w:r>
      </w:hyperlink>
    </w:p>
    <w:p w:rsidR="00CB51A0" w:rsidRPr="00CB51A0" w:rsidRDefault="00CB51A0">
      <w:pPr>
        <w:pStyle w:val="TOC2"/>
        <w:rPr>
          <w:rFonts w:ascii="Calibri" w:hAnsi="Calibri"/>
          <w:noProof/>
          <w:sz w:val="22"/>
          <w:szCs w:val="22"/>
        </w:rPr>
      </w:pPr>
      <w:hyperlink w:anchor="_Toc465765441" w:history="1">
        <w:r w:rsidRPr="002408AD">
          <w:rPr>
            <w:rStyle w:val="Hyperlink"/>
            <w:noProof/>
          </w:rPr>
          <w:t>12.10</w:t>
        </w:r>
        <w:r w:rsidRPr="00CB51A0">
          <w:rPr>
            <w:rFonts w:ascii="Calibri" w:hAnsi="Calibri"/>
            <w:noProof/>
            <w:sz w:val="22"/>
            <w:szCs w:val="22"/>
          </w:rPr>
          <w:tab/>
        </w:r>
        <w:r w:rsidRPr="002408AD">
          <w:rPr>
            <w:rStyle w:val="Hyperlink"/>
            <w:noProof/>
          </w:rPr>
          <w:t>Class Enumerated</w:t>
        </w:r>
        <w:r>
          <w:rPr>
            <w:noProof/>
            <w:webHidden/>
          </w:rPr>
          <w:tab/>
        </w:r>
        <w:r>
          <w:rPr>
            <w:noProof/>
            <w:webHidden/>
          </w:rPr>
          <w:fldChar w:fldCharType="begin"/>
        </w:r>
        <w:r>
          <w:rPr>
            <w:noProof/>
            <w:webHidden/>
          </w:rPr>
          <w:instrText xml:space="preserve"> PAGEREF _Toc465765441 \h </w:instrText>
        </w:r>
        <w:r>
          <w:rPr>
            <w:noProof/>
            <w:webHidden/>
          </w:rPr>
        </w:r>
        <w:r>
          <w:rPr>
            <w:noProof/>
            <w:webHidden/>
          </w:rPr>
          <w:fldChar w:fldCharType="separate"/>
        </w:r>
        <w:r>
          <w:rPr>
            <w:noProof/>
            <w:webHidden/>
          </w:rPr>
          <w:t>60</w:t>
        </w:r>
        <w:r>
          <w:rPr>
            <w:noProof/>
            <w:webHidden/>
          </w:rPr>
          <w:fldChar w:fldCharType="end"/>
        </w:r>
      </w:hyperlink>
    </w:p>
    <w:p w:rsidR="00CB51A0" w:rsidRPr="00CB51A0" w:rsidRDefault="00CB51A0">
      <w:pPr>
        <w:pStyle w:val="TOC3"/>
        <w:rPr>
          <w:rFonts w:ascii="Calibri" w:hAnsi="Calibri"/>
          <w:noProof/>
          <w:sz w:val="22"/>
          <w:szCs w:val="22"/>
        </w:rPr>
      </w:pPr>
      <w:hyperlink w:anchor="_Toc465765442" w:history="1">
        <w:r w:rsidRPr="002408AD">
          <w:rPr>
            <w:rStyle w:val="Hyperlink"/>
            <w:noProof/>
          </w:rPr>
          <w:t>12.10.1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_Toc465765442 \h </w:instrText>
        </w:r>
        <w:r>
          <w:rPr>
            <w:noProof/>
            <w:webHidden/>
          </w:rPr>
        </w:r>
        <w:r>
          <w:rPr>
            <w:noProof/>
            <w:webHidden/>
          </w:rPr>
          <w:fldChar w:fldCharType="separate"/>
        </w:r>
        <w:r>
          <w:rPr>
            <w:noProof/>
            <w:webHidden/>
          </w:rPr>
          <w:t>60</w:t>
        </w:r>
        <w:r>
          <w:rPr>
            <w:noProof/>
            <w:webHidden/>
          </w:rPr>
          <w:fldChar w:fldCharType="end"/>
        </w:r>
      </w:hyperlink>
    </w:p>
    <w:p w:rsidR="00CB51A0" w:rsidRPr="00CB51A0" w:rsidRDefault="00CB51A0">
      <w:pPr>
        <w:pStyle w:val="TOC2"/>
        <w:rPr>
          <w:rFonts w:ascii="Calibri" w:hAnsi="Calibri"/>
          <w:noProof/>
          <w:sz w:val="22"/>
          <w:szCs w:val="22"/>
        </w:rPr>
      </w:pPr>
      <w:hyperlink w:anchor="_Toc465765443" w:history="1">
        <w:r w:rsidRPr="002408AD">
          <w:rPr>
            <w:rStyle w:val="Hyperlink"/>
            <w:noProof/>
          </w:rPr>
          <w:t>12.11</w:t>
        </w:r>
        <w:r w:rsidRPr="00CB51A0">
          <w:rPr>
            <w:rFonts w:ascii="Calibri" w:hAnsi="Calibri"/>
            <w:noProof/>
            <w:sz w:val="22"/>
            <w:szCs w:val="22"/>
          </w:rPr>
          <w:tab/>
        </w:r>
        <w:r w:rsidRPr="002408AD">
          <w:rPr>
            <w:rStyle w:val="Hyperlink"/>
            <w:noProof/>
          </w:rPr>
          <w:t>Class Equivalent</w:t>
        </w:r>
        <w:r>
          <w:rPr>
            <w:noProof/>
            <w:webHidden/>
          </w:rPr>
          <w:tab/>
        </w:r>
        <w:r>
          <w:rPr>
            <w:noProof/>
            <w:webHidden/>
          </w:rPr>
          <w:fldChar w:fldCharType="begin"/>
        </w:r>
        <w:r>
          <w:rPr>
            <w:noProof/>
            <w:webHidden/>
          </w:rPr>
          <w:instrText xml:space="preserve"> PAGEREF _Toc465765443 \h </w:instrText>
        </w:r>
        <w:r>
          <w:rPr>
            <w:noProof/>
            <w:webHidden/>
          </w:rPr>
        </w:r>
        <w:r>
          <w:rPr>
            <w:noProof/>
            <w:webHidden/>
          </w:rPr>
          <w:fldChar w:fldCharType="separate"/>
        </w:r>
        <w:r>
          <w:rPr>
            <w:noProof/>
            <w:webHidden/>
          </w:rPr>
          <w:t>60</w:t>
        </w:r>
        <w:r>
          <w:rPr>
            <w:noProof/>
            <w:webHidden/>
          </w:rPr>
          <w:fldChar w:fldCharType="end"/>
        </w:r>
      </w:hyperlink>
    </w:p>
    <w:p w:rsidR="00CB51A0" w:rsidRPr="00CB51A0" w:rsidRDefault="00CB51A0">
      <w:pPr>
        <w:pStyle w:val="TOC3"/>
        <w:rPr>
          <w:rFonts w:ascii="Calibri" w:hAnsi="Calibri"/>
          <w:noProof/>
          <w:sz w:val="22"/>
          <w:szCs w:val="22"/>
        </w:rPr>
      </w:pPr>
      <w:hyperlink w:anchor="_Toc465765444" w:history="1">
        <w:r w:rsidRPr="002408AD">
          <w:rPr>
            <w:rStyle w:val="Hyperlink"/>
            <w:noProof/>
          </w:rPr>
          <w:t>12.11.1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_Toc465765444 \h </w:instrText>
        </w:r>
        <w:r>
          <w:rPr>
            <w:noProof/>
            <w:webHidden/>
          </w:rPr>
        </w:r>
        <w:r>
          <w:rPr>
            <w:noProof/>
            <w:webHidden/>
          </w:rPr>
          <w:fldChar w:fldCharType="separate"/>
        </w:r>
        <w:r>
          <w:rPr>
            <w:noProof/>
            <w:webHidden/>
          </w:rPr>
          <w:t>60</w:t>
        </w:r>
        <w:r>
          <w:rPr>
            <w:noProof/>
            <w:webHidden/>
          </w:rPr>
          <w:fldChar w:fldCharType="end"/>
        </w:r>
      </w:hyperlink>
    </w:p>
    <w:p w:rsidR="00CB51A0" w:rsidRPr="00CB51A0" w:rsidRDefault="00CB51A0">
      <w:pPr>
        <w:pStyle w:val="TOC2"/>
        <w:rPr>
          <w:rFonts w:ascii="Calibri" w:hAnsi="Calibri"/>
          <w:noProof/>
          <w:sz w:val="22"/>
          <w:szCs w:val="22"/>
        </w:rPr>
      </w:pPr>
      <w:hyperlink w:anchor="_Toc465765445" w:history="1">
        <w:r w:rsidRPr="002408AD">
          <w:rPr>
            <w:rStyle w:val="Hyperlink"/>
            <w:noProof/>
          </w:rPr>
          <w:t>12.12</w:t>
        </w:r>
        <w:r w:rsidRPr="00CB51A0">
          <w:rPr>
            <w:rFonts w:ascii="Calibri" w:hAnsi="Calibri"/>
            <w:noProof/>
            <w:sz w:val="22"/>
            <w:szCs w:val="22"/>
          </w:rPr>
          <w:tab/>
        </w:r>
        <w:r w:rsidRPr="002408AD">
          <w:rPr>
            <w:rStyle w:val="Hyperlink"/>
            <w:noProof/>
          </w:rPr>
          <w:t>Class Facet Classification Constraint</w:t>
        </w:r>
        <w:r>
          <w:rPr>
            <w:noProof/>
            <w:webHidden/>
          </w:rPr>
          <w:tab/>
        </w:r>
        <w:r>
          <w:rPr>
            <w:noProof/>
            <w:webHidden/>
          </w:rPr>
          <w:fldChar w:fldCharType="begin"/>
        </w:r>
        <w:r>
          <w:rPr>
            <w:noProof/>
            <w:webHidden/>
          </w:rPr>
          <w:instrText xml:space="preserve"> PAGEREF _Toc465765445 \h </w:instrText>
        </w:r>
        <w:r>
          <w:rPr>
            <w:noProof/>
            <w:webHidden/>
          </w:rPr>
        </w:r>
        <w:r>
          <w:rPr>
            <w:noProof/>
            <w:webHidden/>
          </w:rPr>
          <w:fldChar w:fldCharType="separate"/>
        </w:r>
        <w:r>
          <w:rPr>
            <w:noProof/>
            <w:webHidden/>
          </w:rPr>
          <w:t>60</w:t>
        </w:r>
        <w:r>
          <w:rPr>
            <w:noProof/>
            <w:webHidden/>
          </w:rPr>
          <w:fldChar w:fldCharType="end"/>
        </w:r>
      </w:hyperlink>
    </w:p>
    <w:p w:rsidR="00CB51A0" w:rsidRPr="00CB51A0" w:rsidRDefault="00CB51A0">
      <w:pPr>
        <w:pStyle w:val="TOC3"/>
        <w:rPr>
          <w:rFonts w:ascii="Calibri" w:hAnsi="Calibri"/>
          <w:noProof/>
          <w:sz w:val="22"/>
          <w:szCs w:val="22"/>
        </w:rPr>
      </w:pPr>
      <w:hyperlink w:anchor="_Toc465765446" w:history="1">
        <w:r w:rsidRPr="002408AD">
          <w:rPr>
            <w:rStyle w:val="Hyperlink"/>
            <w:noProof/>
          </w:rPr>
          <w:t>12.12.1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_Toc465765446 \h </w:instrText>
        </w:r>
        <w:r>
          <w:rPr>
            <w:noProof/>
            <w:webHidden/>
          </w:rPr>
        </w:r>
        <w:r>
          <w:rPr>
            <w:noProof/>
            <w:webHidden/>
          </w:rPr>
          <w:fldChar w:fldCharType="separate"/>
        </w:r>
        <w:r>
          <w:rPr>
            <w:noProof/>
            <w:webHidden/>
          </w:rPr>
          <w:t>60</w:t>
        </w:r>
        <w:r>
          <w:rPr>
            <w:noProof/>
            <w:webHidden/>
          </w:rPr>
          <w:fldChar w:fldCharType="end"/>
        </w:r>
      </w:hyperlink>
    </w:p>
    <w:p w:rsidR="00CB51A0" w:rsidRPr="00CB51A0" w:rsidRDefault="00CB51A0">
      <w:pPr>
        <w:pStyle w:val="TOC2"/>
        <w:rPr>
          <w:rFonts w:ascii="Calibri" w:hAnsi="Calibri"/>
          <w:noProof/>
          <w:sz w:val="22"/>
          <w:szCs w:val="22"/>
        </w:rPr>
      </w:pPr>
      <w:hyperlink w:anchor="_Toc465765447" w:history="1">
        <w:r w:rsidRPr="002408AD">
          <w:rPr>
            <w:rStyle w:val="Hyperlink"/>
            <w:noProof/>
          </w:rPr>
          <w:t>12.13</w:t>
        </w:r>
        <w:r w:rsidRPr="00CB51A0">
          <w:rPr>
            <w:rFonts w:ascii="Calibri" w:hAnsi="Calibri"/>
            <w:noProof/>
            <w:sz w:val="22"/>
            <w:szCs w:val="22"/>
          </w:rPr>
          <w:tab/>
        </w:r>
        <w:r w:rsidRPr="002408AD">
          <w:rPr>
            <w:rStyle w:val="Hyperlink"/>
            <w:noProof/>
          </w:rPr>
          <w:t>Association Generalization</w:t>
        </w:r>
        <w:r>
          <w:rPr>
            <w:noProof/>
            <w:webHidden/>
          </w:rPr>
          <w:tab/>
        </w:r>
        <w:r>
          <w:rPr>
            <w:noProof/>
            <w:webHidden/>
          </w:rPr>
          <w:fldChar w:fldCharType="begin"/>
        </w:r>
        <w:r>
          <w:rPr>
            <w:noProof/>
            <w:webHidden/>
          </w:rPr>
          <w:instrText xml:space="preserve"> PAGEREF _Toc465765447 \h </w:instrText>
        </w:r>
        <w:r>
          <w:rPr>
            <w:noProof/>
            <w:webHidden/>
          </w:rPr>
        </w:r>
        <w:r>
          <w:rPr>
            <w:noProof/>
            <w:webHidden/>
          </w:rPr>
          <w:fldChar w:fldCharType="separate"/>
        </w:r>
        <w:r>
          <w:rPr>
            <w:noProof/>
            <w:webHidden/>
          </w:rPr>
          <w:t>60</w:t>
        </w:r>
        <w:r>
          <w:rPr>
            <w:noProof/>
            <w:webHidden/>
          </w:rPr>
          <w:fldChar w:fldCharType="end"/>
        </w:r>
      </w:hyperlink>
    </w:p>
    <w:p w:rsidR="00CB51A0" w:rsidRPr="00CB51A0" w:rsidRDefault="00CB51A0">
      <w:pPr>
        <w:pStyle w:val="TOC3"/>
        <w:rPr>
          <w:rFonts w:ascii="Calibri" w:hAnsi="Calibri"/>
          <w:noProof/>
          <w:sz w:val="22"/>
          <w:szCs w:val="22"/>
        </w:rPr>
      </w:pPr>
      <w:hyperlink w:anchor="_Toc465765448" w:history="1">
        <w:r w:rsidRPr="002408AD">
          <w:rPr>
            <w:rStyle w:val="Hyperlink"/>
            <w:noProof/>
          </w:rPr>
          <w:t>12.13.1</w:t>
        </w:r>
        <w:r w:rsidRPr="00CB51A0">
          <w:rPr>
            <w:rFonts w:ascii="Calibri" w:hAnsi="Calibri"/>
            <w:noProof/>
            <w:sz w:val="22"/>
            <w:szCs w:val="22"/>
          </w:rPr>
          <w:tab/>
        </w:r>
        <w:r w:rsidRPr="002408AD">
          <w:rPr>
            <w:rStyle w:val="Hyperlink"/>
            <w:noProof/>
          </w:rPr>
          <w:t>Association Ends</w:t>
        </w:r>
        <w:r>
          <w:rPr>
            <w:noProof/>
            <w:webHidden/>
          </w:rPr>
          <w:tab/>
        </w:r>
        <w:r>
          <w:rPr>
            <w:noProof/>
            <w:webHidden/>
          </w:rPr>
          <w:fldChar w:fldCharType="begin"/>
        </w:r>
        <w:r>
          <w:rPr>
            <w:noProof/>
            <w:webHidden/>
          </w:rPr>
          <w:instrText xml:space="preserve"> PAGEREF _Toc465765448 \h </w:instrText>
        </w:r>
        <w:r>
          <w:rPr>
            <w:noProof/>
            <w:webHidden/>
          </w:rPr>
        </w:r>
        <w:r>
          <w:rPr>
            <w:noProof/>
            <w:webHidden/>
          </w:rPr>
          <w:fldChar w:fldCharType="separate"/>
        </w:r>
        <w:r>
          <w:rPr>
            <w:noProof/>
            <w:webHidden/>
          </w:rPr>
          <w:t>60</w:t>
        </w:r>
        <w:r>
          <w:rPr>
            <w:noProof/>
            <w:webHidden/>
          </w:rPr>
          <w:fldChar w:fldCharType="end"/>
        </w:r>
      </w:hyperlink>
    </w:p>
    <w:p w:rsidR="00CB51A0" w:rsidRPr="00CB51A0" w:rsidRDefault="00CB51A0">
      <w:pPr>
        <w:pStyle w:val="TOC2"/>
        <w:rPr>
          <w:rFonts w:ascii="Calibri" w:hAnsi="Calibri"/>
          <w:noProof/>
          <w:sz w:val="22"/>
          <w:szCs w:val="22"/>
        </w:rPr>
      </w:pPr>
      <w:hyperlink w:anchor="_Toc465765449" w:history="1">
        <w:r w:rsidRPr="002408AD">
          <w:rPr>
            <w:rStyle w:val="Hyperlink"/>
            <w:noProof/>
          </w:rPr>
          <w:t>12.14</w:t>
        </w:r>
        <w:r w:rsidRPr="00CB51A0">
          <w:rPr>
            <w:rFonts w:ascii="Calibri" w:hAnsi="Calibri"/>
            <w:noProof/>
            <w:sz w:val="22"/>
            <w:szCs w:val="22"/>
          </w:rPr>
          <w:tab/>
        </w:r>
        <w:r w:rsidRPr="002408AD">
          <w:rPr>
            <w:rStyle w:val="Hyperlink"/>
            <w:noProof/>
          </w:rPr>
          <w:t>Class Generalization Constraint</w:t>
        </w:r>
        <w:r>
          <w:rPr>
            <w:noProof/>
            <w:webHidden/>
          </w:rPr>
          <w:tab/>
        </w:r>
        <w:r>
          <w:rPr>
            <w:noProof/>
            <w:webHidden/>
          </w:rPr>
          <w:fldChar w:fldCharType="begin"/>
        </w:r>
        <w:r>
          <w:rPr>
            <w:noProof/>
            <w:webHidden/>
          </w:rPr>
          <w:instrText xml:space="preserve"> PAGEREF _Toc465765449 \h </w:instrText>
        </w:r>
        <w:r>
          <w:rPr>
            <w:noProof/>
            <w:webHidden/>
          </w:rPr>
        </w:r>
        <w:r>
          <w:rPr>
            <w:noProof/>
            <w:webHidden/>
          </w:rPr>
          <w:fldChar w:fldCharType="separate"/>
        </w:r>
        <w:r>
          <w:rPr>
            <w:noProof/>
            <w:webHidden/>
          </w:rPr>
          <w:t>61</w:t>
        </w:r>
        <w:r>
          <w:rPr>
            <w:noProof/>
            <w:webHidden/>
          </w:rPr>
          <w:fldChar w:fldCharType="end"/>
        </w:r>
      </w:hyperlink>
    </w:p>
    <w:p w:rsidR="00CB51A0" w:rsidRPr="00CB51A0" w:rsidRDefault="00CB51A0">
      <w:pPr>
        <w:pStyle w:val="TOC3"/>
        <w:rPr>
          <w:rFonts w:ascii="Calibri" w:hAnsi="Calibri"/>
          <w:noProof/>
          <w:sz w:val="22"/>
          <w:szCs w:val="22"/>
        </w:rPr>
      </w:pPr>
      <w:hyperlink w:anchor="_Toc465765450" w:history="1">
        <w:r w:rsidRPr="002408AD">
          <w:rPr>
            <w:rStyle w:val="Hyperlink"/>
            <w:noProof/>
          </w:rPr>
          <w:t>12.14.1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_Toc465765450 \h </w:instrText>
        </w:r>
        <w:r>
          <w:rPr>
            <w:noProof/>
            <w:webHidden/>
          </w:rPr>
        </w:r>
        <w:r>
          <w:rPr>
            <w:noProof/>
            <w:webHidden/>
          </w:rPr>
          <w:fldChar w:fldCharType="separate"/>
        </w:r>
        <w:r>
          <w:rPr>
            <w:noProof/>
            <w:webHidden/>
          </w:rPr>
          <w:t>61</w:t>
        </w:r>
        <w:r>
          <w:rPr>
            <w:noProof/>
            <w:webHidden/>
          </w:rPr>
          <w:fldChar w:fldCharType="end"/>
        </w:r>
      </w:hyperlink>
    </w:p>
    <w:p w:rsidR="00CB51A0" w:rsidRPr="00CB51A0" w:rsidRDefault="00CB51A0">
      <w:pPr>
        <w:pStyle w:val="TOC3"/>
        <w:rPr>
          <w:rFonts w:ascii="Calibri" w:hAnsi="Calibri"/>
          <w:noProof/>
          <w:sz w:val="22"/>
          <w:szCs w:val="22"/>
        </w:rPr>
      </w:pPr>
      <w:hyperlink w:anchor="_Toc465765451" w:history="1">
        <w:r w:rsidRPr="002408AD">
          <w:rPr>
            <w:rStyle w:val="Hyperlink"/>
            <w:noProof/>
          </w:rPr>
          <w:t>12.14.2</w:t>
        </w:r>
        <w:r w:rsidRPr="00CB51A0">
          <w:rPr>
            <w:rFonts w:ascii="Calibri" w:hAnsi="Calibri"/>
            <w:noProof/>
            <w:sz w:val="22"/>
            <w:szCs w:val="22"/>
          </w:rPr>
          <w:tab/>
        </w:r>
        <w:r w:rsidRPr="002408AD">
          <w:rPr>
            <w:rStyle w:val="Hyperlink"/>
            <w:noProof/>
          </w:rPr>
          <w:t>Attributes</w:t>
        </w:r>
        <w:r>
          <w:rPr>
            <w:noProof/>
            <w:webHidden/>
          </w:rPr>
          <w:tab/>
        </w:r>
        <w:r>
          <w:rPr>
            <w:noProof/>
            <w:webHidden/>
          </w:rPr>
          <w:fldChar w:fldCharType="begin"/>
        </w:r>
        <w:r>
          <w:rPr>
            <w:noProof/>
            <w:webHidden/>
          </w:rPr>
          <w:instrText xml:space="preserve"> PAGEREF _Toc465765451 \h </w:instrText>
        </w:r>
        <w:r>
          <w:rPr>
            <w:noProof/>
            <w:webHidden/>
          </w:rPr>
        </w:r>
        <w:r>
          <w:rPr>
            <w:noProof/>
            <w:webHidden/>
          </w:rPr>
          <w:fldChar w:fldCharType="separate"/>
        </w:r>
        <w:r>
          <w:rPr>
            <w:noProof/>
            <w:webHidden/>
          </w:rPr>
          <w:t>61</w:t>
        </w:r>
        <w:r>
          <w:rPr>
            <w:noProof/>
            <w:webHidden/>
          </w:rPr>
          <w:fldChar w:fldCharType="end"/>
        </w:r>
      </w:hyperlink>
    </w:p>
    <w:p w:rsidR="00CB51A0" w:rsidRPr="00CB51A0" w:rsidRDefault="00CB51A0">
      <w:pPr>
        <w:pStyle w:val="TOC2"/>
        <w:rPr>
          <w:rFonts w:ascii="Calibri" w:hAnsi="Calibri"/>
          <w:noProof/>
          <w:sz w:val="22"/>
          <w:szCs w:val="22"/>
        </w:rPr>
      </w:pPr>
      <w:hyperlink w:anchor="_Toc465765452" w:history="1">
        <w:r w:rsidRPr="002408AD">
          <w:rPr>
            <w:rStyle w:val="Hyperlink"/>
            <w:noProof/>
          </w:rPr>
          <w:t>12.15</w:t>
        </w:r>
        <w:r w:rsidRPr="00CB51A0">
          <w:rPr>
            <w:rFonts w:ascii="Calibri" w:hAnsi="Calibri"/>
            <w:noProof/>
            <w:sz w:val="22"/>
            <w:szCs w:val="22"/>
          </w:rPr>
          <w:tab/>
        </w:r>
        <w:r w:rsidRPr="002408AD">
          <w:rPr>
            <w:rStyle w:val="Hyperlink"/>
            <w:noProof/>
          </w:rPr>
          <w:t>Class Multiplicity Constraint</w:t>
        </w:r>
        <w:r>
          <w:rPr>
            <w:noProof/>
            <w:webHidden/>
          </w:rPr>
          <w:tab/>
        </w:r>
        <w:r>
          <w:rPr>
            <w:noProof/>
            <w:webHidden/>
          </w:rPr>
          <w:fldChar w:fldCharType="begin"/>
        </w:r>
        <w:r>
          <w:rPr>
            <w:noProof/>
            <w:webHidden/>
          </w:rPr>
          <w:instrText xml:space="preserve"> PAGEREF _Toc465765452 \h </w:instrText>
        </w:r>
        <w:r>
          <w:rPr>
            <w:noProof/>
            <w:webHidden/>
          </w:rPr>
        </w:r>
        <w:r>
          <w:rPr>
            <w:noProof/>
            <w:webHidden/>
          </w:rPr>
          <w:fldChar w:fldCharType="separate"/>
        </w:r>
        <w:r>
          <w:rPr>
            <w:noProof/>
            <w:webHidden/>
          </w:rPr>
          <w:t>61</w:t>
        </w:r>
        <w:r>
          <w:rPr>
            <w:noProof/>
            <w:webHidden/>
          </w:rPr>
          <w:fldChar w:fldCharType="end"/>
        </w:r>
      </w:hyperlink>
    </w:p>
    <w:p w:rsidR="00CB51A0" w:rsidRPr="00CB51A0" w:rsidRDefault="00CB51A0">
      <w:pPr>
        <w:pStyle w:val="TOC3"/>
        <w:rPr>
          <w:rFonts w:ascii="Calibri" w:hAnsi="Calibri"/>
          <w:noProof/>
          <w:sz w:val="22"/>
          <w:szCs w:val="22"/>
        </w:rPr>
      </w:pPr>
      <w:hyperlink w:anchor="_Toc465765453" w:history="1">
        <w:r w:rsidRPr="002408AD">
          <w:rPr>
            <w:rStyle w:val="Hyperlink"/>
            <w:noProof/>
          </w:rPr>
          <w:t>12.15.1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_Toc465765453 \h </w:instrText>
        </w:r>
        <w:r>
          <w:rPr>
            <w:noProof/>
            <w:webHidden/>
          </w:rPr>
        </w:r>
        <w:r>
          <w:rPr>
            <w:noProof/>
            <w:webHidden/>
          </w:rPr>
          <w:fldChar w:fldCharType="separate"/>
        </w:r>
        <w:r>
          <w:rPr>
            <w:noProof/>
            <w:webHidden/>
          </w:rPr>
          <w:t>62</w:t>
        </w:r>
        <w:r>
          <w:rPr>
            <w:noProof/>
            <w:webHidden/>
          </w:rPr>
          <w:fldChar w:fldCharType="end"/>
        </w:r>
      </w:hyperlink>
    </w:p>
    <w:p w:rsidR="00CB51A0" w:rsidRPr="00CB51A0" w:rsidRDefault="00CB51A0">
      <w:pPr>
        <w:pStyle w:val="TOC3"/>
        <w:rPr>
          <w:rFonts w:ascii="Calibri" w:hAnsi="Calibri"/>
          <w:noProof/>
          <w:sz w:val="22"/>
          <w:szCs w:val="22"/>
        </w:rPr>
      </w:pPr>
      <w:hyperlink w:anchor="_Toc465765454" w:history="1">
        <w:r w:rsidRPr="002408AD">
          <w:rPr>
            <w:rStyle w:val="Hyperlink"/>
            <w:noProof/>
          </w:rPr>
          <w:t>12.15.2</w:t>
        </w:r>
        <w:r w:rsidRPr="00CB51A0">
          <w:rPr>
            <w:rFonts w:ascii="Calibri" w:hAnsi="Calibri"/>
            <w:noProof/>
            <w:sz w:val="22"/>
            <w:szCs w:val="22"/>
          </w:rPr>
          <w:tab/>
        </w:r>
        <w:r w:rsidRPr="002408AD">
          <w:rPr>
            <w:rStyle w:val="Hyperlink"/>
            <w:noProof/>
          </w:rPr>
          <w:t>Attributes</w:t>
        </w:r>
        <w:r>
          <w:rPr>
            <w:noProof/>
            <w:webHidden/>
          </w:rPr>
          <w:tab/>
        </w:r>
        <w:r>
          <w:rPr>
            <w:noProof/>
            <w:webHidden/>
          </w:rPr>
          <w:fldChar w:fldCharType="begin"/>
        </w:r>
        <w:r>
          <w:rPr>
            <w:noProof/>
            <w:webHidden/>
          </w:rPr>
          <w:instrText xml:space="preserve"> PAGEREF _Toc465765454 \h </w:instrText>
        </w:r>
        <w:r>
          <w:rPr>
            <w:noProof/>
            <w:webHidden/>
          </w:rPr>
        </w:r>
        <w:r>
          <w:rPr>
            <w:noProof/>
            <w:webHidden/>
          </w:rPr>
          <w:fldChar w:fldCharType="separate"/>
        </w:r>
        <w:r>
          <w:rPr>
            <w:noProof/>
            <w:webHidden/>
          </w:rPr>
          <w:t>62</w:t>
        </w:r>
        <w:r>
          <w:rPr>
            <w:noProof/>
            <w:webHidden/>
          </w:rPr>
          <w:fldChar w:fldCharType="end"/>
        </w:r>
      </w:hyperlink>
    </w:p>
    <w:p w:rsidR="00CB51A0" w:rsidRPr="00CB51A0" w:rsidRDefault="00CB51A0">
      <w:pPr>
        <w:pStyle w:val="TOC2"/>
        <w:rPr>
          <w:rFonts w:ascii="Calibri" w:hAnsi="Calibri"/>
          <w:noProof/>
          <w:sz w:val="22"/>
          <w:szCs w:val="22"/>
        </w:rPr>
      </w:pPr>
      <w:hyperlink w:anchor="_Toc465765455" w:history="1">
        <w:r w:rsidRPr="002408AD">
          <w:rPr>
            <w:rStyle w:val="Hyperlink"/>
            <w:noProof/>
          </w:rPr>
          <w:t>12.16</w:t>
        </w:r>
        <w:r w:rsidRPr="00CB51A0">
          <w:rPr>
            <w:rFonts w:ascii="Calibri" w:hAnsi="Calibri"/>
            <w:noProof/>
            <w:sz w:val="22"/>
            <w:szCs w:val="22"/>
          </w:rPr>
          <w:tab/>
        </w:r>
        <w:r w:rsidRPr="002408AD">
          <w:rPr>
            <w:rStyle w:val="Hyperlink"/>
            <w:noProof/>
          </w:rPr>
          <w:t>Association Multiplicity Reference</w:t>
        </w:r>
        <w:r>
          <w:rPr>
            <w:noProof/>
            <w:webHidden/>
          </w:rPr>
          <w:tab/>
        </w:r>
        <w:r>
          <w:rPr>
            <w:noProof/>
            <w:webHidden/>
          </w:rPr>
          <w:fldChar w:fldCharType="begin"/>
        </w:r>
        <w:r>
          <w:rPr>
            <w:noProof/>
            <w:webHidden/>
          </w:rPr>
          <w:instrText xml:space="preserve"> PAGEREF _Toc465765455 \h </w:instrText>
        </w:r>
        <w:r>
          <w:rPr>
            <w:noProof/>
            <w:webHidden/>
          </w:rPr>
        </w:r>
        <w:r>
          <w:rPr>
            <w:noProof/>
            <w:webHidden/>
          </w:rPr>
          <w:fldChar w:fldCharType="separate"/>
        </w:r>
        <w:r>
          <w:rPr>
            <w:noProof/>
            <w:webHidden/>
          </w:rPr>
          <w:t>62</w:t>
        </w:r>
        <w:r>
          <w:rPr>
            <w:noProof/>
            <w:webHidden/>
          </w:rPr>
          <w:fldChar w:fldCharType="end"/>
        </w:r>
      </w:hyperlink>
    </w:p>
    <w:p w:rsidR="00CB51A0" w:rsidRPr="00CB51A0" w:rsidRDefault="00CB51A0">
      <w:pPr>
        <w:pStyle w:val="TOC3"/>
        <w:rPr>
          <w:rFonts w:ascii="Calibri" w:hAnsi="Calibri"/>
          <w:noProof/>
          <w:sz w:val="22"/>
          <w:szCs w:val="22"/>
        </w:rPr>
      </w:pPr>
      <w:hyperlink w:anchor="_Toc465765456" w:history="1">
        <w:r w:rsidRPr="002408AD">
          <w:rPr>
            <w:rStyle w:val="Hyperlink"/>
            <w:noProof/>
          </w:rPr>
          <w:t>12.16.1</w:t>
        </w:r>
        <w:r w:rsidRPr="00CB51A0">
          <w:rPr>
            <w:rFonts w:ascii="Calibri" w:hAnsi="Calibri"/>
            <w:noProof/>
            <w:sz w:val="22"/>
            <w:szCs w:val="22"/>
          </w:rPr>
          <w:tab/>
        </w:r>
        <w:r w:rsidRPr="002408AD">
          <w:rPr>
            <w:rStyle w:val="Hyperlink"/>
            <w:noProof/>
          </w:rPr>
          <w:t>Association Ends</w:t>
        </w:r>
        <w:r>
          <w:rPr>
            <w:noProof/>
            <w:webHidden/>
          </w:rPr>
          <w:tab/>
        </w:r>
        <w:r>
          <w:rPr>
            <w:noProof/>
            <w:webHidden/>
          </w:rPr>
          <w:fldChar w:fldCharType="begin"/>
        </w:r>
        <w:r>
          <w:rPr>
            <w:noProof/>
            <w:webHidden/>
          </w:rPr>
          <w:instrText xml:space="preserve"> PAGEREF _Toc465765456 \h </w:instrText>
        </w:r>
        <w:r>
          <w:rPr>
            <w:noProof/>
            <w:webHidden/>
          </w:rPr>
        </w:r>
        <w:r>
          <w:rPr>
            <w:noProof/>
            <w:webHidden/>
          </w:rPr>
          <w:fldChar w:fldCharType="separate"/>
        </w:r>
        <w:r>
          <w:rPr>
            <w:noProof/>
            <w:webHidden/>
          </w:rPr>
          <w:t>62</w:t>
        </w:r>
        <w:r>
          <w:rPr>
            <w:noProof/>
            <w:webHidden/>
          </w:rPr>
          <w:fldChar w:fldCharType="end"/>
        </w:r>
      </w:hyperlink>
    </w:p>
    <w:p w:rsidR="00CB51A0" w:rsidRPr="00CB51A0" w:rsidRDefault="00CB51A0">
      <w:pPr>
        <w:pStyle w:val="TOC2"/>
        <w:rPr>
          <w:rFonts w:ascii="Calibri" w:hAnsi="Calibri"/>
          <w:noProof/>
          <w:sz w:val="22"/>
          <w:szCs w:val="22"/>
        </w:rPr>
      </w:pPr>
      <w:hyperlink w:anchor="_Toc465765457" w:history="1">
        <w:r w:rsidRPr="002408AD">
          <w:rPr>
            <w:rStyle w:val="Hyperlink"/>
            <w:noProof/>
          </w:rPr>
          <w:t>12.17</w:t>
        </w:r>
        <w:r w:rsidRPr="00CB51A0">
          <w:rPr>
            <w:rFonts w:ascii="Calibri" w:hAnsi="Calibri"/>
            <w:noProof/>
            <w:sz w:val="22"/>
            <w:szCs w:val="22"/>
          </w:rPr>
          <w:tab/>
        </w:r>
        <w:r w:rsidRPr="002408AD">
          <w:rPr>
            <w:rStyle w:val="Hyperlink"/>
            <w:noProof/>
          </w:rPr>
          <w:t>Association Multiplicity Target</w:t>
        </w:r>
        <w:r>
          <w:rPr>
            <w:noProof/>
            <w:webHidden/>
          </w:rPr>
          <w:tab/>
        </w:r>
        <w:r>
          <w:rPr>
            <w:noProof/>
            <w:webHidden/>
          </w:rPr>
          <w:fldChar w:fldCharType="begin"/>
        </w:r>
        <w:r>
          <w:rPr>
            <w:noProof/>
            <w:webHidden/>
          </w:rPr>
          <w:instrText xml:space="preserve"> PAGEREF _Toc465765457 \h </w:instrText>
        </w:r>
        <w:r>
          <w:rPr>
            <w:noProof/>
            <w:webHidden/>
          </w:rPr>
        </w:r>
        <w:r>
          <w:rPr>
            <w:noProof/>
            <w:webHidden/>
          </w:rPr>
          <w:fldChar w:fldCharType="separate"/>
        </w:r>
        <w:r>
          <w:rPr>
            <w:noProof/>
            <w:webHidden/>
          </w:rPr>
          <w:t>63</w:t>
        </w:r>
        <w:r>
          <w:rPr>
            <w:noProof/>
            <w:webHidden/>
          </w:rPr>
          <w:fldChar w:fldCharType="end"/>
        </w:r>
      </w:hyperlink>
    </w:p>
    <w:p w:rsidR="00CB51A0" w:rsidRPr="00CB51A0" w:rsidRDefault="00CB51A0">
      <w:pPr>
        <w:pStyle w:val="TOC3"/>
        <w:rPr>
          <w:rFonts w:ascii="Calibri" w:hAnsi="Calibri"/>
          <w:noProof/>
          <w:sz w:val="22"/>
          <w:szCs w:val="22"/>
        </w:rPr>
      </w:pPr>
      <w:hyperlink w:anchor="_Toc465765458" w:history="1">
        <w:r w:rsidRPr="002408AD">
          <w:rPr>
            <w:rStyle w:val="Hyperlink"/>
            <w:noProof/>
          </w:rPr>
          <w:t>12.17.1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_Toc465765458 \h </w:instrText>
        </w:r>
        <w:r>
          <w:rPr>
            <w:noProof/>
            <w:webHidden/>
          </w:rPr>
        </w:r>
        <w:r>
          <w:rPr>
            <w:noProof/>
            <w:webHidden/>
          </w:rPr>
          <w:fldChar w:fldCharType="separate"/>
        </w:r>
        <w:r>
          <w:rPr>
            <w:noProof/>
            <w:webHidden/>
          </w:rPr>
          <w:t>63</w:t>
        </w:r>
        <w:r>
          <w:rPr>
            <w:noProof/>
            <w:webHidden/>
          </w:rPr>
          <w:fldChar w:fldCharType="end"/>
        </w:r>
      </w:hyperlink>
    </w:p>
    <w:p w:rsidR="00CB51A0" w:rsidRPr="00CB51A0" w:rsidRDefault="00CB51A0">
      <w:pPr>
        <w:pStyle w:val="TOC3"/>
        <w:rPr>
          <w:rFonts w:ascii="Calibri" w:hAnsi="Calibri"/>
          <w:noProof/>
          <w:sz w:val="22"/>
          <w:szCs w:val="22"/>
        </w:rPr>
      </w:pPr>
      <w:hyperlink w:anchor="_Toc465765459" w:history="1">
        <w:r w:rsidRPr="002408AD">
          <w:rPr>
            <w:rStyle w:val="Hyperlink"/>
            <w:noProof/>
          </w:rPr>
          <w:t>12.17.2</w:t>
        </w:r>
        <w:r w:rsidRPr="00CB51A0">
          <w:rPr>
            <w:rFonts w:ascii="Calibri" w:hAnsi="Calibri"/>
            <w:noProof/>
            <w:sz w:val="22"/>
            <w:szCs w:val="22"/>
          </w:rPr>
          <w:tab/>
        </w:r>
        <w:r w:rsidRPr="002408AD">
          <w:rPr>
            <w:rStyle w:val="Hyperlink"/>
            <w:noProof/>
          </w:rPr>
          <w:t>Association Ends</w:t>
        </w:r>
        <w:r>
          <w:rPr>
            <w:noProof/>
            <w:webHidden/>
          </w:rPr>
          <w:tab/>
        </w:r>
        <w:r>
          <w:rPr>
            <w:noProof/>
            <w:webHidden/>
          </w:rPr>
          <w:fldChar w:fldCharType="begin"/>
        </w:r>
        <w:r>
          <w:rPr>
            <w:noProof/>
            <w:webHidden/>
          </w:rPr>
          <w:instrText xml:space="preserve"> PAGEREF _Toc465765459 \h </w:instrText>
        </w:r>
        <w:r>
          <w:rPr>
            <w:noProof/>
            <w:webHidden/>
          </w:rPr>
        </w:r>
        <w:r>
          <w:rPr>
            <w:noProof/>
            <w:webHidden/>
          </w:rPr>
          <w:fldChar w:fldCharType="separate"/>
        </w:r>
        <w:r>
          <w:rPr>
            <w:noProof/>
            <w:webHidden/>
          </w:rPr>
          <w:t>63</w:t>
        </w:r>
        <w:r>
          <w:rPr>
            <w:noProof/>
            <w:webHidden/>
          </w:rPr>
          <w:fldChar w:fldCharType="end"/>
        </w:r>
      </w:hyperlink>
    </w:p>
    <w:p w:rsidR="00CB51A0" w:rsidRPr="00CB51A0" w:rsidRDefault="00CB51A0">
      <w:pPr>
        <w:pStyle w:val="TOC2"/>
        <w:rPr>
          <w:rFonts w:ascii="Calibri" w:hAnsi="Calibri"/>
          <w:noProof/>
          <w:sz w:val="22"/>
          <w:szCs w:val="22"/>
        </w:rPr>
      </w:pPr>
      <w:hyperlink w:anchor="_Toc465765460" w:history="1">
        <w:r w:rsidRPr="002408AD">
          <w:rPr>
            <w:rStyle w:val="Hyperlink"/>
            <w:noProof/>
          </w:rPr>
          <w:t>12.18</w:t>
        </w:r>
        <w:r w:rsidRPr="00CB51A0">
          <w:rPr>
            <w:rFonts w:ascii="Calibri" w:hAnsi="Calibri"/>
            <w:noProof/>
            <w:sz w:val="22"/>
            <w:szCs w:val="22"/>
          </w:rPr>
          <w:tab/>
        </w:r>
        <w:r w:rsidRPr="002408AD">
          <w:rPr>
            <w:rStyle w:val="Hyperlink"/>
            <w:noProof/>
          </w:rPr>
          <w:t>Class Property Constraint</w:t>
        </w:r>
        <w:r>
          <w:rPr>
            <w:noProof/>
            <w:webHidden/>
          </w:rPr>
          <w:tab/>
        </w:r>
        <w:r>
          <w:rPr>
            <w:noProof/>
            <w:webHidden/>
          </w:rPr>
          <w:fldChar w:fldCharType="begin"/>
        </w:r>
        <w:r>
          <w:rPr>
            <w:noProof/>
            <w:webHidden/>
          </w:rPr>
          <w:instrText xml:space="preserve"> PAGEREF _Toc465765460 \h </w:instrText>
        </w:r>
        <w:r>
          <w:rPr>
            <w:noProof/>
            <w:webHidden/>
          </w:rPr>
        </w:r>
        <w:r>
          <w:rPr>
            <w:noProof/>
            <w:webHidden/>
          </w:rPr>
          <w:fldChar w:fldCharType="separate"/>
        </w:r>
        <w:r>
          <w:rPr>
            <w:noProof/>
            <w:webHidden/>
          </w:rPr>
          <w:t>63</w:t>
        </w:r>
        <w:r>
          <w:rPr>
            <w:noProof/>
            <w:webHidden/>
          </w:rPr>
          <w:fldChar w:fldCharType="end"/>
        </w:r>
      </w:hyperlink>
    </w:p>
    <w:p w:rsidR="00CB51A0" w:rsidRPr="00CB51A0" w:rsidRDefault="00CB51A0">
      <w:pPr>
        <w:pStyle w:val="TOC3"/>
        <w:rPr>
          <w:rFonts w:ascii="Calibri" w:hAnsi="Calibri"/>
          <w:noProof/>
          <w:sz w:val="22"/>
          <w:szCs w:val="22"/>
        </w:rPr>
      </w:pPr>
      <w:hyperlink w:anchor="_Toc465765461" w:history="1">
        <w:r w:rsidRPr="002408AD">
          <w:rPr>
            <w:rStyle w:val="Hyperlink"/>
            <w:noProof/>
          </w:rPr>
          <w:t>12.18.1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_Toc465765461 \h </w:instrText>
        </w:r>
        <w:r>
          <w:rPr>
            <w:noProof/>
            <w:webHidden/>
          </w:rPr>
        </w:r>
        <w:r>
          <w:rPr>
            <w:noProof/>
            <w:webHidden/>
          </w:rPr>
          <w:fldChar w:fldCharType="separate"/>
        </w:r>
        <w:r>
          <w:rPr>
            <w:noProof/>
            <w:webHidden/>
          </w:rPr>
          <w:t>63</w:t>
        </w:r>
        <w:r>
          <w:rPr>
            <w:noProof/>
            <w:webHidden/>
          </w:rPr>
          <w:fldChar w:fldCharType="end"/>
        </w:r>
      </w:hyperlink>
    </w:p>
    <w:p w:rsidR="00CB51A0" w:rsidRPr="00CB51A0" w:rsidRDefault="00CB51A0">
      <w:pPr>
        <w:pStyle w:val="TOC2"/>
        <w:rPr>
          <w:rFonts w:ascii="Calibri" w:hAnsi="Calibri"/>
          <w:noProof/>
          <w:sz w:val="22"/>
          <w:szCs w:val="22"/>
        </w:rPr>
      </w:pPr>
      <w:hyperlink w:anchor="_Toc465765462" w:history="1">
        <w:r w:rsidRPr="002408AD">
          <w:rPr>
            <w:rStyle w:val="Hyperlink"/>
            <w:noProof/>
          </w:rPr>
          <w:t>12.19</w:t>
        </w:r>
        <w:r w:rsidRPr="00CB51A0">
          <w:rPr>
            <w:rFonts w:ascii="Calibri" w:hAnsi="Calibri"/>
            <w:noProof/>
            <w:sz w:val="22"/>
            <w:szCs w:val="22"/>
          </w:rPr>
          <w:tab/>
        </w:r>
        <w:r w:rsidRPr="002408AD">
          <w:rPr>
            <w:rStyle w:val="Hyperlink"/>
            <w:noProof/>
          </w:rPr>
          <w:t>Class Property Transitivity Constraint</w:t>
        </w:r>
        <w:r>
          <w:rPr>
            <w:noProof/>
            <w:webHidden/>
          </w:rPr>
          <w:tab/>
        </w:r>
        <w:r>
          <w:rPr>
            <w:noProof/>
            <w:webHidden/>
          </w:rPr>
          <w:fldChar w:fldCharType="begin"/>
        </w:r>
        <w:r>
          <w:rPr>
            <w:noProof/>
            <w:webHidden/>
          </w:rPr>
          <w:instrText xml:space="preserve"> PAGEREF _Toc465765462 \h </w:instrText>
        </w:r>
        <w:r>
          <w:rPr>
            <w:noProof/>
            <w:webHidden/>
          </w:rPr>
        </w:r>
        <w:r>
          <w:rPr>
            <w:noProof/>
            <w:webHidden/>
          </w:rPr>
          <w:fldChar w:fldCharType="separate"/>
        </w:r>
        <w:r>
          <w:rPr>
            <w:noProof/>
            <w:webHidden/>
          </w:rPr>
          <w:t>63</w:t>
        </w:r>
        <w:r>
          <w:rPr>
            <w:noProof/>
            <w:webHidden/>
          </w:rPr>
          <w:fldChar w:fldCharType="end"/>
        </w:r>
      </w:hyperlink>
    </w:p>
    <w:p w:rsidR="00CB51A0" w:rsidRPr="00CB51A0" w:rsidRDefault="00CB51A0">
      <w:pPr>
        <w:pStyle w:val="TOC3"/>
        <w:rPr>
          <w:rFonts w:ascii="Calibri" w:hAnsi="Calibri"/>
          <w:noProof/>
          <w:sz w:val="22"/>
          <w:szCs w:val="22"/>
        </w:rPr>
      </w:pPr>
      <w:hyperlink w:anchor="_Toc465765463" w:history="1">
        <w:r w:rsidRPr="002408AD">
          <w:rPr>
            <w:rStyle w:val="Hyperlink"/>
            <w:noProof/>
          </w:rPr>
          <w:t>12.19.1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_Toc465765463 \h </w:instrText>
        </w:r>
        <w:r>
          <w:rPr>
            <w:noProof/>
            <w:webHidden/>
          </w:rPr>
        </w:r>
        <w:r>
          <w:rPr>
            <w:noProof/>
            <w:webHidden/>
          </w:rPr>
          <w:fldChar w:fldCharType="separate"/>
        </w:r>
        <w:r>
          <w:rPr>
            <w:noProof/>
            <w:webHidden/>
          </w:rPr>
          <w:t>63</w:t>
        </w:r>
        <w:r>
          <w:rPr>
            <w:noProof/>
            <w:webHidden/>
          </w:rPr>
          <w:fldChar w:fldCharType="end"/>
        </w:r>
      </w:hyperlink>
    </w:p>
    <w:p w:rsidR="00CB51A0" w:rsidRPr="00CB51A0" w:rsidRDefault="00CB51A0">
      <w:pPr>
        <w:pStyle w:val="TOC2"/>
        <w:rPr>
          <w:rFonts w:ascii="Calibri" w:hAnsi="Calibri"/>
          <w:noProof/>
          <w:sz w:val="22"/>
          <w:szCs w:val="22"/>
        </w:rPr>
      </w:pPr>
      <w:hyperlink w:anchor="_Toc465765464" w:history="1">
        <w:r w:rsidRPr="002408AD">
          <w:rPr>
            <w:rStyle w:val="Hyperlink"/>
            <w:noProof/>
          </w:rPr>
          <w:t>12.20</w:t>
        </w:r>
        <w:r w:rsidRPr="00CB51A0">
          <w:rPr>
            <w:rFonts w:ascii="Calibri" w:hAnsi="Calibri"/>
            <w:noProof/>
            <w:sz w:val="22"/>
            <w:szCs w:val="22"/>
          </w:rPr>
          <w:tab/>
        </w:r>
        <w:r w:rsidRPr="002408AD">
          <w:rPr>
            <w:rStyle w:val="Hyperlink"/>
            <w:noProof/>
          </w:rPr>
          <w:t>Association Property Type</w:t>
        </w:r>
        <w:r>
          <w:rPr>
            <w:noProof/>
            <w:webHidden/>
          </w:rPr>
          <w:tab/>
        </w:r>
        <w:r>
          <w:rPr>
            <w:noProof/>
            <w:webHidden/>
          </w:rPr>
          <w:fldChar w:fldCharType="begin"/>
        </w:r>
        <w:r>
          <w:rPr>
            <w:noProof/>
            <w:webHidden/>
          </w:rPr>
          <w:instrText xml:space="preserve"> PAGEREF _Toc465765464 \h </w:instrText>
        </w:r>
        <w:r>
          <w:rPr>
            <w:noProof/>
            <w:webHidden/>
          </w:rPr>
        </w:r>
        <w:r>
          <w:rPr>
            <w:noProof/>
            <w:webHidden/>
          </w:rPr>
          <w:fldChar w:fldCharType="separate"/>
        </w:r>
        <w:r>
          <w:rPr>
            <w:noProof/>
            <w:webHidden/>
          </w:rPr>
          <w:t>63</w:t>
        </w:r>
        <w:r>
          <w:rPr>
            <w:noProof/>
            <w:webHidden/>
          </w:rPr>
          <w:fldChar w:fldCharType="end"/>
        </w:r>
      </w:hyperlink>
    </w:p>
    <w:p w:rsidR="00CB51A0" w:rsidRPr="00CB51A0" w:rsidRDefault="00CB51A0">
      <w:pPr>
        <w:pStyle w:val="TOC3"/>
        <w:rPr>
          <w:rFonts w:ascii="Calibri" w:hAnsi="Calibri"/>
          <w:noProof/>
          <w:sz w:val="22"/>
          <w:szCs w:val="22"/>
        </w:rPr>
      </w:pPr>
      <w:hyperlink w:anchor="_Toc465765465" w:history="1">
        <w:r w:rsidRPr="002408AD">
          <w:rPr>
            <w:rStyle w:val="Hyperlink"/>
            <w:noProof/>
          </w:rPr>
          <w:t>12.20.1</w:t>
        </w:r>
        <w:r w:rsidRPr="00CB51A0">
          <w:rPr>
            <w:rFonts w:ascii="Calibri" w:hAnsi="Calibri"/>
            <w:noProof/>
            <w:sz w:val="22"/>
            <w:szCs w:val="22"/>
          </w:rPr>
          <w:tab/>
        </w:r>
        <w:r w:rsidRPr="002408AD">
          <w:rPr>
            <w:rStyle w:val="Hyperlink"/>
            <w:noProof/>
          </w:rPr>
          <w:t>Association Ends</w:t>
        </w:r>
        <w:r>
          <w:rPr>
            <w:noProof/>
            <w:webHidden/>
          </w:rPr>
          <w:tab/>
        </w:r>
        <w:r>
          <w:rPr>
            <w:noProof/>
            <w:webHidden/>
          </w:rPr>
          <w:fldChar w:fldCharType="begin"/>
        </w:r>
        <w:r>
          <w:rPr>
            <w:noProof/>
            <w:webHidden/>
          </w:rPr>
          <w:instrText xml:space="preserve"> PAGEREF _Toc465765465 \h </w:instrText>
        </w:r>
        <w:r>
          <w:rPr>
            <w:noProof/>
            <w:webHidden/>
          </w:rPr>
        </w:r>
        <w:r>
          <w:rPr>
            <w:noProof/>
            <w:webHidden/>
          </w:rPr>
          <w:fldChar w:fldCharType="separate"/>
        </w:r>
        <w:r>
          <w:rPr>
            <w:noProof/>
            <w:webHidden/>
          </w:rPr>
          <w:t>63</w:t>
        </w:r>
        <w:r>
          <w:rPr>
            <w:noProof/>
            <w:webHidden/>
          </w:rPr>
          <w:fldChar w:fldCharType="end"/>
        </w:r>
      </w:hyperlink>
    </w:p>
    <w:p w:rsidR="00CB51A0" w:rsidRPr="00CB51A0" w:rsidRDefault="00CB51A0">
      <w:pPr>
        <w:pStyle w:val="TOC2"/>
        <w:rPr>
          <w:rFonts w:ascii="Calibri" w:hAnsi="Calibri"/>
          <w:noProof/>
          <w:sz w:val="22"/>
          <w:szCs w:val="22"/>
        </w:rPr>
      </w:pPr>
      <w:hyperlink w:anchor="_Toc465765466" w:history="1">
        <w:r w:rsidRPr="002408AD">
          <w:rPr>
            <w:rStyle w:val="Hyperlink"/>
            <w:noProof/>
          </w:rPr>
          <w:t>12.21</w:t>
        </w:r>
        <w:r w:rsidRPr="00CB51A0">
          <w:rPr>
            <w:rFonts w:ascii="Calibri" w:hAnsi="Calibri"/>
            <w:noProof/>
            <w:sz w:val="22"/>
            <w:szCs w:val="22"/>
          </w:rPr>
          <w:tab/>
        </w:r>
        <w:r w:rsidRPr="002408AD">
          <w:rPr>
            <w:rStyle w:val="Hyperlink"/>
            <w:noProof/>
          </w:rPr>
          <w:t>Class Property Type Constraint</w:t>
        </w:r>
        <w:r>
          <w:rPr>
            <w:noProof/>
            <w:webHidden/>
          </w:rPr>
          <w:tab/>
        </w:r>
        <w:r>
          <w:rPr>
            <w:noProof/>
            <w:webHidden/>
          </w:rPr>
          <w:fldChar w:fldCharType="begin"/>
        </w:r>
        <w:r>
          <w:rPr>
            <w:noProof/>
            <w:webHidden/>
          </w:rPr>
          <w:instrText xml:space="preserve"> PAGEREF _Toc465765466 \h </w:instrText>
        </w:r>
        <w:r>
          <w:rPr>
            <w:noProof/>
            <w:webHidden/>
          </w:rPr>
        </w:r>
        <w:r>
          <w:rPr>
            <w:noProof/>
            <w:webHidden/>
          </w:rPr>
          <w:fldChar w:fldCharType="separate"/>
        </w:r>
        <w:r>
          <w:rPr>
            <w:noProof/>
            <w:webHidden/>
          </w:rPr>
          <w:t>64</w:t>
        </w:r>
        <w:r>
          <w:rPr>
            <w:noProof/>
            <w:webHidden/>
          </w:rPr>
          <w:fldChar w:fldCharType="end"/>
        </w:r>
      </w:hyperlink>
    </w:p>
    <w:p w:rsidR="00CB51A0" w:rsidRPr="00CB51A0" w:rsidRDefault="00CB51A0">
      <w:pPr>
        <w:pStyle w:val="TOC3"/>
        <w:rPr>
          <w:rFonts w:ascii="Calibri" w:hAnsi="Calibri"/>
          <w:noProof/>
          <w:sz w:val="22"/>
          <w:szCs w:val="22"/>
        </w:rPr>
      </w:pPr>
      <w:hyperlink w:anchor="_Toc465765467" w:history="1">
        <w:r w:rsidRPr="002408AD">
          <w:rPr>
            <w:rStyle w:val="Hyperlink"/>
            <w:noProof/>
          </w:rPr>
          <w:t>12.21.1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_Toc465765467 \h </w:instrText>
        </w:r>
        <w:r>
          <w:rPr>
            <w:noProof/>
            <w:webHidden/>
          </w:rPr>
        </w:r>
        <w:r>
          <w:rPr>
            <w:noProof/>
            <w:webHidden/>
          </w:rPr>
          <w:fldChar w:fldCharType="separate"/>
        </w:r>
        <w:r>
          <w:rPr>
            <w:noProof/>
            <w:webHidden/>
          </w:rPr>
          <w:t>64</w:t>
        </w:r>
        <w:r>
          <w:rPr>
            <w:noProof/>
            <w:webHidden/>
          </w:rPr>
          <w:fldChar w:fldCharType="end"/>
        </w:r>
      </w:hyperlink>
    </w:p>
    <w:p w:rsidR="00CB51A0" w:rsidRPr="00CB51A0" w:rsidRDefault="00CB51A0">
      <w:pPr>
        <w:pStyle w:val="TOC3"/>
        <w:rPr>
          <w:rFonts w:ascii="Calibri" w:hAnsi="Calibri"/>
          <w:noProof/>
          <w:sz w:val="22"/>
          <w:szCs w:val="22"/>
        </w:rPr>
      </w:pPr>
      <w:hyperlink w:anchor="_Toc465765468" w:history="1">
        <w:r w:rsidRPr="002408AD">
          <w:rPr>
            <w:rStyle w:val="Hyperlink"/>
            <w:noProof/>
          </w:rPr>
          <w:t>12.21.2</w:t>
        </w:r>
        <w:r w:rsidRPr="00CB51A0">
          <w:rPr>
            <w:rFonts w:ascii="Calibri" w:hAnsi="Calibri"/>
            <w:noProof/>
            <w:sz w:val="22"/>
            <w:szCs w:val="22"/>
          </w:rPr>
          <w:tab/>
        </w:r>
        <w:r w:rsidRPr="002408AD">
          <w:rPr>
            <w:rStyle w:val="Hyperlink"/>
            <w:noProof/>
          </w:rPr>
          <w:t>Attributes</w:t>
        </w:r>
        <w:r>
          <w:rPr>
            <w:noProof/>
            <w:webHidden/>
          </w:rPr>
          <w:tab/>
        </w:r>
        <w:r>
          <w:rPr>
            <w:noProof/>
            <w:webHidden/>
          </w:rPr>
          <w:fldChar w:fldCharType="begin"/>
        </w:r>
        <w:r>
          <w:rPr>
            <w:noProof/>
            <w:webHidden/>
          </w:rPr>
          <w:instrText xml:space="preserve"> PAGEREF _Toc465765468 \h </w:instrText>
        </w:r>
        <w:r>
          <w:rPr>
            <w:noProof/>
            <w:webHidden/>
          </w:rPr>
        </w:r>
        <w:r>
          <w:rPr>
            <w:noProof/>
            <w:webHidden/>
          </w:rPr>
          <w:fldChar w:fldCharType="separate"/>
        </w:r>
        <w:r>
          <w:rPr>
            <w:noProof/>
            <w:webHidden/>
          </w:rPr>
          <w:t>64</w:t>
        </w:r>
        <w:r>
          <w:rPr>
            <w:noProof/>
            <w:webHidden/>
          </w:rPr>
          <w:fldChar w:fldCharType="end"/>
        </w:r>
      </w:hyperlink>
    </w:p>
    <w:p w:rsidR="00CB51A0" w:rsidRPr="00CB51A0" w:rsidRDefault="00CB51A0">
      <w:pPr>
        <w:pStyle w:val="TOC2"/>
        <w:rPr>
          <w:rFonts w:ascii="Calibri" w:hAnsi="Calibri"/>
          <w:noProof/>
          <w:sz w:val="22"/>
          <w:szCs w:val="22"/>
        </w:rPr>
      </w:pPr>
      <w:hyperlink w:anchor="_Toc465765469" w:history="1">
        <w:r w:rsidRPr="002408AD">
          <w:rPr>
            <w:rStyle w:val="Hyperlink"/>
            <w:noProof/>
          </w:rPr>
          <w:t>12.22</w:t>
        </w:r>
        <w:r w:rsidRPr="00CB51A0">
          <w:rPr>
            <w:rFonts w:ascii="Calibri" w:hAnsi="Calibri"/>
            <w:noProof/>
            <w:sz w:val="22"/>
            <w:szCs w:val="22"/>
          </w:rPr>
          <w:tab/>
        </w:r>
        <w:r w:rsidRPr="002408AD">
          <w:rPr>
            <w:rStyle w:val="Hyperlink"/>
            <w:noProof/>
          </w:rPr>
          <w:t>Class Rule</w:t>
        </w:r>
        <w:r>
          <w:rPr>
            <w:noProof/>
            <w:webHidden/>
          </w:rPr>
          <w:tab/>
        </w:r>
        <w:r>
          <w:rPr>
            <w:noProof/>
            <w:webHidden/>
          </w:rPr>
          <w:fldChar w:fldCharType="begin"/>
        </w:r>
        <w:r>
          <w:rPr>
            <w:noProof/>
            <w:webHidden/>
          </w:rPr>
          <w:instrText xml:space="preserve"> PAGEREF _Toc465765469 \h </w:instrText>
        </w:r>
        <w:r>
          <w:rPr>
            <w:noProof/>
            <w:webHidden/>
          </w:rPr>
        </w:r>
        <w:r>
          <w:rPr>
            <w:noProof/>
            <w:webHidden/>
          </w:rPr>
          <w:fldChar w:fldCharType="separate"/>
        </w:r>
        <w:r>
          <w:rPr>
            <w:noProof/>
            <w:webHidden/>
          </w:rPr>
          <w:t>64</w:t>
        </w:r>
        <w:r>
          <w:rPr>
            <w:noProof/>
            <w:webHidden/>
          </w:rPr>
          <w:fldChar w:fldCharType="end"/>
        </w:r>
      </w:hyperlink>
    </w:p>
    <w:p w:rsidR="00CB51A0" w:rsidRPr="00CB51A0" w:rsidRDefault="00CB51A0">
      <w:pPr>
        <w:pStyle w:val="TOC3"/>
        <w:rPr>
          <w:rFonts w:ascii="Calibri" w:hAnsi="Calibri"/>
          <w:noProof/>
          <w:sz w:val="22"/>
          <w:szCs w:val="22"/>
        </w:rPr>
      </w:pPr>
      <w:hyperlink w:anchor="_Toc465765470" w:history="1">
        <w:r w:rsidRPr="002408AD">
          <w:rPr>
            <w:rStyle w:val="Hyperlink"/>
            <w:noProof/>
          </w:rPr>
          <w:t>12.22.1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_Toc465765470 \h </w:instrText>
        </w:r>
        <w:r>
          <w:rPr>
            <w:noProof/>
            <w:webHidden/>
          </w:rPr>
        </w:r>
        <w:r>
          <w:rPr>
            <w:noProof/>
            <w:webHidden/>
          </w:rPr>
          <w:fldChar w:fldCharType="separate"/>
        </w:r>
        <w:r>
          <w:rPr>
            <w:noProof/>
            <w:webHidden/>
          </w:rPr>
          <w:t>64</w:t>
        </w:r>
        <w:r>
          <w:rPr>
            <w:noProof/>
            <w:webHidden/>
          </w:rPr>
          <w:fldChar w:fldCharType="end"/>
        </w:r>
      </w:hyperlink>
    </w:p>
    <w:p w:rsidR="00CB51A0" w:rsidRPr="00CB51A0" w:rsidRDefault="00CB51A0">
      <w:pPr>
        <w:pStyle w:val="TOC2"/>
        <w:rPr>
          <w:rFonts w:ascii="Calibri" w:hAnsi="Calibri"/>
          <w:noProof/>
          <w:sz w:val="22"/>
          <w:szCs w:val="22"/>
        </w:rPr>
      </w:pPr>
      <w:hyperlink w:anchor="_Toc465765471" w:history="1">
        <w:r w:rsidRPr="002408AD">
          <w:rPr>
            <w:rStyle w:val="Hyperlink"/>
            <w:noProof/>
          </w:rPr>
          <w:t>12.23</w:t>
        </w:r>
        <w:r w:rsidRPr="00CB51A0">
          <w:rPr>
            <w:rFonts w:ascii="Calibri" w:hAnsi="Calibri"/>
            <w:noProof/>
            <w:sz w:val="22"/>
            <w:szCs w:val="22"/>
          </w:rPr>
          <w:tab/>
        </w:r>
        <w:r w:rsidRPr="002408AD">
          <w:rPr>
            <w:rStyle w:val="Hyperlink"/>
            <w:noProof/>
          </w:rPr>
          <w:t>Association Rule Constrains</w:t>
        </w:r>
        <w:r>
          <w:rPr>
            <w:noProof/>
            <w:webHidden/>
          </w:rPr>
          <w:tab/>
        </w:r>
        <w:r>
          <w:rPr>
            <w:noProof/>
            <w:webHidden/>
          </w:rPr>
          <w:fldChar w:fldCharType="begin"/>
        </w:r>
        <w:r>
          <w:rPr>
            <w:noProof/>
            <w:webHidden/>
          </w:rPr>
          <w:instrText xml:space="preserve"> PAGEREF _Toc465765471 \h </w:instrText>
        </w:r>
        <w:r>
          <w:rPr>
            <w:noProof/>
            <w:webHidden/>
          </w:rPr>
        </w:r>
        <w:r>
          <w:rPr>
            <w:noProof/>
            <w:webHidden/>
          </w:rPr>
          <w:fldChar w:fldCharType="separate"/>
        </w:r>
        <w:r>
          <w:rPr>
            <w:noProof/>
            <w:webHidden/>
          </w:rPr>
          <w:t>64</w:t>
        </w:r>
        <w:r>
          <w:rPr>
            <w:noProof/>
            <w:webHidden/>
          </w:rPr>
          <w:fldChar w:fldCharType="end"/>
        </w:r>
      </w:hyperlink>
    </w:p>
    <w:p w:rsidR="00CB51A0" w:rsidRPr="00CB51A0" w:rsidRDefault="00CB51A0">
      <w:pPr>
        <w:pStyle w:val="TOC3"/>
        <w:rPr>
          <w:rFonts w:ascii="Calibri" w:hAnsi="Calibri"/>
          <w:noProof/>
          <w:sz w:val="22"/>
          <w:szCs w:val="22"/>
        </w:rPr>
      </w:pPr>
      <w:hyperlink w:anchor="_Toc465765472" w:history="1">
        <w:r w:rsidRPr="002408AD">
          <w:rPr>
            <w:rStyle w:val="Hyperlink"/>
            <w:noProof/>
          </w:rPr>
          <w:t>12.23.1</w:t>
        </w:r>
        <w:r w:rsidRPr="00CB51A0">
          <w:rPr>
            <w:rFonts w:ascii="Calibri" w:hAnsi="Calibri"/>
            <w:noProof/>
            <w:sz w:val="22"/>
            <w:szCs w:val="22"/>
          </w:rPr>
          <w:tab/>
        </w:r>
        <w:r w:rsidRPr="002408AD">
          <w:rPr>
            <w:rStyle w:val="Hyperlink"/>
            <w:noProof/>
          </w:rPr>
          <w:t>Association Ends</w:t>
        </w:r>
        <w:r>
          <w:rPr>
            <w:noProof/>
            <w:webHidden/>
          </w:rPr>
          <w:tab/>
        </w:r>
        <w:r>
          <w:rPr>
            <w:noProof/>
            <w:webHidden/>
          </w:rPr>
          <w:fldChar w:fldCharType="begin"/>
        </w:r>
        <w:r>
          <w:rPr>
            <w:noProof/>
            <w:webHidden/>
          </w:rPr>
          <w:instrText xml:space="preserve"> PAGEREF _Toc465765472 \h </w:instrText>
        </w:r>
        <w:r>
          <w:rPr>
            <w:noProof/>
            <w:webHidden/>
          </w:rPr>
        </w:r>
        <w:r>
          <w:rPr>
            <w:noProof/>
            <w:webHidden/>
          </w:rPr>
          <w:fldChar w:fldCharType="separate"/>
        </w:r>
        <w:r>
          <w:rPr>
            <w:noProof/>
            <w:webHidden/>
          </w:rPr>
          <w:t>64</w:t>
        </w:r>
        <w:r>
          <w:rPr>
            <w:noProof/>
            <w:webHidden/>
          </w:rPr>
          <w:fldChar w:fldCharType="end"/>
        </w:r>
      </w:hyperlink>
    </w:p>
    <w:p w:rsidR="00CB51A0" w:rsidRPr="00CB51A0" w:rsidRDefault="00CB51A0">
      <w:pPr>
        <w:pStyle w:val="TOC2"/>
        <w:rPr>
          <w:rFonts w:ascii="Calibri" w:hAnsi="Calibri"/>
          <w:noProof/>
          <w:sz w:val="22"/>
          <w:szCs w:val="22"/>
        </w:rPr>
      </w:pPr>
      <w:hyperlink w:anchor="_Toc465765473" w:history="1">
        <w:r w:rsidRPr="002408AD">
          <w:rPr>
            <w:rStyle w:val="Hyperlink"/>
            <w:noProof/>
          </w:rPr>
          <w:t>12.24</w:t>
        </w:r>
        <w:r w:rsidRPr="00CB51A0">
          <w:rPr>
            <w:rFonts w:ascii="Calibri" w:hAnsi="Calibri"/>
            <w:noProof/>
            <w:sz w:val="22"/>
            <w:szCs w:val="22"/>
          </w:rPr>
          <w:tab/>
        </w:r>
        <w:r w:rsidRPr="002408AD">
          <w:rPr>
            <w:rStyle w:val="Hyperlink"/>
            <w:noProof/>
          </w:rPr>
          <w:t>Association Rule Subsumption</w:t>
        </w:r>
        <w:r>
          <w:rPr>
            <w:noProof/>
            <w:webHidden/>
          </w:rPr>
          <w:tab/>
        </w:r>
        <w:r>
          <w:rPr>
            <w:noProof/>
            <w:webHidden/>
          </w:rPr>
          <w:fldChar w:fldCharType="begin"/>
        </w:r>
        <w:r>
          <w:rPr>
            <w:noProof/>
            <w:webHidden/>
          </w:rPr>
          <w:instrText xml:space="preserve"> PAGEREF _Toc465765473 \h </w:instrText>
        </w:r>
        <w:r>
          <w:rPr>
            <w:noProof/>
            <w:webHidden/>
          </w:rPr>
        </w:r>
        <w:r>
          <w:rPr>
            <w:noProof/>
            <w:webHidden/>
          </w:rPr>
          <w:fldChar w:fldCharType="separate"/>
        </w:r>
        <w:r>
          <w:rPr>
            <w:noProof/>
            <w:webHidden/>
          </w:rPr>
          <w:t>64</w:t>
        </w:r>
        <w:r>
          <w:rPr>
            <w:noProof/>
            <w:webHidden/>
          </w:rPr>
          <w:fldChar w:fldCharType="end"/>
        </w:r>
      </w:hyperlink>
    </w:p>
    <w:p w:rsidR="00CB51A0" w:rsidRPr="00CB51A0" w:rsidRDefault="00CB51A0">
      <w:pPr>
        <w:pStyle w:val="TOC3"/>
        <w:rPr>
          <w:rFonts w:ascii="Calibri" w:hAnsi="Calibri"/>
          <w:noProof/>
          <w:sz w:val="22"/>
          <w:szCs w:val="22"/>
        </w:rPr>
      </w:pPr>
      <w:hyperlink w:anchor="_Toc465765474" w:history="1">
        <w:r w:rsidRPr="002408AD">
          <w:rPr>
            <w:rStyle w:val="Hyperlink"/>
            <w:noProof/>
          </w:rPr>
          <w:t>12.24.1</w:t>
        </w:r>
        <w:r w:rsidRPr="00CB51A0">
          <w:rPr>
            <w:rFonts w:ascii="Calibri" w:hAnsi="Calibri"/>
            <w:noProof/>
            <w:sz w:val="22"/>
            <w:szCs w:val="22"/>
          </w:rPr>
          <w:tab/>
        </w:r>
        <w:r w:rsidRPr="002408AD">
          <w:rPr>
            <w:rStyle w:val="Hyperlink"/>
            <w:noProof/>
          </w:rPr>
          <w:t>Association Ends</w:t>
        </w:r>
        <w:r>
          <w:rPr>
            <w:noProof/>
            <w:webHidden/>
          </w:rPr>
          <w:tab/>
        </w:r>
        <w:r>
          <w:rPr>
            <w:noProof/>
            <w:webHidden/>
          </w:rPr>
          <w:fldChar w:fldCharType="begin"/>
        </w:r>
        <w:r>
          <w:rPr>
            <w:noProof/>
            <w:webHidden/>
          </w:rPr>
          <w:instrText xml:space="preserve"> PAGEREF _Toc465765474 \h </w:instrText>
        </w:r>
        <w:r>
          <w:rPr>
            <w:noProof/>
            <w:webHidden/>
          </w:rPr>
        </w:r>
        <w:r>
          <w:rPr>
            <w:noProof/>
            <w:webHidden/>
          </w:rPr>
          <w:fldChar w:fldCharType="separate"/>
        </w:r>
        <w:r>
          <w:rPr>
            <w:noProof/>
            <w:webHidden/>
          </w:rPr>
          <w:t>65</w:t>
        </w:r>
        <w:r>
          <w:rPr>
            <w:noProof/>
            <w:webHidden/>
          </w:rPr>
          <w:fldChar w:fldCharType="end"/>
        </w:r>
      </w:hyperlink>
    </w:p>
    <w:p w:rsidR="00CB51A0" w:rsidRPr="00CB51A0" w:rsidRDefault="00CB51A0">
      <w:pPr>
        <w:pStyle w:val="TOC2"/>
        <w:rPr>
          <w:rFonts w:ascii="Calibri" w:hAnsi="Calibri"/>
          <w:noProof/>
          <w:sz w:val="22"/>
          <w:szCs w:val="22"/>
        </w:rPr>
      </w:pPr>
      <w:hyperlink w:anchor="_Toc465765475" w:history="1">
        <w:r w:rsidRPr="002408AD">
          <w:rPr>
            <w:rStyle w:val="Hyperlink"/>
            <w:noProof/>
          </w:rPr>
          <w:t>12.25</w:t>
        </w:r>
        <w:r w:rsidRPr="00CB51A0">
          <w:rPr>
            <w:rFonts w:ascii="Calibri" w:hAnsi="Calibri"/>
            <w:noProof/>
            <w:sz w:val="22"/>
            <w:szCs w:val="22"/>
          </w:rPr>
          <w:tab/>
        </w:r>
        <w:r w:rsidRPr="002408AD">
          <w:rPr>
            <w:rStyle w:val="Hyperlink"/>
            <w:noProof/>
          </w:rPr>
          <w:t>Association Specialization</w:t>
        </w:r>
        <w:r>
          <w:rPr>
            <w:noProof/>
            <w:webHidden/>
          </w:rPr>
          <w:tab/>
        </w:r>
        <w:r>
          <w:rPr>
            <w:noProof/>
            <w:webHidden/>
          </w:rPr>
          <w:fldChar w:fldCharType="begin"/>
        </w:r>
        <w:r>
          <w:rPr>
            <w:noProof/>
            <w:webHidden/>
          </w:rPr>
          <w:instrText xml:space="preserve"> PAGEREF _Toc465765475 \h </w:instrText>
        </w:r>
        <w:r>
          <w:rPr>
            <w:noProof/>
            <w:webHidden/>
          </w:rPr>
        </w:r>
        <w:r>
          <w:rPr>
            <w:noProof/>
            <w:webHidden/>
          </w:rPr>
          <w:fldChar w:fldCharType="separate"/>
        </w:r>
        <w:r>
          <w:rPr>
            <w:noProof/>
            <w:webHidden/>
          </w:rPr>
          <w:t>65</w:t>
        </w:r>
        <w:r>
          <w:rPr>
            <w:noProof/>
            <w:webHidden/>
          </w:rPr>
          <w:fldChar w:fldCharType="end"/>
        </w:r>
      </w:hyperlink>
    </w:p>
    <w:p w:rsidR="00CB51A0" w:rsidRPr="00CB51A0" w:rsidRDefault="00CB51A0">
      <w:pPr>
        <w:pStyle w:val="TOC3"/>
        <w:rPr>
          <w:rFonts w:ascii="Calibri" w:hAnsi="Calibri"/>
          <w:noProof/>
          <w:sz w:val="22"/>
          <w:szCs w:val="22"/>
        </w:rPr>
      </w:pPr>
      <w:hyperlink w:anchor="_Toc465765476" w:history="1">
        <w:r w:rsidRPr="002408AD">
          <w:rPr>
            <w:rStyle w:val="Hyperlink"/>
            <w:noProof/>
          </w:rPr>
          <w:t>12.25.1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_Toc465765476 \h </w:instrText>
        </w:r>
        <w:r>
          <w:rPr>
            <w:noProof/>
            <w:webHidden/>
          </w:rPr>
        </w:r>
        <w:r>
          <w:rPr>
            <w:noProof/>
            <w:webHidden/>
          </w:rPr>
          <w:fldChar w:fldCharType="separate"/>
        </w:r>
        <w:r>
          <w:rPr>
            <w:noProof/>
            <w:webHidden/>
          </w:rPr>
          <w:t>65</w:t>
        </w:r>
        <w:r>
          <w:rPr>
            <w:noProof/>
            <w:webHidden/>
          </w:rPr>
          <w:fldChar w:fldCharType="end"/>
        </w:r>
      </w:hyperlink>
    </w:p>
    <w:p w:rsidR="00CB51A0" w:rsidRPr="00CB51A0" w:rsidRDefault="00CB51A0">
      <w:pPr>
        <w:pStyle w:val="TOC3"/>
        <w:rPr>
          <w:rFonts w:ascii="Calibri" w:hAnsi="Calibri"/>
          <w:noProof/>
          <w:sz w:val="22"/>
          <w:szCs w:val="22"/>
        </w:rPr>
      </w:pPr>
      <w:hyperlink w:anchor="_Toc465765477" w:history="1">
        <w:r w:rsidRPr="002408AD">
          <w:rPr>
            <w:rStyle w:val="Hyperlink"/>
            <w:noProof/>
          </w:rPr>
          <w:t>12.25.2</w:t>
        </w:r>
        <w:r w:rsidRPr="00CB51A0">
          <w:rPr>
            <w:rFonts w:ascii="Calibri" w:hAnsi="Calibri"/>
            <w:noProof/>
            <w:sz w:val="22"/>
            <w:szCs w:val="22"/>
          </w:rPr>
          <w:tab/>
        </w:r>
        <w:r w:rsidRPr="002408AD">
          <w:rPr>
            <w:rStyle w:val="Hyperlink"/>
            <w:noProof/>
          </w:rPr>
          <w:t>Association Ends</w:t>
        </w:r>
        <w:r>
          <w:rPr>
            <w:noProof/>
            <w:webHidden/>
          </w:rPr>
          <w:tab/>
        </w:r>
        <w:r>
          <w:rPr>
            <w:noProof/>
            <w:webHidden/>
          </w:rPr>
          <w:fldChar w:fldCharType="begin"/>
        </w:r>
        <w:r>
          <w:rPr>
            <w:noProof/>
            <w:webHidden/>
          </w:rPr>
          <w:instrText xml:space="preserve"> PAGEREF _Toc465765477 \h </w:instrText>
        </w:r>
        <w:r>
          <w:rPr>
            <w:noProof/>
            <w:webHidden/>
          </w:rPr>
        </w:r>
        <w:r>
          <w:rPr>
            <w:noProof/>
            <w:webHidden/>
          </w:rPr>
          <w:fldChar w:fldCharType="separate"/>
        </w:r>
        <w:r>
          <w:rPr>
            <w:noProof/>
            <w:webHidden/>
          </w:rPr>
          <w:t>65</w:t>
        </w:r>
        <w:r>
          <w:rPr>
            <w:noProof/>
            <w:webHidden/>
          </w:rPr>
          <w:fldChar w:fldCharType="end"/>
        </w:r>
      </w:hyperlink>
    </w:p>
    <w:p w:rsidR="00CB51A0" w:rsidRPr="00CB51A0" w:rsidRDefault="00CB51A0">
      <w:pPr>
        <w:pStyle w:val="TOC2"/>
        <w:rPr>
          <w:rFonts w:ascii="Calibri" w:hAnsi="Calibri"/>
          <w:noProof/>
          <w:sz w:val="22"/>
          <w:szCs w:val="22"/>
        </w:rPr>
      </w:pPr>
      <w:hyperlink w:anchor="_Toc465765478" w:history="1">
        <w:r w:rsidRPr="002408AD">
          <w:rPr>
            <w:rStyle w:val="Hyperlink"/>
            <w:noProof/>
          </w:rPr>
          <w:t>12.26</w:t>
        </w:r>
        <w:r w:rsidRPr="00CB51A0">
          <w:rPr>
            <w:rFonts w:ascii="Calibri" w:hAnsi="Calibri"/>
            <w:noProof/>
            <w:sz w:val="22"/>
            <w:szCs w:val="22"/>
          </w:rPr>
          <w:tab/>
        </w:r>
        <w:r w:rsidRPr="002408AD">
          <w:rPr>
            <w:rStyle w:val="Hyperlink"/>
            <w:noProof/>
          </w:rPr>
          <w:t>Class Type Constraint</w:t>
        </w:r>
        <w:r>
          <w:rPr>
            <w:noProof/>
            <w:webHidden/>
          </w:rPr>
          <w:tab/>
        </w:r>
        <w:r>
          <w:rPr>
            <w:noProof/>
            <w:webHidden/>
          </w:rPr>
          <w:fldChar w:fldCharType="begin"/>
        </w:r>
        <w:r>
          <w:rPr>
            <w:noProof/>
            <w:webHidden/>
          </w:rPr>
          <w:instrText xml:space="preserve"> PAGEREF _Toc465765478 \h </w:instrText>
        </w:r>
        <w:r>
          <w:rPr>
            <w:noProof/>
            <w:webHidden/>
          </w:rPr>
        </w:r>
        <w:r>
          <w:rPr>
            <w:noProof/>
            <w:webHidden/>
          </w:rPr>
          <w:fldChar w:fldCharType="separate"/>
        </w:r>
        <w:r>
          <w:rPr>
            <w:noProof/>
            <w:webHidden/>
          </w:rPr>
          <w:t>65</w:t>
        </w:r>
        <w:r>
          <w:rPr>
            <w:noProof/>
            <w:webHidden/>
          </w:rPr>
          <w:fldChar w:fldCharType="end"/>
        </w:r>
      </w:hyperlink>
    </w:p>
    <w:p w:rsidR="00CB51A0" w:rsidRPr="00CB51A0" w:rsidRDefault="00CB51A0">
      <w:pPr>
        <w:pStyle w:val="TOC3"/>
        <w:rPr>
          <w:rFonts w:ascii="Calibri" w:hAnsi="Calibri"/>
          <w:noProof/>
          <w:sz w:val="22"/>
          <w:szCs w:val="22"/>
        </w:rPr>
      </w:pPr>
      <w:hyperlink w:anchor="_Toc465765479" w:history="1">
        <w:r w:rsidRPr="002408AD">
          <w:rPr>
            <w:rStyle w:val="Hyperlink"/>
            <w:noProof/>
          </w:rPr>
          <w:t>12.26.1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_Toc465765479 \h </w:instrText>
        </w:r>
        <w:r>
          <w:rPr>
            <w:noProof/>
            <w:webHidden/>
          </w:rPr>
        </w:r>
        <w:r>
          <w:rPr>
            <w:noProof/>
            <w:webHidden/>
          </w:rPr>
          <w:fldChar w:fldCharType="separate"/>
        </w:r>
        <w:r>
          <w:rPr>
            <w:noProof/>
            <w:webHidden/>
          </w:rPr>
          <w:t>65</w:t>
        </w:r>
        <w:r>
          <w:rPr>
            <w:noProof/>
            <w:webHidden/>
          </w:rPr>
          <w:fldChar w:fldCharType="end"/>
        </w:r>
      </w:hyperlink>
    </w:p>
    <w:p w:rsidR="00CB51A0" w:rsidRPr="00CB51A0" w:rsidRDefault="00CB51A0">
      <w:pPr>
        <w:pStyle w:val="TOC2"/>
        <w:rPr>
          <w:rFonts w:ascii="Calibri" w:hAnsi="Calibri"/>
          <w:noProof/>
          <w:sz w:val="22"/>
          <w:szCs w:val="22"/>
        </w:rPr>
      </w:pPr>
      <w:hyperlink w:anchor="_Toc465765480" w:history="1">
        <w:r w:rsidRPr="002408AD">
          <w:rPr>
            <w:rStyle w:val="Hyperlink"/>
            <w:noProof/>
          </w:rPr>
          <w:t>12.27</w:t>
        </w:r>
        <w:r w:rsidRPr="00CB51A0">
          <w:rPr>
            <w:rFonts w:ascii="Calibri" w:hAnsi="Calibri"/>
            <w:noProof/>
            <w:sz w:val="22"/>
            <w:szCs w:val="22"/>
          </w:rPr>
          <w:tab/>
        </w:r>
        <w:r w:rsidRPr="002408AD">
          <w:rPr>
            <w:rStyle w:val="Hyperlink"/>
            <w:noProof/>
          </w:rPr>
          <w:t>Association Unique Set</w:t>
        </w:r>
        <w:r>
          <w:rPr>
            <w:noProof/>
            <w:webHidden/>
          </w:rPr>
          <w:tab/>
        </w:r>
        <w:r>
          <w:rPr>
            <w:noProof/>
            <w:webHidden/>
          </w:rPr>
          <w:fldChar w:fldCharType="begin"/>
        </w:r>
        <w:r>
          <w:rPr>
            <w:noProof/>
            <w:webHidden/>
          </w:rPr>
          <w:instrText xml:space="preserve"> PAGEREF _Toc465765480 \h </w:instrText>
        </w:r>
        <w:r>
          <w:rPr>
            <w:noProof/>
            <w:webHidden/>
          </w:rPr>
        </w:r>
        <w:r>
          <w:rPr>
            <w:noProof/>
            <w:webHidden/>
          </w:rPr>
          <w:fldChar w:fldCharType="separate"/>
        </w:r>
        <w:r>
          <w:rPr>
            <w:noProof/>
            <w:webHidden/>
          </w:rPr>
          <w:t>65</w:t>
        </w:r>
        <w:r>
          <w:rPr>
            <w:noProof/>
            <w:webHidden/>
          </w:rPr>
          <w:fldChar w:fldCharType="end"/>
        </w:r>
      </w:hyperlink>
    </w:p>
    <w:p w:rsidR="00CB51A0" w:rsidRPr="00CB51A0" w:rsidRDefault="00CB51A0">
      <w:pPr>
        <w:pStyle w:val="TOC3"/>
        <w:rPr>
          <w:rFonts w:ascii="Calibri" w:hAnsi="Calibri"/>
          <w:noProof/>
          <w:sz w:val="22"/>
          <w:szCs w:val="22"/>
        </w:rPr>
      </w:pPr>
      <w:hyperlink w:anchor="_Toc465765481" w:history="1">
        <w:r w:rsidRPr="002408AD">
          <w:rPr>
            <w:rStyle w:val="Hyperlink"/>
            <w:noProof/>
          </w:rPr>
          <w:t>12.27.1</w:t>
        </w:r>
        <w:r w:rsidRPr="00CB51A0">
          <w:rPr>
            <w:rFonts w:ascii="Calibri" w:hAnsi="Calibri"/>
            <w:noProof/>
            <w:sz w:val="22"/>
            <w:szCs w:val="22"/>
          </w:rPr>
          <w:tab/>
        </w:r>
        <w:r w:rsidRPr="002408AD">
          <w:rPr>
            <w:rStyle w:val="Hyperlink"/>
            <w:noProof/>
          </w:rPr>
          <w:t>Association Ends</w:t>
        </w:r>
        <w:r>
          <w:rPr>
            <w:noProof/>
            <w:webHidden/>
          </w:rPr>
          <w:tab/>
        </w:r>
        <w:r>
          <w:rPr>
            <w:noProof/>
            <w:webHidden/>
          </w:rPr>
          <w:fldChar w:fldCharType="begin"/>
        </w:r>
        <w:r>
          <w:rPr>
            <w:noProof/>
            <w:webHidden/>
          </w:rPr>
          <w:instrText xml:space="preserve"> PAGEREF _Toc465765481 \h </w:instrText>
        </w:r>
        <w:r>
          <w:rPr>
            <w:noProof/>
            <w:webHidden/>
          </w:rPr>
        </w:r>
        <w:r>
          <w:rPr>
            <w:noProof/>
            <w:webHidden/>
          </w:rPr>
          <w:fldChar w:fldCharType="separate"/>
        </w:r>
        <w:r>
          <w:rPr>
            <w:noProof/>
            <w:webHidden/>
          </w:rPr>
          <w:t>65</w:t>
        </w:r>
        <w:r>
          <w:rPr>
            <w:noProof/>
            <w:webHidden/>
          </w:rPr>
          <w:fldChar w:fldCharType="end"/>
        </w:r>
      </w:hyperlink>
    </w:p>
    <w:p w:rsidR="00CB51A0" w:rsidRPr="00CB51A0" w:rsidRDefault="00CB51A0">
      <w:pPr>
        <w:pStyle w:val="TOC2"/>
        <w:rPr>
          <w:rFonts w:ascii="Calibri" w:hAnsi="Calibri"/>
          <w:noProof/>
          <w:sz w:val="22"/>
          <w:szCs w:val="22"/>
        </w:rPr>
      </w:pPr>
      <w:hyperlink w:anchor="_Toc465765482" w:history="1">
        <w:r w:rsidRPr="002408AD">
          <w:rPr>
            <w:rStyle w:val="Hyperlink"/>
            <w:noProof/>
          </w:rPr>
          <w:t>12.28</w:t>
        </w:r>
        <w:r w:rsidRPr="00CB51A0">
          <w:rPr>
            <w:rFonts w:ascii="Calibri" w:hAnsi="Calibri"/>
            <w:noProof/>
            <w:sz w:val="22"/>
            <w:szCs w:val="22"/>
          </w:rPr>
          <w:tab/>
        </w:r>
        <w:r w:rsidRPr="002408AD">
          <w:rPr>
            <w:rStyle w:val="Hyperlink"/>
            <w:noProof/>
          </w:rPr>
          <w:t>Class Uniqueness Constraint</w:t>
        </w:r>
        <w:r>
          <w:rPr>
            <w:noProof/>
            <w:webHidden/>
          </w:rPr>
          <w:tab/>
        </w:r>
        <w:r>
          <w:rPr>
            <w:noProof/>
            <w:webHidden/>
          </w:rPr>
          <w:fldChar w:fldCharType="begin"/>
        </w:r>
        <w:r>
          <w:rPr>
            <w:noProof/>
            <w:webHidden/>
          </w:rPr>
          <w:instrText xml:space="preserve"> PAGEREF _Toc465765482 \h </w:instrText>
        </w:r>
        <w:r>
          <w:rPr>
            <w:noProof/>
            <w:webHidden/>
          </w:rPr>
        </w:r>
        <w:r>
          <w:rPr>
            <w:noProof/>
            <w:webHidden/>
          </w:rPr>
          <w:fldChar w:fldCharType="separate"/>
        </w:r>
        <w:r>
          <w:rPr>
            <w:noProof/>
            <w:webHidden/>
          </w:rPr>
          <w:t>66</w:t>
        </w:r>
        <w:r>
          <w:rPr>
            <w:noProof/>
            <w:webHidden/>
          </w:rPr>
          <w:fldChar w:fldCharType="end"/>
        </w:r>
      </w:hyperlink>
    </w:p>
    <w:p w:rsidR="00CB51A0" w:rsidRPr="00CB51A0" w:rsidRDefault="00CB51A0">
      <w:pPr>
        <w:pStyle w:val="TOC3"/>
        <w:rPr>
          <w:rFonts w:ascii="Calibri" w:hAnsi="Calibri"/>
          <w:noProof/>
          <w:sz w:val="22"/>
          <w:szCs w:val="22"/>
        </w:rPr>
      </w:pPr>
      <w:hyperlink w:anchor="_Toc465765483" w:history="1">
        <w:r w:rsidRPr="002408AD">
          <w:rPr>
            <w:rStyle w:val="Hyperlink"/>
            <w:noProof/>
          </w:rPr>
          <w:t>12.28.1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_Toc465765483 \h </w:instrText>
        </w:r>
        <w:r>
          <w:rPr>
            <w:noProof/>
            <w:webHidden/>
          </w:rPr>
        </w:r>
        <w:r>
          <w:rPr>
            <w:noProof/>
            <w:webHidden/>
          </w:rPr>
          <w:fldChar w:fldCharType="separate"/>
        </w:r>
        <w:r>
          <w:rPr>
            <w:noProof/>
            <w:webHidden/>
          </w:rPr>
          <w:t>66</w:t>
        </w:r>
        <w:r>
          <w:rPr>
            <w:noProof/>
            <w:webHidden/>
          </w:rPr>
          <w:fldChar w:fldCharType="end"/>
        </w:r>
      </w:hyperlink>
    </w:p>
    <w:p w:rsidR="00CB51A0" w:rsidRPr="00CB51A0" w:rsidRDefault="00CB51A0">
      <w:pPr>
        <w:pStyle w:val="TOC3"/>
        <w:rPr>
          <w:rFonts w:ascii="Calibri" w:hAnsi="Calibri"/>
          <w:noProof/>
          <w:sz w:val="22"/>
          <w:szCs w:val="22"/>
        </w:rPr>
      </w:pPr>
      <w:hyperlink w:anchor="_Toc465765484" w:history="1">
        <w:r w:rsidRPr="002408AD">
          <w:rPr>
            <w:rStyle w:val="Hyperlink"/>
            <w:noProof/>
          </w:rPr>
          <w:t>12.28.2</w:t>
        </w:r>
        <w:r w:rsidRPr="00CB51A0">
          <w:rPr>
            <w:rFonts w:ascii="Calibri" w:hAnsi="Calibri"/>
            <w:noProof/>
            <w:sz w:val="22"/>
            <w:szCs w:val="22"/>
          </w:rPr>
          <w:tab/>
        </w:r>
        <w:r w:rsidRPr="002408AD">
          <w:rPr>
            <w:rStyle w:val="Hyperlink"/>
            <w:noProof/>
          </w:rPr>
          <w:t>Attributes</w:t>
        </w:r>
        <w:r>
          <w:rPr>
            <w:noProof/>
            <w:webHidden/>
          </w:rPr>
          <w:tab/>
        </w:r>
        <w:r>
          <w:rPr>
            <w:noProof/>
            <w:webHidden/>
          </w:rPr>
          <w:fldChar w:fldCharType="begin"/>
        </w:r>
        <w:r>
          <w:rPr>
            <w:noProof/>
            <w:webHidden/>
          </w:rPr>
          <w:instrText xml:space="preserve"> PAGEREF _Toc465765484 \h </w:instrText>
        </w:r>
        <w:r>
          <w:rPr>
            <w:noProof/>
            <w:webHidden/>
          </w:rPr>
        </w:r>
        <w:r>
          <w:rPr>
            <w:noProof/>
            <w:webHidden/>
          </w:rPr>
          <w:fldChar w:fldCharType="separate"/>
        </w:r>
        <w:r>
          <w:rPr>
            <w:noProof/>
            <w:webHidden/>
          </w:rPr>
          <w:t>66</w:t>
        </w:r>
        <w:r>
          <w:rPr>
            <w:noProof/>
            <w:webHidden/>
          </w:rPr>
          <w:fldChar w:fldCharType="end"/>
        </w:r>
      </w:hyperlink>
    </w:p>
    <w:p w:rsidR="00CB51A0" w:rsidRPr="00CB51A0" w:rsidRDefault="00CB51A0">
      <w:pPr>
        <w:pStyle w:val="TOC1"/>
        <w:tabs>
          <w:tab w:val="left" w:pos="1512"/>
        </w:tabs>
        <w:rPr>
          <w:rFonts w:ascii="Calibri" w:hAnsi="Calibri"/>
          <w:noProof/>
          <w:sz w:val="22"/>
          <w:szCs w:val="22"/>
        </w:rPr>
      </w:pPr>
      <w:hyperlink w:anchor="_Toc465765485" w:history="1">
        <w:r w:rsidRPr="002408AD">
          <w:rPr>
            <w:rStyle w:val="Hyperlink"/>
            <w:noProof/>
          </w:rPr>
          <w:t>13</w:t>
        </w:r>
        <w:r w:rsidRPr="00CB51A0">
          <w:rPr>
            <w:rFonts w:ascii="Calibri" w:hAnsi="Calibri"/>
            <w:noProof/>
            <w:sz w:val="22"/>
            <w:szCs w:val="22"/>
          </w:rPr>
          <w:tab/>
        </w:r>
        <w:r w:rsidRPr="002408AD">
          <w:rPr>
            <w:rStyle w:val="Hyperlink"/>
            <w:noProof/>
          </w:rPr>
          <w:t>SMIF Conceptual Model::Situations</w:t>
        </w:r>
        <w:r>
          <w:rPr>
            <w:noProof/>
            <w:webHidden/>
          </w:rPr>
          <w:tab/>
        </w:r>
        <w:r>
          <w:rPr>
            <w:noProof/>
            <w:webHidden/>
          </w:rPr>
          <w:fldChar w:fldCharType="begin"/>
        </w:r>
        <w:r>
          <w:rPr>
            <w:noProof/>
            <w:webHidden/>
          </w:rPr>
          <w:instrText xml:space="preserve"> PAGEREF _Toc465765485 \h </w:instrText>
        </w:r>
        <w:r>
          <w:rPr>
            <w:noProof/>
            <w:webHidden/>
          </w:rPr>
        </w:r>
        <w:r>
          <w:rPr>
            <w:noProof/>
            <w:webHidden/>
          </w:rPr>
          <w:fldChar w:fldCharType="separate"/>
        </w:r>
        <w:r>
          <w:rPr>
            <w:noProof/>
            <w:webHidden/>
          </w:rPr>
          <w:t>67</w:t>
        </w:r>
        <w:r>
          <w:rPr>
            <w:noProof/>
            <w:webHidden/>
          </w:rPr>
          <w:fldChar w:fldCharType="end"/>
        </w:r>
      </w:hyperlink>
    </w:p>
    <w:p w:rsidR="00CB51A0" w:rsidRPr="00CB51A0" w:rsidRDefault="00CB51A0">
      <w:pPr>
        <w:pStyle w:val="TOC2"/>
        <w:rPr>
          <w:rFonts w:ascii="Calibri" w:hAnsi="Calibri"/>
          <w:noProof/>
          <w:sz w:val="22"/>
          <w:szCs w:val="22"/>
        </w:rPr>
      </w:pPr>
      <w:hyperlink w:anchor="_Toc465765486" w:history="1">
        <w:r w:rsidRPr="002408AD">
          <w:rPr>
            <w:rStyle w:val="Hyperlink"/>
            <w:noProof/>
          </w:rPr>
          <w:t>13.1</w:t>
        </w:r>
        <w:r w:rsidRPr="00CB51A0">
          <w:rPr>
            <w:rFonts w:ascii="Calibri" w:hAnsi="Calibri"/>
            <w:noProof/>
            <w:sz w:val="22"/>
            <w:szCs w:val="22"/>
          </w:rPr>
          <w:tab/>
        </w:r>
        <w:r w:rsidRPr="002408AD">
          <w:rPr>
            <w:rStyle w:val="Hyperlink"/>
            <w:noProof/>
          </w:rPr>
          <w:t>Diagram: Situations</w:t>
        </w:r>
        <w:r>
          <w:rPr>
            <w:noProof/>
            <w:webHidden/>
          </w:rPr>
          <w:tab/>
        </w:r>
        <w:r>
          <w:rPr>
            <w:noProof/>
            <w:webHidden/>
          </w:rPr>
          <w:fldChar w:fldCharType="begin"/>
        </w:r>
        <w:r>
          <w:rPr>
            <w:noProof/>
            <w:webHidden/>
          </w:rPr>
          <w:instrText xml:space="preserve"> PAGEREF _Toc465765486 \h </w:instrText>
        </w:r>
        <w:r>
          <w:rPr>
            <w:noProof/>
            <w:webHidden/>
          </w:rPr>
        </w:r>
        <w:r>
          <w:rPr>
            <w:noProof/>
            <w:webHidden/>
          </w:rPr>
          <w:fldChar w:fldCharType="separate"/>
        </w:r>
        <w:r>
          <w:rPr>
            <w:noProof/>
            <w:webHidden/>
          </w:rPr>
          <w:t>67</w:t>
        </w:r>
        <w:r>
          <w:rPr>
            <w:noProof/>
            <w:webHidden/>
          </w:rPr>
          <w:fldChar w:fldCharType="end"/>
        </w:r>
      </w:hyperlink>
    </w:p>
    <w:p w:rsidR="00CB51A0" w:rsidRPr="00CB51A0" w:rsidRDefault="00CB51A0">
      <w:pPr>
        <w:pStyle w:val="TOC2"/>
        <w:rPr>
          <w:rFonts w:ascii="Calibri" w:hAnsi="Calibri"/>
          <w:noProof/>
          <w:sz w:val="22"/>
          <w:szCs w:val="22"/>
        </w:rPr>
      </w:pPr>
      <w:hyperlink w:anchor="_Toc465765487" w:history="1">
        <w:r w:rsidRPr="002408AD">
          <w:rPr>
            <w:rStyle w:val="Hyperlink"/>
            <w:noProof/>
          </w:rPr>
          <w:t>13.2</w:t>
        </w:r>
        <w:r w:rsidRPr="00CB51A0">
          <w:rPr>
            <w:rFonts w:ascii="Calibri" w:hAnsi="Calibri"/>
            <w:noProof/>
            <w:sz w:val="22"/>
            <w:szCs w:val="22"/>
          </w:rPr>
          <w:tab/>
        </w:r>
        <w:r w:rsidRPr="002408AD">
          <w:rPr>
            <w:rStyle w:val="Hyperlink"/>
            <w:noProof/>
          </w:rPr>
          <w:t>Class Actual Situation</w:t>
        </w:r>
        <w:r>
          <w:rPr>
            <w:noProof/>
            <w:webHidden/>
          </w:rPr>
          <w:tab/>
        </w:r>
        <w:r>
          <w:rPr>
            <w:noProof/>
            <w:webHidden/>
          </w:rPr>
          <w:fldChar w:fldCharType="begin"/>
        </w:r>
        <w:r>
          <w:rPr>
            <w:noProof/>
            <w:webHidden/>
          </w:rPr>
          <w:instrText xml:space="preserve"> PAGEREF _Toc465765487 \h </w:instrText>
        </w:r>
        <w:r>
          <w:rPr>
            <w:noProof/>
            <w:webHidden/>
          </w:rPr>
        </w:r>
        <w:r>
          <w:rPr>
            <w:noProof/>
            <w:webHidden/>
          </w:rPr>
          <w:fldChar w:fldCharType="separate"/>
        </w:r>
        <w:r>
          <w:rPr>
            <w:noProof/>
            <w:webHidden/>
          </w:rPr>
          <w:t>67</w:t>
        </w:r>
        <w:r>
          <w:rPr>
            <w:noProof/>
            <w:webHidden/>
          </w:rPr>
          <w:fldChar w:fldCharType="end"/>
        </w:r>
      </w:hyperlink>
    </w:p>
    <w:p w:rsidR="00CB51A0" w:rsidRPr="00CB51A0" w:rsidRDefault="00CB51A0">
      <w:pPr>
        <w:pStyle w:val="TOC3"/>
        <w:rPr>
          <w:rFonts w:ascii="Calibri" w:hAnsi="Calibri"/>
          <w:noProof/>
          <w:sz w:val="22"/>
          <w:szCs w:val="22"/>
        </w:rPr>
      </w:pPr>
      <w:hyperlink w:anchor="_Toc465765488" w:history="1">
        <w:r w:rsidRPr="002408AD">
          <w:rPr>
            <w:rStyle w:val="Hyperlink"/>
            <w:noProof/>
          </w:rPr>
          <w:t>13.2.1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_Toc465765488 \h </w:instrText>
        </w:r>
        <w:r>
          <w:rPr>
            <w:noProof/>
            <w:webHidden/>
          </w:rPr>
        </w:r>
        <w:r>
          <w:rPr>
            <w:noProof/>
            <w:webHidden/>
          </w:rPr>
          <w:fldChar w:fldCharType="separate"/>
        </w:r>
        <w:r>
          <w:rPr>
            <w:noProof/>
            <w:webHidden/>
          </w:rPr>
          <w:t>67</w:t>
        </w:r>
        <w:r>
          <w:rPr>
            <w:noProof/>
            <w:webHidden/>
          </w:rPr>
          <w:fldChar w:fldCharType="end"/>
        </w:r>
      </w:hyperlink>
    </w:p>
    <w:p w:rsidR="00CB51A0" w:rsidRPr="00CB51A0" w:rsidRDefault="00CB51A0">
      <w:pPr>
        <w:pStyle w:val="TOC2"/>
        <w:rPr>
          <w:rFonts w:ascii="Calibri" w:hAnsi="Calibri"/>
          <w:noProof/>
          <w:sz w:val="22"/>
          <w:szCs w:val="22"/>
        </w:rPr>
      </w:pPr>
      <w:hyperlink w:anchor="_Toc465765489" w:history="1">
        <w:r w:rsidRPr="002408AD">
          <w:rPr>
            <w:rStyle w:val="Hyperlink"/>
            <w:noProof/>
          </w:rPr>
          <w:t>13.3</w:t>
        </w:r>
        <w:r w:rsidRPr="00CB51A0">
          <w:rPr>
            <w:rFonts w:ascii="Calibri" w:hAnsi="Calibri"/>
            <w:noProof/>
            <w:sz w:val="22"/>
            <w:szCs w:val="22"/>
          </w:rPr>
          <w:tab/>
        </w:r>
        <w:r w:rsidRPr="002408AD">
          <w:rPr>
            <w:rStyle w:val="Hyperlink"/>
            <w:noProof/>
          </w:rPr>
          <w:t>Class Situation</w:t>
        </w:r>
        <w:r>
          <w:rPr>
            <w:noProof/>
            <w:webHidden/>
          </w:rPr>
          <w:tab/>
        </w:r>
        <w:r>
          <w:rPr>
            <w:noProof/>
            <w:webHidden/>
          </w:rPr>
          <w:fldChar w:fldCharType="begin"/>
        </w:r>
        <w:r>
          <w:rPr>
            <w:noProof/>
            <w:webHidden/>
          </w:rPr>
          <w:instrText xml:space="preserve"> PAGEREF _Toc465765489 \h </w:instrText>
        </w:r>
        <w:r>
          <w:rPr>
            <w:noProof/>
            <w:webHidden/>
          </w:rPr>
        </w:r>
        <w:r>
          <w:rPr>
            <w:noProof/>
            <w:webHidden/>
          </w:rPr>
          <w:fldChar w:fldCharType="separate"/>
        </w:r>
        <w:r>
          <w:rPr>
            <w:noProof/>
            <w:webHidden/>
          </w:rPr>
          <w:t>68</w:t>
        </w:r>
        <w:r>
          <w:rPr>
            <w:noProof/>
            <w:webHidden/>
          </w:rPr>
          <w:fldChar w:fldCharType="end"/>
        </w:r>
      </w:hyperlink>
    </w:p>
    <w:p w:rsidR="00CB51A0" w:rsidRPr="00CB51A0" w:rsidRDefault="00CB51A0">
      <w:pPr>
        <w:pStyle w:val="TOC3"/>
        <w:rPr>
          <w:rFonts w:ascii="Calibri" w:hAnsi="Calibri"/>
          <w:noProof/>
          <w:sz w:val="22"/>
          <w:szCs w:val="22"/>
        </w:rPr>
      </w:pPr>
      <w:hyperlink w:anchor="_Toc465765490" w:history="1">
        <w:r w:rsidRPr="002408AD">
          <w:rPr>
            <w:rStyle w:val="Hyperlink"/>
            <w:noProof/>
          </w:rPr>
          <w:t>13.3.1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_Toc465765490 \h </w:instrText>
        </w:r>
        <w:r>
          <w:rPr>
            <w:noProof/>
            <w:webHidden/>
          </w:rPr>
        </w:r>
        <w:r>
          <w:rPr>
            <w:noProof/>
            <w:webHidden/>
          </w:rPr>
          <w:fldChar w:fldCharType="separate"/>
        </w:r>
        <w:r>
          <w:rPr>
            <w:noProof/>
            <w:webHidden/>
          </w:rPr>
          <w:t>68</w:t>
        </w:r>
        <w:r>
          <w:rPr>
            <w:noProof/>
            <w:webHidden/>
          </w:rPr>
          <w:fldChar w:fldCharType="end"/>
        </w:r>
      </w:hyperlink>
    </w:p>
    <w:p w:rsidR="00CB51A0" w:rsidRPr="00CB51A0" w:rsidRDefault="00CB51A0">
      <w:pPr>
        <w:pStyle w:val="TOC2"/>
        <w:rPr>
          <w:rFonts w:ascii="Calibri" w:hAnsi="Calibri"/>
          <w:noProof/>
          <w:sz w:val="22"/>
          <w:szCs w:val="22"/>
        </w:rPr>
      </w:pPr>
      <w:hyperlink w:anchor="_Toc465765491" w:history="1">
        <w:r w:rsidRPr="002408AD">
          <w:rPr>
            <w:rStyle w:val="Hyperlink"/>
            <w:noProof/>
          </w:rPr>
          <w:t>13.4</w:t>
        </w:r>
        <w:r w:rsidRPr="00CB51A0">
          <w:rPr>
            <w:rFonts w:ascii="Calibri" w:hAnsi="Calibri"/>
            <w:noProof/>
            <w:sz w:val="22"/>
            <w:szCs w:val="22"/>
          </w:rPr>
          <w:tab/>
        </w:r>
        <w:r w:rsidRPr="002408AD">
          <w:rPr>
            <w:rStyle w:val="Hyperlink"/>
            <w:noProof/>
          </w:rPr>
          <w:t>Class Situation Type</w:t>
        </w:r>
        <w:r>
          <w:rPr>
            <w:noProof/>
            <w:webHidden/>
          </w:rPr>
          <w:tab/>
        </w:r>
        <w:r>
          <w:rPr>
            <w:noProof/>
            <w:webHidden/>
          </w:rPr>
          <w:fldChar w:fldCharType="begin"/>
        </w:r>
        <w:r>
          <w:rPr>
            <w:noProof/>
            <w:webHidden/>
          </w:rPr>
          <w:instrText xml:space="preserve"> PAGEREF _Toc465765491 \h </w:instrText>
        </w:r>
        <w:r>
          <w:rPr>
            <w:noProof/>
            <w:webHidden/>
          </w:rPr>
        </w:r>
        <w:r>
          <w:rPr>
            <w:noProof/>
            <w:webHidden/>
          </w:rPr>
          <w:fldChar w:fldCharType="separate"/>
        </w:r>
        <w:r>
          <w:rPr>
            <w:noProof/>
            <w:webHidden/>
          </w:rPr>
          <w:t>68</w:t>
        </w:r>
        <w:r>
          <w:rPr>
            <w:noProof/>
            <w:webHidden/>
          </w:rPr>
          <w:fldChar w:fldCharType="end"/>
        </w:r>
      </w:hyperlink>
    </w:p>
    <w:p w:rsidR="00CB51A0" w:rsidRPr="00CB51A0" w:rsidRDefault="00CB51A0">
      <w:pPr>
        <w:pStyle w:val="TOC3"/>
        <w:rPr>
          <w:rFonts w:ascii="Calibri" w:hAnsi="Calibri"/>
          <w:noProof/>
          <w:sz w:val="22"/>
          <w:szCs w:val="22"/>
        </w:rPr>
      </w:pPr>
      <w:hyperlink w:anchor="_Toc465765492" w:history="1">
        <w:r w:rsidRPr="002408AD">
          <w:rPr>
            <w:rStyle w:val="Hyperlink"/>
            <w:noProof/>
          </w:rPr>
          <w:t>13.4.1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_Toc465765492 \h </w:instrText>
        </w:r>
        <w:r>
          <w:rPr>
            <w:noProof/>
            <w:webHidden/>
          </w:rPr>
        </w:r>
        <w:r>
          <w:rPr>
            <w:noProof/>
            <w:webHidden/>
          </w:rPr>
          <w:fldChar w:fldCharType="separate"/>
        </w:r>
        <w:r>
          <w:rPr>
            <w:noProof/>
            <w:webHidden/>
          </w:rPr>
          <w:t>68</w:t>
        </w:r>
        <w:r>
          <w:rPr>
            <w:noProof/>
            <w:webHidden/>
          </w:rPr>
          <w:fldChar w:fldCharType="end"/>
        </w:r>
      </w:hyperlink>
    </w:p>
    <w:p w:rsidR="00CB51A0" w:rsidRPr="00CB51A0" w:rsidRDefault="00CB51A0">
      <w:pPr>
        <w:pStyle w:val="TOC1"/>
        <w:tabs>
          <w:tab w:val="left" w:pos="1512"/>
        </w:tabs>
        <w:rPr>
          <w:rFonts w:ascii="Calibri" w:hAnsi="Calibri"/>
          <w:noProof/>
          <w:sz w:val="22"/>
          <w:szCs w:val="22"/>
        </w:rPr>
      </w:pPr>
      <w:hyperlink w:anchor="_Toc465765493" w:history="1">
        <w:r w:rsidRPr="002408AD">
          <w:rPr>
            <w:rStyle w:val="Hyperlink"/>
            <w:noProof/>
          </w:rPr>
          <w:t>14</w:t>
        </w:r>
        <w:r w:rsidRPr="00CB51A0">
          <w:rPr>
            <w:rFonts w:ascii="Calibri" w:hAnsi="Calibri"/>
            <w:noProof/>
            <w:sz w:val="22"/>
            <w:szCs w:val="22"/>
          </w:rPr>
          <w:tab/>
        </w:r>
        <w:r w:rsidRPr="002408AD">
          <w:rPr>
            <w:rStyle w:val="Hyperlink"/>
            <w:noProof/>
          </w:rPr>
          <w:t>SMIF Conceptual Model::Structures</w:t>
        </w:r>
        <w:r>
          <w:rPr>
            <w:noProof/>
            <w:webHidden/>
          </w:rPr>
          <w:tab/>
        </w:r>
        <w:r>
          <w:rPr>
            <w:noProof/>
            <w:webHidden/>
          </w:rPr>
          <w:fldChar w:fldCharType="begin"/>
        </w:r>
        <w:r>
          <w:rPr>
            <w:noProof/>
            <w:webHidden/>
          </w:rPr>
          <w:instrText xml:space="preserve"> PAGEREF _Toc465765493 \h </w:instrText>
        </w:r>
        <w:r>
          <w:rPr>
            <w:noProof/>
            <w:webHidden/>
          </w:rPr>
        </w:r>
        <w:r>
          <w:rPr>
            <w:noProof/>
            <w:webHidden/>
          </w:rPr>
          <w:fldChar w:fldCharType="separate"/>
        </w:r>
        <w:r>
          <w:rPr>
            <w:noProof/>
            <w:webHidden/>
          </w:rPr>
          <w:t>69</w:t>
        </w:r>
        <w:r>
          <w:rPr>
            <w:noProof/>
            <w:webHidden/>
          </w:rPr>
          <w:fldChar w:fldCharType="end"/>
        </w:r>
      </w:hyperlink>
    </w:p>
    <w:p w:rsidR="00CB51A0" w:rsidRPr="00CB51A0" w:rsidRDefault="00CB51A0">
      <w:pPr>
        <w:pStyle w:val="TOC2"/>
        <w:rPr>
          <w:rFonts w:ascii="Calibri" w:hAnsi="Calibri"/>
          <w:noProof/>
          <w:sz w:val="22"/>
          <w:szCs w:val="22"/>
        </w:rPr>
      </w:pPr>
      <w:hyperlink w:anchor="_Toc465765494" w:history="1">
        <w:r w:rsidRPr="002408AD">
          <w:rPr>
            <w:rStyle w:val="Hyperlink"/>
            <w:noProof/>
          </w:rPr>
          <w:t>14.1</w:t>
        </w:r>
        <w:r w:rsidRPr="00CB51A0">
          <w:rPr>
            <w:rFonts w:ascii="Calibri" w:hAnsi="Calibri"/>
            <w:noProof/>
            <w:sz w:val="22"/>
            <w:szCs w:val="22"/>
          </w:rPr>
          <w:tab/>
        </w:r>
        <w:r w:rsidRPr="002408AD">
          <w:rPr>
            <w:rStyle w:val="Hyperlink"/>
            <w:noProof/>
          </w:rPr>
          <w:t>Diagram: Records</w:t>
        </w:r>
        <w:r>
          <w:rPr>
            <w:noProof/>
            <w:webHidden/>
          </w:rPr>
          <w:tab/>
        </w:r>
        <w:r>
          <w:rPr>
            <w:noProof/>
            <w:webHidden/>
          </w:rPr>
          <w:fldChar w:fldCharType="begin"/>
        </w:r>
        <w:r>
          <w:rPr>
            <w:noProof/>
            <w:webHidden/>
          </w:rPr>
          <w:instrText xml:space="preserve"> PAGEREF _Toc465765494 \h </w:instrText>
        </w:r>
        <w:r>
          <w:rPr>
            <w:noProof/>
            <w:webHidden/>
          </w:rPr>
        </w:r>
        <w:r>
          <w:rPr>
            <w:noProof/>
            <w:webHidden/>
          </w:rPr>
          <w:fldChar w:fldCharType="separate"/>
        </w:r>
        <w:r>
          <w:rPr>
            <w:noProof/>
            <w:webHidden/>
          </w:rPr>
          <w:t>69</w:t>
        </w:r>
        <w:r>
          <w:rPr>
            <w:noProof/>
            <w:webHidden/>
          </w:rPr>
          <w:fldChar w:fldCharType="end"/>
        </w:r>
      </w:hyperlink>
    </w:p>
    <w:p w:rsidR="00CB51A0" w:rsidRPr="00CB51A0" w:rsidRDefault="00CB51A0">
      <w:pPr>
        <w:pStyle w:val="TOC2"/>
        <w:rPr>
          <w:rFonts w:ascii="Calibri" w:hAnsi="Calibri"/>
          <w:noProof/>
          <w:sz w:val="22"/>
          <w:szCs w:val="22"/>
        </w:rPr>
      </w:pPr>
      <w:hyperlink w:anchor="_Toc465765495" w:history="1">
        <w:r w:rsidRPr="002408AD">
          <w:rPr>
            <w:rStyle w:val="Hyperlink"/>
            <w:noProof/>
          </w:rPr>
          <w:t>14.2</w:t>
        </w:r>
        <w:r w:rsidRPr="00CB51A0">
          <w:rPr>
            <w:rFonts w:ascii="Calibri" w:hAnsi="Calibri"/>
            <w:noProof/>
            <w:sz w:val="22"/>
            <w:szCs w:val="22"/>
          </w:rPr>
          <w:tab/>
        </w:r>
        <w:r w:rsidRPr="002408AD">
          <w:rPr>
            <w:rStyle w:val="Hyperlink"/>
            <w:noProof/>
          </w:rPr>
          <w:t>Diagram: Structures</w:t>
        </w:r>
        <w:r>
          <w:rPr>
            <w:noProof/>
            <w:webHidden/>
          </w:rPr>
          <w:tab/>
        </w:r>
        <w:r>
          <w:rPr>
            <w:noProof/>
            <w:webHidden/>
          </w:rPr>
          <w:fldChar w:fldCharType="begin"/>
        </w:r>
        <w:r>
          <w:rPr>
            <w:noProof/>
            <w:webHidden/>
          </w:rPr>
          <w:instrText xml:space="preserve"> PAGEREF _Toc465765495 \h </w:instrText>
        </w:r>
        <w:r>
          <w:rPr>
            <w:noProof/>
            <w:webHidden/>
          </w:rPr>
        </w:r>
        <w:r>
          <w:rPr>
            <w:noProof/>
            <w:webHidden/>
          </w:rPr>
          <w:fldChar w:fldCharType="separate"/>
        </w:r>
        <w:r>
          <w:rPr>
            <w:noProof/>
            <w:webHidden/>
          </w:rPr>
          <w:t>70</w:t>
        </w:r>
        <w:r>
          <w:rPr>
            <w:noProof/>
            <w:webHidden/>
          </w:rPr>
          <w:fldChar w:fldCharType="end"/>
        </w:r>
      </w:hyperlink>
    </w:p>
    <w:p w:rsidR="00CB51A0" w:rsidRPr="00CB51A0" w:rsidRDefault="00CB51A0">
      <w:pPr>
        <w:pStyle w:val="TOC2"/>
        <w:rPr>
          <w:rFonts w:ascii="Calibri" w:hAnsi="Calibri"/>
          <w:noProof/>
          <w:sz w:val="22"/>
          <w:szCs w:val="22"/>
        </w:rPr>
      </w:pPr>
      <w:hyperlink w:anchor="_Toc465765496" w:history="1">
        <w:r w:rsidRPr="002408AD">
          <w:rPr>
            <w:rStyle w:val="Hyperlink"/>
            <w:noProof/>
          </w:rPr>
          <w:t>14.3</w:t>
        </w:r>
        <w:r w:rsidRPr="00CB51A0">
          <w:rPr>
            <w:rFonts w:ascii="Calibri" w:hAnsi="Calibri"/>
            <w:noProof/>
            <w:sz w:val="22"/>
            <w:szCs w:val="22"/>
          </w:rPr>
          <w:tab/>
        </w:r>
        <w:r w:rsidRPr="002408AD">
          <w:rPr>
            <w:rStyle w:val="Hyperlink"/>
            <w:noProof/>
          </w:rPr>
          <w:t>Class Record</w:t>
        </w:r>
        <w:r>
          <w:rPr>
            <w:noProof/>
            <w:webHidden/>
          </w:rPr>
          <w:tab/>
        </w:r>
        <w:r>
          <w:rPr>
            <w:noProof/>
            <w:webHidden/>
          </w:rPr>
          <w:fldChar w:fldCharType="begin"/>
        </w:r>
        <w:r>
          <w:rPr>
            <w:noProof/>
            <w:webHidden/>
          </w:rPr>
          <w:instrText xml:space="preserve"> PAGEREF _Toc465765496 \h </w:instrText>
        </w:r>
        <w:r>
          <w:rPr>
            <w:noProof/>
            <w:webHidden/>
          </w:rPr>
        </w:r>
        <w:r>
          <w:rPr>
            <w:noProof/>
            <w:webHidden/>
          </w:rPr>
          <w:fldChar w:fldCharType="separate"/>
        </w:r>
        <w:r>
          <w:rPr>
            <w:noProof/>
            <w:webHidden/>
          </w:rPr>
          <w:t>70</w:t>
        </w:r>
        <w:r>
          <w:rPr>
            <w:noProof/>
            <w:webHidden/>
          </w:rPr>
          <w:fldChar w:fldCharType="end"/>
        </w:r>
      </w:hyperlink>
    </w:p>
    <w:p w:rsidR="00CB51A0" w:rsidRPr="00CB51A0" w:rsidRDefault="00CB51A0">
      <w:pPr>
        <w:pStyle w:val="TOC3"/>
        <w:rPr>
          <w:rFonts w:ascii="Calibri" w:hAnsi="Calibri"/>
          <w:noProof/>
          <w:sz w:val="22"/>
          <w:szCs w:val="22"/>
        </w:rPr>
      </w:pPr>
      <w:hyperlink w:anchor="_Toc465765497" w:history="1">
        <w:r w:rsidRPr="002408AD">
          <w:rPr>
            <w:rStyle w:val="Hyperlink"/>
            <w:noProof/>
          </w:rPr>
          <w:t>14.3.1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_Toc465765497 \h </w:instrText>
        </w:r>
        <w:r>
          <w:rPr>
            <w:noProof/>
            <w:webHidden/>
          </w:rPr>
        </w:r>
        <w:r>
          <w:rPr>
            <w:noProof/>
            <w:webHidden/>
          </w:rPr>
          <w:fldChar w:fldCharType="separate"/>
        </w:r>
        <w:r>
          <w:rPr>
            <w:noProof/>
            <w:webHidden/>
          </w:rPr>
          <w:t>70</w:t>
        </w:r>
        <w:r>
          <w:rPr>
            <w:noProof/>
            <w:webHidden/>
          </w:rPr>
          <w:fldChar w:fldCharType="end"/>
        </w:r>
      </w:hyperlink>
    </w:p>
    <w:p w:rsidR="00CB51A0" w:rsidRPr="00CB51A0" w:rsidRDefault="00CB51A0">
      <w:pPr>
        <w:pStyle w:val="TOC2"/>
        <w:rPr>
          <w:rFonts w:ascii="Calibri" w:hAnsi="Calibri"/>
          <w:noProof/>
          <w:sz w:val="22"/>
          <w:szCs w:val="22"/>
        </w:rPr>
      </w:pPr>
      <w:hyperlink w:anchor="_Toc465765498" w:history="1">
        <w:r w:rsidRPr="002408AD">
          <w:rPr>
            <w:rStyle w:val="Hyperlink"/>
            <w:noProof/>
          </w:rPr>
          <w:t>14.4</w:t>
        </w:r>
        <w:r w:rsidRPr="00CB51A0">
          <w:rPr>
            <w:rFonts w:ascii="Calibri" w:hAnsi="Calibri"/>
            <w:noProof/>
            <w:sz w:val="22"/>
            <w:szCs w:val="22"/>
          </w:rPr>
          <w:tab/>
        </w:r>
        <w:r w:rsidRPr="002408AD">
          <w:rPr>
            <w:rStyle w:val="Hyperlink"/>
            <w:noProof/>
          </w:rPr>
          <w:t>Class Record Type</w:t>
        </w:r>
        <w:r>
          <w:rPr>
            <w:noProof/>
            <w:webHidden/>
          </w:rPr>
          <w:tab/>
        </w:r>
        <w:r>
          <w:rPr>
            <w:noProof/>
            <w:webHidden/>
          </w:rPr>
          <w:fldChar w:fldCharType="begin"/>
        </w:r>
        <w:r>
          <w:rPr>
            <w:noProof/>
            <w:webHidden/>
          </w:rPr>
          <w:instrText xml:space="preserve"> PAGEREF _Toc465765498 \h </w:instrText>
        </w:r>
        <w:r>
          <w:rPr>
            <w:noProof/>
            <w:webHidden/>
          </w:rPr>
        </w:r>
        <w:r>
          <w:rPr>
            <w:noProof/>
            <w:webHidden/>
          </w:rPr>
          <w:fldChar w:fldCharType="separate"/>
        </w:r>
        <w:r>
          <w:rPr>
            <w:noProof/>
            <w:webHidden/>
          </w:rPr>
          <w:t>70</w:t>
        </w:r>
        <w:r>
          <w:rPr>
            <w:noProof/>
            <w:webHidden/>
          </w:rPr>
          <w:fldChar w:fldCharType="end"/>
        </w:r>
      </w:hyperlink>
    </w:p>
    <w:p w:rsidR="00CB51A0" w:rsidRPr="00CB51A0" w:rsidRDefault="00CB51A0">
      <w:pPr>
        <w:pStyle w:val="TOC3"/>
        <w:rPr>
          <w:rFonts w:ascii="Calibri" w:hAnsi="Calibri"/>
          <w:noProof/>
          <w:sz w:val="22"/>
          <w:szCs w:val="22"/>
        </w:rPr>
      </w:pPr>
      <w:hyperlink w:anchor="_Toc465765499" w:history="1">
        <w:r w:rsidRPr="002408AD">
          <w:rPr>
            <w:rStyle w:val="Hyperlink"/>
            <w:noProof/>
          </w:rPr>
          <w:t>14.4.1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_Toc465765499 \h </w:instrText>
        </w:r>
        <w:r>
          <w:rPr>
            <w:noProof/>
            <w:webHidden/>
          </w:rPr>
        </w:r>
        <w:r>
          <w:rPr>
            <w:noProof/>
            <w:webHidden/>
          </w:rPr>
          <w:fldChar w:fldCharType="separate"/>
        </w:r>
        <w:r>
          <w:rPr>
            <w:noProof/>
            <w:webHidden/>
          </w:rPr>
          <w:t>71</w:t>
        </w:r>
        <w:r>
          <w:rPr>
            <w:noProof/>
            <w:webHidden/>
          </w:rPr>
          <w:fldChar w:fldCharType="end"/>
        </w:r>
      </w:hyperlink>
    </w:p>
    <w:p w:rsidR="00CB51A0" w:rsidRPr="00CB51A0" w:rsidRDefault="00CB51A0">
      <w:pPr>
        <w:pStyle w:val="TOC2"/>
        <w:rPr>
          <w:rFonts w:ascii="Calibri" w:hAnsi="Calibri"/>
          <w:noProof/>
          <w:sz w:val="22"/>
          <w:szCs w:val="22"/>
        </w:rPr>
      </w:pPr>
      <w:hyperlink w:anchor="_Toc465765500" w:history="1">
        <w:r w:rsidRPr="002408AD">
          <w:rPr>
            <w:rStyle w:val="Hyperlink"/>
            <w:noProof/>
          </w:rPr>
          <w:t>14.5</w:t>
        </w:r>
        <w:r w:rsidRPr="00CB51A0">
          <w:rPr>
            <w:rFonts w:ascii="Calibri" w:hAnsi="Calibri"/>
            <w:noProof/>
            <w:sz w:val="22"/>
            <w:szCs w:val="22"/>
          </w:rPr>
          <w:tab/>
        </w:r>
        <w:r w:rsidRPr="002408AD">
          <w:rPr>
            <w:rStyle w:val="Hyperlink"/>
            <w:noProof/>
          </w:rPr>
          <w:t>Association Record types for a type</w:t>
        </w:r>
        <w:r>
          <w:rPr>
            <w:noProof/>
            <w:webHidden/>
          </w:rPr>
          <w:tab/>
        </w:r>
        <w:r>
          <w:rPr>
            <w:noProof/>
            <w:webHidden/>
          </w:rPr>
          <w:fldChar w:fldCharType="begin"/>
        </w:r>
        <w:r>
          <w:rPr>
            <w:noProof/>
            <w:webHidden/>
          </w:rPr>
          <w:instrText xml:space="preserve"> PAGEREF _Toc465765500 \h </w:instrText>
        </w:r>
        <w:r>
          <w:rPr>
            <w:noProof/>
            <w:webHidden/>
          </w:rPr>
        </w:r>
        <w:r>
          <w:rPr>
            <w:noProof/>
            <w:webHidden/>
          </w:rPr>
          <w:fldChar w:fldCharType="separate"/>
        </w:r>
        <w:r>
          <w:rPr>
            <w:noProof/>
            <w:webHidden/>
          </w:rPr>
          <w:t>71</w:t>
        </w:r>
        <w:r>
          <w:rPr>
            <w:noProof/>
            <w:webHidden/>
          </w:rPr>
          <w:fldChar w:fldCharType="end"/>
        </w:r>
      </w:hyperlink>
    </w:p>
    <w:p w:rsidR="00CB51A0" w:rsidRPr="00CB51A0" w:rsidRDefault="00CB51A0">
      <w:pPr>
        <w:pStyle w:val="TOC3"/>
        <w:rPr>
          <w:rFonts w:ascii="Calibri" w:hAnsi="Calibri"/>
          <w:noProof/>
          <w:sz w:val="22"/>
          <w:szCs w:val="22"/>
        </w:rPr>
      </w:pPr>
      <w:hyperlink w:anchor="_Toc465765501" w:history="1">
        <w:r w:rsidRPr="002408AD">
          <w:rPr>
            <w:rStyle w:val="Hyperlink"/>
            <w:noProof/>
          </w:rPr>
          <w:t>14.5.1</w:t>
        </w:r>
        <w:r w:rsidRPr="00CB51A0">
          <w:rPr>
            <w:rFonts w:ascii="Calibri" w:hAnsi="Calibri"/>
            <w:noProof/>
            <w:sz w:val="22"/>
            <w:szCs w:val="22"/>
          </w:rPr>
          <w:tab/>
        </w:r>
        <w:r w:rsidRPr="002408AD">
          <w:rPr>
            <w:rStyle w:val="Hyperlink"/>
            <w:noProof/>
          </w:rPr>
          <w:t>Association Ends</w:t>
        </w:r>
        <w:r>
          <w:rPr>
            <w:noProof/>
            <w:webHidden/>
          </w:rPr>
          <w:tab/>
        </w:r>
        <w:r>
          <w:rPr>
            <w:noProof/>
            <w:webHidden/>
          </w:rPr>
          <w:fldChar w:fldCharType="begin"/>
        </w:r>
        <w:r>
          <w:rPr>
            <w:noProof/>
            <w:webHidden/>
          </w:rPr>
          <w:instrText xml:space="preserve"> PAGEREF _Toc465765501 \h </w:instrText>
        </w:r>
        <w:r>
          <w:rPr>
            <w:noProof/>
            <w:webHidden/>
          </w:rPr>
        </w:r>
        <w:r>
          <w:rPr>
            <w:noProof/>
            <w:webHidden/>
          </w:rPr>
          <w:fldChar w:fldCharType="separate"/>
        </w:r>
        <w:r>
          <w:rPr>
            <w:noProof/>
            <w:webHidden/>
          </w:rPr>
          <w:t>71</w:t>
        </w:r>
        <w:r>
          <w:rPr>
            <w:noProof/>
            <w:webHidden/>
          </w:rPr>
          <w:fldChar w:fldCharType="end"/>
        </w:r>
      </w:hyperlink>
    </w:p>
    <w:p w:rsidR="00CB51A0" w:rsidRPr="00CB51A0" w:rsidRDefault="00CB51A0">
      <w:pPr>
        <w:pStyle w:val="TOC2"/>
        <w:rPr>
          <w:rFonts w:ascii="Calibri" w:hAnsi="Calibri"/>
          <w:noProof/>
          <w:sz w:val="22"/>
          <w:szCs w:val="22"/>
        </w:rPr>
      </w:pPr>
      <w:hyperlink w:anchor="_Toc465765502" w:history="1">
        <w:r w:rsidRPr="002408AD">
          <w:rPr>
            <w:rStyle w:val="Hyperlink"/>
            <w:noProof/>
          </w:rPr>
          <w:t>14.6</w:t>
        </w:r>
        <w:r w:rsidRPr="00CB51A0">
          <w:rPr>
            <w:rFonts w:ascii="Calibri" w:hAnsi="Calibri"/>
            <w:noProof/>
            <w:sz w:val="22"/>
            <w:szCs w:val="22"/>
          </w:rPr>
          <w:tab/>
        </w:r>
        <w:r w:rsidRPr="002408AD">
          <w:rPr>
            <w:rStyle w:val="Hyperlink"/>
            <w:noProof/>
          </w:rPr>
          <w:t>Class Structure</w:t>
        </w:r>
        <w:r>
          <w:rPr>
            <w:noProof/>
            <w:webHidden/>
          </w:rPr>
          <w:tab/>
        </w:r>
        <w:r>
          <w:rPr>
            <w:noProof/>
            <w:webHidden/>
          </w:rPr>
          <w:fldChar w:fldCharType="begin"/>
        </w:r>
        <w:r>
          <w:rPr>
            <w:noProof/>
            <w:webHidden/>
          </w:rPr>
          <w:instrText xml:space="preserve"> PAGEREF _Toc465765502 \h </w:instrText>
        </w:r>
        <w:r>
          <w:rPr>
            <w:noProof/>
            <w:webHidden/>
          </w:rPr>
        </w:r>
        <w:r>
          <w:rPr>
            <w:noProof/>
            <w:webHidden/>
          </w:rPr>
          <w:fldChar w:fldCharType="separate"/>
        </w:r>
        <w:r>
          <w:rPr>
            <w:noProof/>
            <w:webHidden/>
          </w:rPr>
          <w:t>71</w:t>
        </w:r>
        <w:r>
          <w:rPr>
            <w:noProof/>
            <w:webHidden/>
          </w:rPr>
          <w:fldChar w:fldCharType="end"/>
        </w:r>
      </w:hyperlink>
    </w:p>
    <w:p w:rsidR="00CB51A0" w:rsidRPr="00CB51A0" w:rsidRDefault="00CB51A0">
      <w:pPr>
        <w:pStyle w:val="TOC3"/>
        <w:rPr>
          <w:rFonts w:ascii="Calibri" w:hAnsi="Calibri"/>
          <w:noProof/>
          <w:sz w:val="22"/>
          <w:szCs w:val="22"/>
        </w:rPr>
      </w:pPr>
      <w:hyperlink w:anchor="_Toc465765503" w:history="1">
        <w:r w:rsidRPr="002408AD">
          <w:rPr>
            <w:rStyle w:val="Hyperlink"/>
            <w:noProof/>
          </w:rPr>
          <w:t>14.6.1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_Toc465765503 \h </w:instrText>
        </w:r>
        <w:r>
          <w:rPr>
            <w:noProof/>
            <w:webHidden/>
          </w:rPr>
        </w:r>
        <w:r>
          <w:rPr>
            <w:noProof/>
            <w:webHidden/>
          </w:rPr>
          <w:fldChar w:fldCharType="separate"/>
        </w:r>
        <w:r>
          <w:rPr>
            <w:noProof/>
            <w:webHidden/>
          </w:rPr>
          <w:t>71</w:t>
        </w:r>
        <w:r>
          <w:rPr>
            <w:noProof/>
            <w:webHidden/>
          </w:rPr>
          <w:fldChar w:fldCharType="end"/>
        </w:r>
      </w:hyperlink>
    </w:p>
    <w:p w:rsidR="00CB51A0" w:rsidRPr="00CB51A0" w:rsidRDefault="00CB51A0">
      <w:pPr>
        <w:pStyle w:val="TOC2"/>
        <w:rPr>
          <w:rFonts w:ascii="Calibri" w:hAnsi="Calibri"/>
          <w:noProof/>
          <w:sz w:val="22"/>
          <w:szCs w:val="22"/>
        </w:rPr>
      </w:pPr>
      <w:hyperlink w:anchor="_Toc465765504" w:history="1">
        <w:r w:rsidRPr="002408AD">
          <w:rPr>
            <w:rStyle w:val="Hyperlink"/>
            <w:noProof/>
          </w:rPr>
          <w:t>14.7</w:t>
        </w:r>
        <w:r w:rsidRPr="00CB51A0">
          <w:rPr>
            <w:rFonts w:ascii="Calibri" w:hAnsi="Calibri"/>
            <w:noProof/>
            <w:sz w:val="22"/>
            <w:szCs w:val="22"/>
          </w:rPr>
          <w:tab/>
        </w:r>
        <w:r w:rsidRPr="002408AD">
          <w:rPr>
            <w:rStyle w:val="Hyperlink"/>
            <w:noProof/>
          </w:rPr>
          <w:t>Class Structure Property Binding</w:t>
        </w:r>
        <w:r>
          <w:rPr>
            <w:noProof/>
            <w:webHidden/>
          </w:rPr>
          <w:tab/>
        </w:r>
        <w:r>
          <w:rPr>
            <w:noProof/>
            <w:webHidden/>
          </w:rPr>
          <w:fldChar w:fldCharType="begin"/>
        </w:r>
        <w:r>
          <w:rPr>
            <w:noProof/>
            <w:webHidden/>
          </w:rPr>
          <w:instrText xml:space="preserve"> PAGEREF _Toc465765504 \h </w:instrText>
        </w:r>
        <w:r>
          <w:rPr>
            <w:noProof/>
            <w:webHidden/>
          </w:rPr>
        </w:r>
        <w:r>
          <w:rPr>
            <w:noProof/>
            <w:webHidden/>
          </w:rPr>
          <w:fldChar w:fldCharType="separate"/>
        </w:r>
        <w:r>
          <w:rPr>
            <w:noProof/>
            <w:webHidden/>
          </w:rPr>
          <w:t>71</w:t>
        </w:r>
        <w:r>
          <w:rPr>
            <w:noProof/>
            <w:webHidden/>
          </w:rPr>
          <w:fldChar w:fldCharType="end"/>
        </w:r>
      </w:hyperlink>
    </w:p>
    <w:p w:rsidR="00CB51A0" w:rsidRPr="00CB51A0" w:rsidRDefault="00CB51A0">
      <w:pPr>
        <w:pStyle w:val="TOC3"/>
        <w:rPr>
          <w:rFonts w:ascii="Calibri" w:hAnsi="Calibri"/>
          <w:noProof/>
          <w:sz w:val="22"/>
          <w:szCs w:val="22"/>
        </w:rPr>
      </w:pPr>
      <w:hyperlink w:anchor="_Toc465765505" w:history="1">
        <w:r w:rsidRPr="002408AD">
          <w:rPr>
            <w:rStyle w:val="Hyperlink"/>
            <w:noProof/>
          </w:rPr>
          <w:t>14.7.1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_Toc465765505 \h </w:instrText>
        </w:r>
        <w:r>
          <w:rPr>
            <w:noProof/>
            <w:webHidden/>
          </w:rPr>
        </w:r>
        <w:r>
          <w:rPr>
            <w:noProof/>
            <w:webHidden/>
          </w:rPr>
          <w:fldChar w:fldCharType="separate"/>
        </w:r>
        <w:r>
          <w:rPr>
            <w:noProof/>
            <w:webHidden/>
          </w:rPr>
          <w:t>71</w:t>
        </w:r>
        <w:r>
          <w:rPr>
            <w:noProof/>
            <w:webHidden/>
          </w:rPr>
          <w:fldChar w:fldCharType="end"/>
        </w:r>
      </w:hyperlink>
    </w:p>
    <w:p w:rsidR="00CB51A0" w:rsidRPr="00CB51A0" w:rsidRDefault="00CB51A0">
      <w:pPr>
        <w:pStyle w:val="TOC2"/>
        <w:rPr>
          <w:rFonts w:ascii="Calibri" w:hAnsi="Calibri"/>
          <w:noProof/>
          <w:sz w:val="22"/>
          <w:szCs w:val="22"/>
        </w:rPr>
      </w:pPr>
      <w:hyperlink w:anchor="_Toc465765506" w:history="1">
        <w:r w:rsidRPr="002408AD">
          <w:rPr>
            <w:rStyle w:val="Hyperlink"/>
            <w:noProof/>
          </w:rPr>
          <w:t>14.8</w:t>
        </w:r>
        <w:r w:rsidRPr="00CB51A0">
          <w:rPr>
            <w:rFonts w:ascii="Calibri" w:hAnsi="Calibri"/>
            <w:noProof/>
            <w:sz w:val="22"/>
            <w:szCs w:val="22"/>
          </w:rPr>
          <w:tab/>
        </w:r>
        <w:r w:rsidRPr="002408AD">
          <w:rPr>
            <w:rStyle w:val="Hyperlink"/>
            <w:noProof/>
          </w:rPr>
          <w:t>Class Structure Type</w:t>
        </w:r>
        <w:r>
          <w:rPr>
            <w:noProof/>
            <w:webHidden/>
          </w:rPr>
          <w:tab/>
        </w:r>
        <w:r>
          <w:rPr>
            <w:noProof/>
            <w:webHidden/>
          </w:rPr>
          <w:fldChar w:fldCharType="begin"/>
        </w:r>
        <w:r>
          <w:rPr>
            <w:noProof/>
            <w:webHidden/>
          </w:rPr>
          <w:instrText xml:space="preserve"> PAGEREF _Toc465765506 \h </w:instrText>
        </w:r>
        <w:r>
          <w:rPr>
            <w:noProof/>
            <w:webHidden/>
          </w:rPr>
        </w:r>
        <w:r>
          <w:rPr>
            <w:noProof/>
            <w:webHidden/>
          </w:rPr>
          <w:fldChar w:fldCharType="separate"/>
        </w:r>
        <w:r>
          <w:rPr>
            <w:noProof/>
            <w:webHidden/>
          </w:rPr>
          <w:t>71</w:t>
        </w:r>
        <w:r>
          <w:rPr>
            <w:noProof/>
            <w:webHidden/>
          </w:rPr>
          <w:fldChar w:fldCharType="end"/>
        </w:r>
      </w:hyperlink>
    </w:p>
    <w:p w:rsidR="00CB51A0" w:rsidRPr="00CB51A0" w:rsidRDefault="00CB51A0">
      <w:pPr>
        <w:pStyle w:val="TOC3"/>
        <w:rPr>
          <w:rFonts w:ascii="Calibri" w:hAnsi="Calibri"/>
          <w:noProof/>
          <w:sz w:val="22"/>
          <w:szCs w:val="22"/>
        </w:rPr>
      </w:pPr>
      <w:hyperlink w:anchor="_Toc465765507" w:history="1">
        <w:r w:rsidRPr="002408AD">
          <w:rPr>
            <w:rStyle w:val="Hyperlink"/>
            <w:noProof/>
          </w:rPr>
          <w:t>14.8.1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_Toc465765507 \h </w:instrText>
        </w:r>
        <w:r>
          <w:rPr>
            <w:noProof/>
            <w:webHidden/>
          </w:rPr>
        </w:r>
        <w:r>
          <w:rPr>
            <w:noProof/>
            <w:webHidden/>
          </w:rPr>
          <w:fldChar w:fldCharType="separate"/>
        </w:r>
        <w:r>
          <w:rPr>
            <w:noProof/>
            <w:webHidden/>
          </w:rPr>
          <w:t>71</w:t>
        </w:r>
        <w:r>
          <w:rPr>
            <w:noProof/>
            <w:webHidden/>
          </w:rPr>
          <w:fldChar w:fldCharType="end"/>
        </w:r>
      </w:hyperlink>
    </w:p>
    <w:p w:rsidR="00CB51A0" w:rsidRPr="00CB51A0" w:rsidRDefault="00CB51A0">
      <w:pPr>
        <w:pStyle w:val="TOC2"/>
        <w:rPr>
          <w:rFonts w:ascii="Calibri" w:hAnsi="Calibri"/>
          <w:noProof/>
          <w:sz w:val="22"/>
          <w:szCs w:val="22"/>
        </w:rPr>
      </w:pPr>
      <w:hyperlink w:anchor="_Toc465765508" w:history="1">
        <w:r w:rsidRPr="002408AD">
          <w:rPr>
            <w:rStyle w:val="Hyperlink"/>
            <w:noProof/>
          </w:rPr>
          <w:t>14.9</w:t>
        </w:r>
        <w:r w:rsidRPr="00CB51A0">
          <w:rPr>
            <w:rFonts w:ascii="Calibri" w:hAnsi="Calibri"/>
            <w:noProof/>
            <w:sz w:val="22"/>
            <w:szCs w:val="22"/>
          </w:rPr>
          <w:tab/>
        </w:r>
        <w:r w:rsidRPr="002408AD">
          <w:rPr>
            <w:rStyle w:val="Hyperlink"/>
            <w:noProof/>
          </w:rPr>
          <w:t>Class Structured Property Type</w:t>
        </w:r>
        <w:r>
          <w:rPr>
            <w:noProof/>
            <w:webHidden/>
          </w:rPr>
          <w:tab/>
        </w:r>
        <w:r>
          <w:rPr>
            <w:noProof/>
            <w:webHidden/>
          </w:rPr>
          <w:fldChar w:fldCharType="begin"/>
        </w:r>
        <w:r>
          <w:rPr>
            <w:noProof/>
            <w:webHidden/>
          </w:rPr>
          <w:instrText xml:space="preserve"> PAGEREF _Toc465765508 \h </w:instrText>
        </w:r>
        <w:r>
          <w:rPr>
            <w:noProof/>
            <w:webHidden/>
          </w:rPr>
        </w:r>
        <w:r>
          <w:rPr>
            <w:noProof/>
            <w:webHidden/>
          </w:rPr>
          <w:fldChar w:fldCharType="separate"/>
        </w:r>
        <w:r>
          <w:rPr>
            <w:noProof/>
            <w:webHidden/>
          </w:rPr>
          <w:t>71</w:t>
        </w:r>
        <w:r>
          <w:rPr>
            <w:noProof/>
            <w:webHidden/>
          </w:rPr>
          <w:fldChar w:fldCharType="end"/>
        </w:r>
      </w:hyperlink>
    </w:p>
    <w:p w:rsidR="00CB51A0" w:rsidRPr="00CB51A0" w:rsidRDefault="00CB51A0">
      <w:pPr>
        <w:pStyle w:val="TOC3"/>
        <w:rPr>
          <w:rFonts w:ascii="Calibri" w:hAnsi="Calibri"/>
          <w:noProof/>
          <w:sz w:val="22"/>
          <w:szCs w:val="22"/>
        </w:rPr>
      </w:pPr>
      <w:hyperlink w:anchor="_Toc465765509" w:history="1">
        <w:r w:rsidRPr="002408AD">
          <w:rPr>
            <w:rStyle w:val="Hyperlink"/>
            <w:noProof/>
          </w:rPr>
          <w:t>14.9.1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_Toc465765509 \h </w:instrText>
        </w:r>
        <w:r>
          <w:rPr>
            <w:noProof/>
            <w:webHidden/>
          </w:rPr>
        </w:r>
        <w:r>
          <w:rPr>
            <w:noProof/>
            <w:webHidden/>
          </w:rPr>
          <w:fldChar w:fldCharType="separate"/>
        </w:r>
        <w:r>
          <w:rPr>
            <w:noProof/>
            <w:webHidden/>
          </w:rPr>
          <w:t>72</w:t>
        </w:r>
        <w:r>
          <w:rPr>
            <w:noProof/>
            <w:webHidden/>
          </w:rPr>
          <w:fldChar w:fldCharType="end"/>
        </w:r>
      </w:hyperlink>
    </w:p>
    <w:p w:rsidR="00CB51A0" w:rsidRPr="00CB51A0" w:rsidRDefault="00CB51A0">
      <w:pPr>
        <w:pStyle w:val="TOC1"/>
        <w:tabs>
          <w:tab w:val="left" w:pos="1512"/>
        </w:tabs>
        <w:rPr>
          <w:rFonts w:ascii="Calibri" w:hAnsi="Calibri"/>
          <w:noProof/>
          <w:sz w:val="22"/>
          <w:szCs w:val="22"/>
        </w:rPr>
      </w:pPr>
      <w:hyperlink w:anchor="_Toc465765510" w:history="1">
        <w:r w:rsidRPr="002408AD">
          <w:rPr>
            <w:rStyle w:val="Hyperlink"/>
            <w:noProof/>
          </w:rPr>
          <w:t>15</w:t>
        </w:r>
        <w:r w:rsidRPr="00CB51A0">
          <w:rPr>
            <w:rFonts w:ascii="Calibri" w:hAnsi="Calibri"/>
            <w:noProof/>
            <w:sz w:val="22"/>
            <w:szCs w:val="22"/>
          </w:rPr>
          <w:tab/>
        </w:r>
        <w:r w:rsidRPr="002408AD">
          <w:rPr>
            <w:rStyle w:val="Hyperlink"/>
            <w:noProof/>
          </w:rPr>
          <w:t>SMIF Conceptual Model::Top level</w:t>
        </w:r>
        <w:r>
          <w:rPr>
            <w:noProof/>
            <w:webHidden/>
          </w:rPr>
          <w:tab/>
        </w:r>
        <w:r>
          <w:rPr>
            <w:noProof/>
            <w:webHidden/>
          </w:rPr>
          <w:fldChar w:fldCharType="begin"/>
        </w:r>
        <w:r>
          <w:rPr>
            <w:noProof/>
            <w:webHidden/>
          </w:rPr>
          <w:instrText xml:space="preserve"> PAGEREF _Toc465765510 \h </w:instrText>
        </w:r>
        <w:r>
          <w:rPr>
            <w:noProof/>
            <w:webHidden/>
          </w:rPr>
        </w:r>
        <w:r>
          <w:rPr>
            <w:noProof/>
            <w:webHidden/>
          </w:rPr>
          <w:fldChar w:fldCharType="separate"/>
        </w:r>
        <w:r>
          <w:rPr>
            <w:noProof/>
            <w:webHidden/>
          </w:rPr>
          <w:t>73</w:t>
        </w:r>
        <w:r>
          <w:rPr>
            <w:noProof/>
            <w:webHidden/>
          </w:rPr>
          <w:fldChar w:fldCharType="end"/>
        </w:r>
      </w:hyperlink>
    </w:p>
    <w:p w:rsidR="00CB51A0" w:rsidRPr="00CB51A0" w:rsidRDefault="00CB51A0">
      <w:pPr>
        <w:pStyle w:val="TOC2"/>
        <w:rPr>
          <w:rFonts w:ascii="Calibri" w:hAnsi="Calibri"/>
          <w:noProof/>
          <w:sz w:val="22"/>
          <w:szCs w:val="22"/>
        </w:rPr>
      </w:pPr>
      <w:hyperlink w:anchor="_Toc465765511" w:history="1">
        <w:r w:rsidRPr="002408AD">
          <w:rPr>
            <w:rStyle w:val="Hyperlink"/>
            <w:noProof/>
          </w:rPr>
          <w:t>15.1</w:t>
        </w:r>
        <w:r w:rsidRPr="00CB51A0">
          <w:rPr>
            <w:rFonts w:ascii="Calibri" w:hAnsi="Calibri"/>
            <w:noProof/>
            <w:sz w:val="22"/>
            <w:szCs w:val="22"/>
          </w:rPr>
          <w:tab/>
        </w:r>
        <w:r w:rsidRPr="002408AD">
          <w:rPr>
            <w:rStyle w:val="Hyperlink"/>
            <w:noProof/>
          </w:rPr>
          <w:t>Diagram: Top Level</w:t>
        </w:r>
        <w:r>
          <w:rPr>
            <w:noProof/>
            <w:webHidden/>
          </w:rPr>
          <w:tab/>
        </w:r>
        <w:r>
          <w:rPr>
            <w:noProof/>
            <w:webHidden/>
          </w:rPr>
          <w:fldChar w:fldCharType="begin"/>
        </w:r>
        <w:r>
          <w:rPr>
            <w:noProof/>
            <w:webHidden/>
          </w:rPr>
          <w:instrText xml:space="preserve"> PAGEREF _Toc465765511 \h </w:instrText>
        </w:r>
        <w:r>
          <w:rPr>
            <w:noProof/>
            <w:webHidden/>
          </w:rPr>
        </w:r>
        <w:r>
          <w:rPr>
            <w:noProof/>
            <w:webHidden/>
          </w:rPr>
          <w:fldChar w:fldCharType="separate"/>
        </w:r>
        <w:r>
          <w:rPr>
            <w:noProof/>
            <w:webHidden/>
          </w:rPr>
          <w:t>73</w:t>
        </w:r>
        <w:r>
          <w:rPr>
            <w:noProof/>
            <w:webHidden/>
          </w:rPr>
          <w:fldChar w:fldCharType="end"/>
        </w:r>
      </w:hyperlink>
    </w:p>
    <w:p w:rsidR="00CB51A0" w:rsidRPr="00CB51A0" w:rsidRDefault="00CB51A0">
      <w:pPr>
        <w:pStyle w:val="TOC2"/>
        <w:rPr>
          <w:rFonts w:ascii="Calibri" w:hAnsi="Calibri"/>
          <w:noProof/>
          <w:sz w:val="22"/>
          <w:szCs w:val="22"/>
        </w:rPr>
      </w:pPr>
      <w:hyperlink w:anchor="_Toc465765512" w:history="1">
        <w:r w:rsidRPr="002408AD">
          <w:rPr>
            <w:rStyle w:val="Hyperlink"/>
            <w:noProof/>
          </w:rPr>
          <w:t>15.2</w:t>
        </w:r>
        <w:r w:rsidRPr="00CB51A0">
          <w:rPr>
            <w:rFonts w:ascii="Calibri" w:hAnsi="Calibri"/>
            <w:noProof/>
            <w:sz w:val="22"/>
            <w:szCs w:val="22"/>
          </w:rPr>
          <w:tab/>
        </w:r>
        <w:r w:rsidRPr="002408AD">
          <w:rPr>
            <w:rStyle w:val="Hyperlink"/>
            <w:noProof/>
          </w:rPr>
          <w:t>Class Actual Entity</w:t>
        </w:r>
        <w:r>
          <w:rPr>
            <w:noProof/>
            <w:webHidden/>
          </w:rPr>
          <w:tab/>
        </w:r>
        <w:r>
          <w:rPr>
            <w:noProof/>
            <w:webHidden/>
          </w:rPr>
          <w:fldChar w:fldCharType="begin"/>
        </w:r>
        <w:r>
          <w:rPr>
            <w:noProof/>
            <w:webHidden/>
          </w:rPr>
          <w:instrText xml:space="preserve"> PAGEREF _Toc465765512 \h </w:instrText>
        </w:r>
        <w:r>
          <w:rPr>
            <w:noProof/>
            <w:webHidden/>
          </w:rPr>
        </w:r>
        <w:r>
          <w:rPr>
            <w:noProof/>
            <w:webHidden/>
          </w:rPr>
          <w:fldChar w:fldCharType="separate"/>
        </w:r>
        <w:r>
          <w:rPr>
            <w:noProof/>
            <w:webHidden/>
          </w:rPr>
          <w:t>74</w:t>
        </w:r>
        <w:r>
          <w:rPr>
            <w:noProof/>
            <w:webHidden/>
          </w:rPr>
          <w:fldChar w:fldCharType="end"/>
        </w:r>
      </w:hyperlink>
    </w:p>
    <w:p w:rsidR="00CB51A0" w:rsidRPr="00CB51A0" w:rsidRDefault="00CB51A0">
      <w:pPr>
        <w:pStyle w:val="TOC3"/>
        <w:rPr>
          <w:rFonts w:ascii="Calibri" w:hAnsi="Calibri"/>
          <w:noProof/>
          <w:sz w:val="22"/>
          <w:szCs w:val="22"/>
        </w:rPr>
      </w:pPr>
      <w:hyperlink w:anchor="_Toc465765513" w:history="1">
        <w:r w:rsidRPr="002408AD">
          <w:rPr>
            <w:rStyle w:val="Hyperlink"/>
            <w:noProof/>
          </w:rPr>
          <w:t>15.2.1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_Toc465765513 \h </w:instrText>
        </w:r>
        <w:r>
          <w:rPr>
            <w:noProof/>
            <w:webHidden/>
          </w:rPr>
        </w:r>
        <w:r>
          <w:rPr>
            <w:noProof/>
            <w:webHidden/>
          </w:rPr>
          <w:fldChar w:fldCharType="separate"/>
        </w:r>
        <w:r>
          <w:rPr>
            <w:noProof/>
            <w:webHidden/>
          </w:rPr>
          <w:t>74</w:t>
        </w:r>
        <w:r>
          <w:rPr>
            <w:noProof/>
            <w:webHidden/>
          </w:rPr>
          <w:fldChar w:fldCharType="end"/>
        </w:r>
      </w:hyperlink>
    </w:p>
    <w:p w:rsidR="00CB51A0" w:rsidRPr="00CB51A0" w:rsidRDefault="00CB51A0">
      <w:pPr>
        <w:pStyle w:val="TOC2"/>
        <w:rPr>
          <w:rFonts w:ascii="Calibri" w:hAnsi="Calibri"/>
          <w:noProof/>
          <w:sz w:val="22"/>
          <w:szCs w:val="22"/>
        </w:rPr>
      </w:pPr>
      <w:hyperlink w:anchor="_Toc465765514" w:history="1">
        <w:r w:rsidRPr="002408AD">
          <w:rPr>
            <w:rStyle w:val="Hyperlink"/>
            <w:noProof/>
          </w:rPr>
          <w:t>15.3</w:t>
        </w:r>
        <w:r w:rsidRPr="00CB51A0">
          <w:rPr>
            <w:rFonts w:ascii="Calibri" w:hAnsi="Calibri"/>
            <w:noProof/>
            <w:sz w:val="22"/>
            <w:szCs w:val="22"/>
          </w:rPr>
          <w:tab/>
        </w:r>
        <w:r w:rsidRPr="002408AD">
          <w:rPr>
            <w:rStyle w:val="Hyperlink"/>
            <w:noProof/>
          </w:rPr>
          <w:t>Association Assertion</w:t>
        </w:r>
        <w:r>
          <w:rPr>
            <w:noProof/>
            <w:webHidden/>
          </w:rPr>
          <w:tab/>
        </w:r>
        <w:r>
          <w:rPr>
            <w:noProof/>
            <w:webHidden/>
          </w:rPr>
          <w:fldChar w:fldCharType="begin"/>
        </w:r>
        <w:r>
          <w:rPr>
            <w:noProof/>
            <w:webHidden/>
          </w:rPr>
          <w:instrText xml:space="preserve"> PAGEREF _Toc465765514 \h </w:instrText>
        </w:r>
        <w:r>
          <w:rPr>
            <w:noProof/>
            <w:webHidden/>
          </w:rPr>
        </w:r>
        <w:r>
          <w:rPr>
            <w:noProof/>
            <w:webHidden/>
          </w:rPr>
          <w:fldChar w:fldCharType="separate"/>
        </w:r>
        <w:r>
          <w:rPr>
            <w:noProof/>
            <w:webHidden/>
          </w:rPr>
          <w:t>74</w:t>
        </w:r>
        <w:r>
          <w:rPr>
            <w:noProof/>
            <w:webHidden/>
          </w:rPr>
          <w:fldChar w:fldCharType="end"/>
        </w:r>
      </w:hyperlink>
    </w:p>
    <w:p w:rsidR="00CB51A0" w:rsidRPr="00CB51A0" w:rsidRDefault="00CB51A0">
      <w:pPr>
        <w:pStyle w:val="TOC3"/>
        <w:rPr>
          <w:rFonts w:ascii="Calibri" w:hAnsi="Calibri"/>
          <w:noProof/>
          <w:sz w:val="22"/>
          <w:szCs w:val="22"/>
        </w:rPr>
      </w:pPr>
      <w:hyperlink w:anchor="_Toc465765515" w:history="1">
        <w:r w:rsidRPr="002408AD">
          <w:rPr>
            <w:rStyle w:val="Hyperlink"/>
            <w:noProof/>
          </w:rPr>
          <w:t>15.3.1</w:t>
        </w:r>
        <w:r w:rsidRPr="00CB51A0">
          <w:rPr>
            <w:rFonts w:ascii="Calibri" w:hAnsi="Calibri"/>
            <w:noProof/>
            <w:sz w:val="22"/>
            <w:szCs w:val="22"/>
          </w:rPr>
          <w:tab/>
        </w:r>
        <w:r w:rsidRPr="002408AD">
          <w:rPr>
            <w:rStyle w:val="Hyperlink"/>
            <w:noProof/>
          </w:rPr>
          <w:t>Association Ends</w:t>
        </w:r>
        <w:r>
          <w:rPr>
            <w:noProof/>
            <w:webHidden/>
          </w:rPr>
          <w:tab/>
        </w:r>
        <w:r>
          <w:rPr>
            <w:noProof/>
            <w:webHidden/>
          </w:rPr>
          <w:fldChar w:fldCharType="begin"/>
        </w:r>
        <w:r>
          <w:rPr>
            <w:noProof/>
            <w:webHidden/>
          </w:rPr>
          <w:instrText xml:space="preserve"> PAGEREF _Toc465765515 \h </w:instrText>
        </w:r>
        <w:r>
          <w:rPr>
            <w:noProof/>
            <w:webHidden/>
          </w:rPr>
        </w:r>
        <w:r>
          <w:rPr>
            <w:noProof/>
            <w:webHidden/>
          </w:rPr>
          <w:fldChar w:fldCharType="separate"/>
        </w:r>
        <w:r>
          <w:rPr>
            <w:noProof/>
            <w:webHidden/>
          </w:rPr>
          <w:t>74</w:t>
        </w:r>
        <w:r>
          <w:rPr>
            <w:noProof/>
            <w:webHidden/>
          </w:rPr>
          <w:fldChar w:fldCharType="end"/>
        </w:r>
      </w:hyperlink>
    </w:p>
    <w:p w:rsidR="00CB51A0" w:rsidRPr="00CB51A0" w:rsidRDefault="00CB51A0">
      <w:pPr>
        <w:pStyle w:val="TOC2"/>
        <w:rPr>
          <w:rFonts w:ascii="Calibri" w:hAnsi="Calibri"/>
          <w:noProof/>
          <w:sz w:val="22"/>
          <w:szCs w:val="22"/>
        </w:rPr>
      </w:pPr>
      <w:hyperlink w:anchor="_Toc465765516" w:history="1">
        <w:r w:rsidRPr="002408AD">
          <w:rPr>
            <w:rStyle w:val="Hyperlink"/>
            <w:noProof/>
          </w:rPr>
          <w:t>15.4</w:t>
        </w:r>
        <w:r w:rsidRPr="00CB51A0">
          <w:rPr>
            <w:rFonts w:ascii="Calibri" w:hAnsi="Calibri"/>
            <w:noProof/>
            <w:sz w:val="22"/>
            <w:szCs w:val="22"/>
          </w:rPr>
          <w:tab/>
        </w:r>
        <w:r w:rsidRPr="002408AD">
          <w:rPr>
            <w:rStyle w:val="Hyperlink"/>
            <w:noProof/>
          </w:rPr>
          <w:t>Class Context</w:t>
        </w:r>
        <w:r>
          <w:rPr>
            <w:noProof/>
            <w:webHidden/>
          </w:rPr>
          <w:tab/>
        </w:r>
        <w:r>
          <w:rPr>
            <w:noProof/>
            <w:webHidden/>
          </w:rPr>
          <w:fldChar w:fldCharType="begin"/>
        </w:r>
        <w:r>
          <w:rPr>
            <w:noProof/>
            <w:webHidden/>
          </w:rPr>
          <w:instrText xml:space="preserve"> PAGEREF _Toc465765516 \h </w:instrText>
        </w:r>
        <w:r>
          <w:rPr>
            <w:noProof/>
            <w:webHidden/>
          </w:rPr>
        </w:r>
        <w:r>
          <w:rPr>
            <w:noProof/>
            <w:webHidden/>
          </w:rPr>
          <w:fldChar w:fldCharType="separate"/>
        </w:r>
        <w:r>
          <w:rPr>
            <w:noProof/>
            <w:webHidden/>
          </w:rPr>
          <w:t>75</w:t>
        </w:r>
        <w:r>
          <w:rPr>
            <w:noProof/>
            <w:webHidden/>
          </w:rPr>
          <w:fldChar w:fldCharType="end"/>
        </w:r>
      </w:hyperlink>
    </w:p>
    <w:p w:rsidR="00CB51A0" w:rsidRPr="00CB51A0" w:rsidRDefault="00CB51A0">
      <w:pPr>
        <w:pStyle w:val="TOC3"/>
        <w:rPr>
          <w:rFonts w:ascii="Calibri" w:hAnsi="Calibri"/>
          <w:noProof/>
          <w:sz w:val="22"/>
          <w:szCs w:val="22"/>
        </w:rPr>
      </w:pPr>
      <w:hyperlink w:anchor="_Toc465765517" w:history="1">
        <w:r w:rsidRPr="002408AD">
          <w:rPr>
            <w:rStyle w:val="Hyperlink"/>
            <w:noProof/>
          </w:rPr>
          <w:t>15.4.1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_Toc465765517 \h </w:instrText>
        </w:r>
        <w:r>
          <w:rPr>
            <w:noProof/>
            <w:webHidden/>
          </w:rPr>
        </w:r>
        <w:r>
          <w:rPr>
            <w:noProof/>
            <w:webHidden/>
          </w:rPr>
          <w:fldChar w:fldCharType="separate"/>
        </w:r>
        <w:r>
          <w:rPr>
            <w:noProof/>
            <w:webHidden/>
          </w:rPr>
          <w:t>76</w:t>
        </w:r>
        <w:r>
          <w:rPr>
            <w:noProof/>
            <w:webHidden/>
          </w:rPr>
          <w:fldChar w:fldCharType="end"/>
        </w:r>
      </w:hyperlink>
    </w:p>
    <w:p w:rsidR="00CB51A0" w:rsidRPr="00CB51A0" w:rsidRDefault="00CB51A0">
      <w:pPr>
        <w:pStyle w:val="TOC2"/>
        <w:rPr>
          <w:rFonts w:ascii="Calibri" w:hAnsi="Calibri"/>
          <w:noProof/>
          <w:sz w:val="22"/>
          <w:szCs w:val="22"/>
        </w:rPr>
      </w:pPr>
      <w:hyperlink w:anchor="_Toc465765518" w:history="1">
        <w:r w:rsidRPr="002408AD">
          <w:rPr>
            <w:rStyle w:val="Hyperlink"/>
            <w:noProof/>
          </w:rPr>
          <w:t>15.5</w:t>
        </w:r>
        <w:r w:rsidRPr="00CB51A0">
          <w:rPr>
            <w:rFonts w:ascii="Calibri" w:hAnsi="Calibri"/>
            <w:noProof/>
            <w:sz w:val="22"/>
            <w:szCs w:val="22"/>
          </w:rPr>
          <w:tab/>
        </w:r>
        <w:r w:rsidRPr="002408AD">
          <w:rPr>
            <w:rStyle w:val="Hyperlink"/>
            <w:noProof/>
          </w:rPr>
          <w:t>Association Extent of Context</w:t>
        </w:r>
        <w:r>
          <w:rPr>
            <w:noProof/>
            <w:webHidden/>
          </w:rPr>
          <w:tab/>
        </w:r>
        <w:r>
          <w:rPr>
            <w:noProof/>
            <w:webHidden/>
          </w:rPr>
          <w:fldChar w:fldCharType="begin"/>
        </w:r>
        <w:r>
          <w:rPr>
            <w:noProof/>
            <w:webHidden/>
          </w:rPr>
          <w:instrText xml:space="preserve"> PAGEREF _Toc465765518 \h </w:instrText>
        </w:r>
        <w:r>
          <w:rPr>
            <w:noProof/>
            <w:webHidden/>
          </w:rPr>
        </w:r>
        <w:r>
          <w:rPr>
            <w:noProof/>
            <w:webHidden/>
          </w:rPr>
          <w:fldChar w:fldCharType="separate"/>
        </w:r>
        <w:r>
          <w:rPr>
            <w:noProof/>
            <w:webHidden/>
          </w:rPr>
          <w:t>76</w:t>
        </w:r>
        <w:r>
          <w:rPr>
            <w:noProof/>
            <w:webHidden/>
          </w:rPr>
          <w:fldChar w:fldCharType="end"/>
        </w:r>
      </w:hyperlink>
    </w:p>
    <w:p w:rsidR="00CB51A0" w:rsidRPr="00CB51A0" w:rsidRDefault="00CB51A0">
      <w:pPr>
        <w:pStyle w:val="TOC3"/>
        <w:rPr>
          <w:rFonts w:ascii="Calibri" w:hAnsi="Calibri"/>
          <w:noProof/>
          <w:sz w:val="22"/>
          <w:szCs w:val="22"/>
        </w:rPr>
      </w:pPr>
      <w:hyperlink w:anchor="_Toc465765519" w:history="1">
        <w:r w:rsidRPr="002408AD">
          <w:rPr>
            <w:rStyle w:val="Hyperlink"/>
            <w:noProof/>
          </w:rPr>
          <w:t>15.5.1</w:t>
        </w:r>
        <w:r w:rsidRPr="00CB51A0">
          <w:rPr>
            <w:rFonts w:ascii="Calibri" w:hAnsi="Calibri"/>
            <w:noProof/>
            <w:sz w:val="22"/>
            <w:szCs w:val="22"/>
          </w:rPr>
          <w:tab/>
        </w:r>
        <w:r w:rsidRPr="002408AD">
          <w:rPr>
            <w:rStyle w:val="Hyperlink"/>
            <w:noProof/>
          </w:rPr>
          <w:t>Association Ends</w:t>
        </w:r>
        <w:r>
          <w:rPr>
            <w:noProof/>
            <w:webHidden/>
          </w:rPr>
          <w:tab/>
        </w:r>
        <w:r>
          <w:rPr>
            <w:noProof/>
            <w:webHidden/>
          </w:rPr>
          <w:fldChar w:fldCharType="begin"/>
        </w:r>
        <w:r>
          <w:rPr>
            <w:noProof/>
            <w:webHidden/>
          </w:rPr>
          <w:instrText xml:space="preserve"> PAGEREF _Toc465765519 \h </w:instrText>
        </w:r>
        <w:r>
          <w:rPr>
            <w:noProof/>
            <w:webHidden/>
          </w:rPr>
        </w:r>
        <w:r>
          <w:rPr>
            <w:noProof/>
            <w:webHidden/>
          </w:rPr>
          <w:fldChar w:fldCharType="separate"/>
        </w:r>
        <w:r>
          <w:rPr>
            <w:noProof/>
            <w:webHidden/>
          </w:rPr>
          <w:t>76</w:t>
        </w:r>
        <w:r>
          <w:rPr>
            <w:noProof/>
            <w:webHidden/>
          </w:rPr>
          <w:fldChar w:fldCharType="end"/>
        </w:r>
      </w:hyperlink>
    </w:p>
    <w:p w:rsidR="00CB51A0" w:rsidRPr="00CB51A0" w:rsidRDefault="00CB51A0">
      <w:pPr>
        <w:pStyle w:val="TOC2"/>
        <w:rPr>
          <w:rFonts w:ascii="Calibri" w:hAnsi="Calibri"/>
          <w:noProof/>
          <w:sz w:val="22"/>
          <w:szCs w:val="22"/>
        </w:rPr>
      </w:pPr>
      <w:hyperlink w:anchor="_Toc465765520" w:history="1">
        <w:r w:rsidRPr="002408AD">
          <w:rPr>
            <w:rStyle w:val="Hyperlink"/>
            <w:noProof/>
          </w:rPr>
          <w:t>15.6</w:t>
        </w:r>
        <w:r w:rsidRPr="00CB51A0">
          <w:rPr>
            <w:rFonts w:ascii="Calibri" w:hAnsi="Calibri"/>
            <w:noProof/>
            <w:sz w:val="22"/>
            <w:szCs w:val="22"/>
          </w:rPr>
          <w:tab/>
        </w:r>
        <w:r w:rsidRPr="002408AD">
          <w:rPr>
            <w:rStyle w:val="Hyperlink"/>
            <w:noProof/>
          </w:rPr>
          <w:t>Class Identifiable Entity</w:t>
        </w:r>
        <w:r>
          <w:rPr>
            <w:noProof/>
            <w:webHidden/>
          </w:rPr>
          <w:tab/>
        </w:r>
        <w:r>
          <w:rPr>
            <w:noProof/>
            <w:webHidden/>
          </w:rPr>
          <w:fldChar w:fldCharType="begin"/>
        </w:r>
        <w:r>
          <w:rPr>
            <w:noProof/>
            <w:webHidden/>
          </w:rPr>
          <w:instrText xml:space="preserve"> PAGEREF _Toc465765520 \h </w:instrText>
        </w:r>
        <w:r>
          <w:rPr>
            <w:noProof/>
            <w:webHidden/>
          </w:rPr>
        </w:r>
        <w:r>
          <w:rPr>
            <w:noProof/>
            <w:webHidden/>
          </w:rPr>
          <w:fldChar w:fldCharType="separate"/>
        </w:r>
        <w:r>
          <w:rPr>
            <w:noProof/>
            <w:webHidden/>
          </w:rPr>
          <w:t>76</w:t>
        </w:r>
        <w:r>
          <w:rPr>
            <w:noProof/>
            <w:webHidden/>
          </w:rPr>
          <w:fldChar w:fldCharType="end"/>
        </w:r>
      </w:hyperlink>
    </w:p>
    <w:p w:rsidR="00CB51A0" w:rsidRPr="00CB51A0" w:rsidRDefault="00CB51A0">
      <w:pPr>
        <w:pStyle w:val="TOC3"/>
        <w:rPr>
          <w:rFonts w:ascii="Calibri" w:hAnsi="Calibri"/>
          <w:noProof/>
          <w:sz w:val="22"/>
          <w:szCs w:val="22"/>
        </w:rPr>
      </w:pPr>
      <w:hyperlink w:anchor="_Toc465765521" w:history="1">
        <w:r w:rsidRPr="002408AD">
          <w:rPr>
            <w:rStyle w:val="Hyperlink"/>
            <w:noProof/>
          </w:rPr>
          <w:t>15.6.1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_Toc465765521 \h </w:instrText>
        </w:r>
        <w:r>
          <w:rPr>
            <w:noProof/>
            <w:webHidden/>
          </w:rPr>
        </w:r>
        <w:r>
          <w:rPr>
            <w:noProof/>
            <w:webHidden/>
          </w:rPr>
          <w:fldChar w:fldCharType="separate"/>
        </w:r>
        <w:r>
          <w:rPr>
            <w:noProof/>
            <w:webHidden/>
          </w:rPr>
          <w:t>77</w:t>
        </w:r>
        <w:r>
          <w:rPr>
            <w:noProof/>
            <w:webHidden/>
          </w:rPr>
          <w:fldChar w:fldCharType="end"/>
        </w:r>
      </w:hyperlink>
    </w:p>
    <w:p w:rsidR="00CB51A0" w:rsidRPr="00CB51A0" w:rsidRDefault="00CB51A0">
      <w:pPr>
        <w:pStyle w:val="TOC2"/>
        <w:rPr>
          <w:rFonts w:ascii="Calibri" w:hAnsi="Calibri"/>
          <w:noProof/>
          <w:sz w:val="22"/>
          <w:szCs w:val="22"/>
        </w:rPr>
      </w:pPr>
      <w:hyperlink w:anchor="_Toc465765522" w:history="1">
        <w:r w:rsidRPr="002408AD">
          <w:rPr>
            <w:rStyle w:val="Hyperlink"/>
            <w:noProof/>
          </w:rPr>
          <w:t>15.7</w:t>
        </w:r>
        <w:r w:rsidRPr="00CB51A0">
          <w:rPr>
            <w:rFonts w:ascii="Calibri" w:hAnsi="Calibri"/>
            <w:noProof/>
            <w:sz w:val="22"/>
            <w:szCs w:val="22"/>
          </w:rPr>
          <w:tab/>
        </w:r>
        <w:r w:rsidRPr="002408AD">
          <w:rPr>
            <w:rStyle w:val="Hyperlink"/>
            <w:noProof/>
          </w:rPr>
          <w:t>Class Proposition</w:t>
        </w:r>
        <w:r>
          <w:rPr>
            <w:noProof/>
            <w:webHidden/>
          </w:rPr>
          <w:tab/>
        </w:r>
        <w:r>
          <w:rPr>
            <w:noProof/>
            <w:webHidden/>
          </w:rPr>
          <w:fldChar w:fldCharType="begin"/>
        </w:r>
        <w:r>
          <w:rPr>
            <w:noProof/>
            <w:webHidden/>
          </w:rPr>
          <w:instrText xml:space="preserve"> PAGEREF _Toc465765522 \h </w:instrText>
        </w:r>
        <w:r>
          <w:rPr>
            <w:noProof/>
            <w:webHidden/>
          </w:rPr>
        </w:r>
        <w:r>
          <w:rPr>
            <w:noProof/>
            <w:webHidden/>
          </w:rPr>
          <w:fldChar w:fldCharType="separate"/>
        </w:r>
        <w:r>
          <w:rPr>
            <w:noProof/>
            <w:webHidden/>
          </w:rPr>
          <w:t>78</w:t>
        </w:r>
        <w:r>
          <w:rPr>
            <w:noProof/>
            <w:webHidden/>
          </w:rPr>
          <w:fldChar w:fldCharType="end"/>
        </w:r>
      </w:hyperlink>
    </w:p>
    <w:p w:rsidR="00CB51A0" w:rsidRPr="00CB51A0" w:rsidRDefault="00CB51A0">
      <w:pPr>
        <w:pStyle w:val="TOC3"/>
        <w:rPr>
          <w:rFonts w:ascii="Calibri" w:hAnsi="Calibri"/>
          <w:noProof/>
          <w:sz w:val="22"/>
          <w:szCs w:val="22"/>
        </w:rPr>
      </w:pPr>
      <w:hyperlink w:anchor="_Toc465765523" w:history="1">
        <w:r w:rsidRPr="002408AD">
          <w:rPr>
            <w:rStyle w:val="Hyperlink"/>
            <w:noProof/>
          </w:rPr>
          <w:t>15.7.1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_Toc465765523 \h </w:instrText>
        </w:r>
        <w:r>
          <w:rPr>
            <w:noProof/>
            <w:webHidden/>
          </w:rPr>
        </w:r>
        <w:r>
          <w:rPr>
            <w:noProof/>
            <w:webHidden/>
          </w:rPr>
          <w:fldChar w:fldCharType="separate"/>
        </w:r>
        <w:r>
          <w:rPr>
            <w:noProof/>
            <w:webHidden/>
          </w:rPr>
          <w:t>78</w:t>
        </w:r>
        <w:r>
          <w:rPr>
            <w:noProof/>
            <w:webHidden/>
          </w:rPr>
          <w:fldChar w:fldCharType="end"/>
        </w:r>
      </w:hyperlink>
    </w:p>
    <w:p w:rsidR="00CB51A0" w:rsidRPr="00CB51A0" w:rsidRDefault="00CB51A0">
      <w:pPr>
        <w:pStyle w:val="TOC2"/>
        <w:rPr>
          <w:rFonts w:ascii="Calibri" w:hAnsi="Calibri"/>
          <w:noProof/>
          <w:sz w:val="22"/>
          <w:szCs w:val="22"/>
        </w:rPr>
      </w:pPr>
      <w:hyperlink w:anchor="_Toc465765524" w:history="1">
        <w:r w:rsidRPr="002408AD">
          <w:rPr>
            <w:rStyle w:val="Hyperlink"/>
            <w:noProof/>
          </w:rPr>
          <w:t>15.8</w:t>
        </w:r>
        <w:r w:rsidRPr="00CB51A0">
          <w:rPr>
            <w:rFonts w:ascii="Calibri" w:hAnsi="Calibri"/>
            <w:noProof/>
            <w:sz w:val="22"/>
            <w:szCs w:val="22"/>
          </w:rPr>
          <w:tab/>
        </w:r>
        <w:r w:rsidRPr="002408AD">
          <w:rPr>
            <w:rStyle w:val="Hyperlink"/>
            <w:noProof/>
          </w:rPr>
          <w:t>Class Temporal Entity</w:t>
        </w:r>
        <w:r>
          <w:rPr>
            <w:noProof/>
            <w:webHidden/>
          </w:rPr>
          <w:tab/>
        </w:r>
        <w:r>
          <w:rPr>
            <w:noProof/>
            <w:webHidden/>
          </w:rPr>
          <w:fldChar w:fldCharType="begin"/>
        </w:r>
        <w:r>
          <w:rPr>
            <w:noProof/>
            <w:webHidden/>
          </w:rPr>
          <w:instrText xml:space="preserve"> PAGEREF _Toc465765524 \h </w:instrText>
        </w:r>
        <w:r>
          <w:rPr>
            <w:noProof/>
            <w:webHidden/>
          </w:rPr>
        </w:r>
        <w:r>
          <w:rPr>
            <w:noProof/>
            <w:webHidden/>
          </w:rPr>
          <w:fldChar w:fldCharType="separate"/>
        </w:r>
        <w:r>
          <w:rPr>
            <w:noProof/>
            <w:webHidden/>
          </w:rPr>
          <w:t>78</w:t>
        </w:r>
        <w:r>
          <w:rPr>
            <w:noProof/>
            <w:webHidden/>
          </w:rPr>
          <w:fldChar w:fldCharType="end"/>
        </w:r>
      </w:hyperlink>
    </w:p>
    <w:p w:rsidR="00CB51A0" w:rsidRPr="00CB51A0" w:rsidRDefault="00CB51A0">
      <w:pPr>
        <w:pStyle w:val="TOC3"/>
        <w:rPr>
          <w:rFonts w:ascii="Calibri" w:hAnsi="Calibri"/>
          <w:noProof/>
          <w:sz w:val="22"/>
          <w:szCs w:val="22"/>
        </w:rPr>
      </w:pPr>
      <w:hyperlink w:anchor="_Toc465765525" w:history="1">
        <w:r w:rsidRPr="002408AD">
          <w:rPr>
            <w:rStyle w:val="Hyperlink"/>
            <w:noProof/>
          </w:rPr>
          <w:t>15.8.1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_Toc465765525 \h </w:instrText>
        </w:r>
        <w:r>
          <w:rPr>
            <w:noProof/>
            <w:webHidden/>
          </w:rPr>
        </w:r>
        <w:r>
          <w:rPr>
            <w:noProof/>
            <w:webHidden/>
          </w:rPr>
          <w:fldChar w:fldCharType="separate"/>
        </w:r>
        <w:r>
          <w:rPr>
            <w:noProof/>
            <w:webHidden/>
          </w:rPr>
          <w:t>79</w:t>
        </w:r>
        <w:r>
          <w:rPr>
            <w:noProof/>
            <w:webHidden/>
          </w:rPr>
          <w:fldChar w:fldCharType="end"/>
        </w:r>
      </w:hyperlink>
    </w:p>
    <w:p w:rsidR="00CB51A0" w:rsidRPr="00CB51A0" w:rsidRDefault="00CB51A0">
      <w:pPr>
        <w:pStyle w:val="TOC2"/>
        <w:rPr>
          <w:rFonts w:ascii="Calibri" w:hAnsi="Calibri"/>
          <w:noProof/>
          <w:sz w:val="22"/>
          <w:szCs w:val="22"/>
        </w:rPr>
      </w:pPr>
      <w:hyperlink w:anchor="_Toc465765526" w:history="1">
        <w:r w:rsidRPr="002408AD">
          <w:rPr>
            <w:rStyle w:val="Hyperlink"/>
            <w:noProof/>
          </w:rPr>
          <w:t>15.9</w:t>
        </w:r>
        <w:r w:rsidRPr="00CB51A0">
          <w:rPr>
            <w:rFonts w:ascii="Calibri" w:hAnsi="Calibri"/>
            <w:noProof/>
            <w:sz w:val="22"/>
            <w:szCs w:val="22"/>
          </w:rPr>
          <w:tab/>
        </w:r>
        <w:r w:rsidRPr="002408AD">
          <w:rPr>
            <w:rStyle w:val="Hyperlink"/>
            <w:noProof/>
          </w:rPr>
          <w:t>Class Thing</w:t>
        </w:r>
        <w:r>
          <w:rPr>
            <w:noProof/>
            <w:webHidden/>
          </w:rPr>
          <w:tab/>
        </w:r>
        <w:r>
          <w:rPr>
            <w:noProof/>
            <w:webHidden/>
          </w:rPr>
          <w:fldChar w:fldCharType="begin"/>
        </w:r>
        <w:r>
          <w:rPr>
            <w:noProof/>
            <w:webHidden/>
          </w:rPr>
          <w:instrText xml:space="preserve"> PAGEREF _Toc465765526 \h </w:instrText>
        </w:r>
        <w:r>
          <w:rPr>
            <w:noProof/>
            <w:webHidden/>
          </w:rPr>
        </w:r>
        <w:r>
          <w:rPr>
            <w:noProof/>
            <w:webHidden/>
          </w:rPr>
          <w:fldChar w:fldCharType="separate"/>
        </w:r>
        <w:r>
          <w:rPr>
            <w:noProof/>
            <w:webHidden/>
          </w:rPr>
          <w:t>79</w:t>
        </w:r>
        <w:r>
          <w:rPr>
            <w:noProof/>
            <w:webHidden/>
          </w:rPr>
          <w:fldChar w:fldCharType="end"/>
        </w:r>
      </w:hyperlink>
    </w:p>
    <w:p w:rsidR="00CB51A0" w:rsidRPr="00CB51A0" w:rsidRDefault="00CB51A0">
      <w:pPr>
        <w:pStyle w:val="TOC1"/>
        <w:tabs>
          <w:tab w:val="left" w:pos="1512"/>
        </w:tabs>
        <w:rPr>
          <w:rFonts w:ascii="Calibri" w:hAnsi="Calibri"/>
          <w:noProof/>
          <w:sz w:val="22"/>
          <w:szCs w:val="22"/>
        </w:rPr>
      </w:pPr>
      <w:hyperlink w:anchor="_Toc465765527" w:history="1">
        <w:r w:rsidRPr="002408AD">
          <w:rPr>
            <w:rStyle w:val="Hyperlink"/>
            <w:noProof/>
          </w:rPr>
          <w:t>16</w:t>
        </w:r>
        <w:r w:rsidRPr="00CB51A0">
          <w:rPr>
            <w:rFonts w:ascii="Calibri" w:hAnsi="Calibri"/>
            <w:noProof/>
            <w:sz w:val="22"/>
            <w:szCs w:val="22"/>
          </w:rPr>
          <w:tab/>
        </w:r>
        <w:r w:rsidRPr="002408AD">
          <w:rPr>
            <w:rStyle w:val="Hyperlink"/>
            <w:noProof/>
          </w:rPr>
          <w:t>SMIF Conceptual Model::Types</w:t>
        </w:r>
        <w:r>
          <w:rPr>
            <w:noProof/>
            <w:webHidden/>
          </w:rPr>
          <w:tab/>
        </w:r>
        <w:r>
          <w:rPr>
            <w:noProof/>
            <w:webHidden/>
          </w:rPr>
          <w:fldChar w:fldCharType="begin"/>
        </w:r>
        <w:r>
          <w:rPr>
            <w:noProof/>
            <w:webHidden/>
          </w:rPr>
          <w:instrText xml:space="preserve"> PAGEREF _Toc465765527 \h </w:instrText>
        </w:r>
        <w:r>
          <w:rPr>
            <w:noProof/>
            <w:webHidden/>
          </w:rPr>
        </w:r>
        <w:r>
          <w:rPr>
            <w:noProof/>
            <w:webHidden/>
          </w:rPr>
          <w:fldChar w:fldCharType="separate"/>
        </w:r>
        <w:r>
          <w:rPr>
            <w:noProof/>
            <w:webHidden/>
          </w:rPr>
          <w:t>81</w:t>
        </w:r>
        <w:r>
          <w:rPr>
            <w:noProof/>
            <w:webHidden/>
          </w:rPr>
          <w:fldChar w:fldCharType="end"/>
        </w:r>
      </w:hyperlink>
    </w:p>
    <w:p w:rsidR="00CB51A0" w:rsidRPr="00CB51A0" w:rsidRDefault="00CB51A0">
      <w:pPr>
        <w:pStyle w:val="TOC2"/>
        <w:rPr>
          <w:rFonts w:ascii="Calibri" w:hAnsi="Calibri"/>
          <w:noProof/>
          <w:sz w:val="22"/>
          <w:szCs w:val="22"/>
        </w:rPr>
      </w:pPr>
      <w:hyperlink w:anchor="_Toc465765528" w:history="1">
        <w:r w:rsidRPr="002408AD">
          <w:rPr>
            <w:rStyle w:val="Hyperlink"/>
            <w:noProof/>
          </w:rPr>
          <w:t>16.1</w:t>
        </w:r>
        <w:r w:rsidRPr="00CB51A0">
          <w:rPr>
            <w:rFonts w:ascii="Calibri" w:hAnsi="Calibri"/>
            <w:noProof/>
            <w:sz w:val="22"/>
            <w:szCs w:val="22"/>
          </w:rPr>
          <w:tab/>
        </w:r>
        <w:r w:rsidRPr="002408AD">
          <w:rPr>
            <w:rStyle w:val="Hyperlink"/>
            <w:noProof/>
          </w:rPr>
          <w:t>Diagram: Type-instance</w:t>
        </w:r>
        <w:r>
          <w:rPr>
            <w:noProof/>
            <w:webHidden/>
          </w:rPr>
          <w:tab/>
        </w:r>
        <w:r>
          <w:rPr>
            <w:noProof/>
            <w:webHidden/>
          </w:rPr>
          <w:fldChar w:fldCharType="begin"/>
        </w:r>
        <w:r>
          <w:rPr>
            <w:noProof/>
            <w:webHidden/>
          </w:rPr>
          <w:instrText xml:space="preserve"> PAGEREF _Toc465765528 \h </w:instrText>
        </w:r>
        <w:r>
          <w:rPr>
            <w:noProof/>
            <w:webHidden/>
          </w:rPr>
        </w:r>
        <w:r>
          <w:rPr>
            <w:noProof/>
            <w:webHidden/>
          </w:rPr>
          <w:fldChar w:fldCharType="separate"/>
        </w:r>
        <w:r>
          <w:rPr>
            <w:noProof/>
            <w:webHidden/>
          </w:rPr>
          <w:t>81</w:t>
        </w:r>
        <w:r>
          <w:rPr>
            <w:noProof/>
            <w:webHidden/>
          </w:rPr>
          <w:fldChar w:fldCharType="end"/>
        </w:r>
      </w:hyperlink>
    </w:p>
    <w:p w:rsidR="00CB51A0" w:rsidRPr="00CB51A0" w:rsidRDefault="00CB51A0">
      <w:pPr>
        <w:pStyle w:val="TOC2"/>
        <w:rPr>
          <w:rFonts w:ascii="Calibri" w:hAnsi="Calibri"/>
          <w:noProof/>
          <w:sz w:val="22"/>
          <w:szCs w:val="22"/>
        </w:rPr>
      </w:pPr>
      <w:hyperlink w:anchor="_Toc465765529" w:history="1">
        <w:r w:rsidRPr="002408AD">
          <w:rPr>
            <w:rStyle w:val="Hyperlink"/>
            <w:noProof/>
          </w:rPr>
          <w:t>16.2</w:t>
        </w:r>
        <w:r w:rsidRPr="00CB51A0">
          <w:rPr>
            <w:rFonts w:ascii="Calibri" w:hAnsi="Calibri"/>
            <w:noProof/>
            <w:sz w:val="22"/>
            <w:szCs w:val="22"/>
          </w:rPr>
          <w:tab/>
        </w:r>
        <w:r w:rsidRPr="002408AD">
          <w:rPr>
            <w:rStyle w:val="Hyperlink"/>
            <w:noProof/>
          </w:rPr>
          <w:t>Diagram: Types</w:t>
        </w:r>
        <w:r>
          <w:rPr>
            <w:noProof/>
            <w:webHidden/>
          </w:rPr>
          <w:tab/>
        </w:r>
        <w:r>
          <w:rPr>
            <w:noProof/>
            <w:webHidden/>
          </w:rPr>
          <w:fldChar w:fldCharType="begin"/>
        </w:r>
        <w:r>
          <w:rPr>
            <w:noProof/>
            <w:webHidden/>
          </w:rPr>
          <w:instrText xml:space="preserve"> PAGEREF _Toc465765529 \h </w:instrText>
        </w:r>
        <w:r>
          <w:rPr>
            <w:noProof/>
            <w:webHidden/>
          </w:rPr>
        </w:r>
        <w:r>
          <w:rPr>
            <w:noProof/>
            <w:webHidden/>
          </w:rPr>
          <w:fldChar w:fldCharType="separate"/>
        </w:r>
        <w:r>
          <w:rPr>
            <w:noProof/>
            <w:webHidden/>
          </w:rPr>
          <w:t>82</w:t>
        </w:r>
        <w:r>
          <w:rPr>
            <w:noProof/>
            <w:webHidden/>
          </w:rPr>
          <w:fldChar w:fldCharType="end"/>
        </w:r>
      </w:hyperlink>
    </w:p>
    <w:p w:rsidR="00CB51A0" w:rsidRPr="00CB51A0" w:rsidRDefault="00CB51A0">
      <w:pPr>
        <w:pStyle w:val="TOC2"/>
        <w:rPr>
          <w:rFonts w:ascii="Calibri" w:hAnsi="Calibri"/>
          <w:noProof/>
          <w:sz w:val="22"/>
          <w:szCs w:val="22"/>
        </w:rPr>
      </w:pPr>
      <w:hyperlink w:anchor="_Toc465765530" w:history="1">
        <w:r w:rsidRPr="002408AD">
          <w:rPr>
            <w:rStyle w:val="Hyperlink"/>
            <w:noProof/>
          </w:rPr>
          <w:t>16.3</w:t>
        </w:r>
        <w:r w:rsidRPr="00CB51A0">
          <w:rPr>
            <w:rFonts w:ascii="Calibri" w:hAnsi="Calibri"/>
            <w:noProof/>
            <w:sz w:val="22"/>
            <w:szCs w:val="22"/>
          </w:rPr>
          <w:tab/>
        </w:r>
        <w:r w:rsidRPr="002408AD">
          <w:rPr>
            <w:rStyle w:val="Hyperlink"/>
            <w:noProof/>
          </w:rPr>
          <w:t>Class Entity Type</w:t>
        </w:r>
        <w:r>
          <w:rPr>
            <w:noProof/>
            <w:webHidden/>
          </w:rPr>
          <w:tab/>
        </w:r>
        <w:r>
          <w:rPr>
            <w:noProof/>
            <w:webHidden/>
          </w:rPr>
          <w:fldChar w:fldCharType="begin"/>
        </w:r>
        <w:r>
          <w:rPr>
            <w:noProof/>
            <w:webHidden/>
          </w:rPr>
          <w:instrText xml:space="preserve"> PAGEREF _Toc465765530 \h </w:instrText>
        </w:r>
        <w:r>
          <w:rPr>
            <w:noProof/>
            <w:webHidden/>
          </w:rPr>
        </w:r>
        <w:r>
          <w:rPr>
            <w:noProof/>
            <w:webHidden/>
          </w:rPr>
          <w:fldChar w:fldCharType="separate"/>
        </w:r>
        <w:r>
          <w:rPr>
            <w:noProof/>
            <w:webHidden/>
          </w:rPr>
          <w:t>82</w:t>
        </w:r>
        <w:r>
          <w:rPr>
            <w:noProof/>
            <w:webHidden/>
          </w:rPr>
          <w:fldChar w:fldCharType="end"/>
        </w:r>
      </w:hyperlink>
    </w:p>
    <w:p w:rsidR="00CB51A0" w:rsidRPr="00CB51A0" w:rsidRDefault="00CB51A0">
      <w:pPr>
        <w:pStyle w:val="TOC3"/>
        <w:rPr>
          <w:rFonts w:ascii="Calibri" w:hAnsi="Calibri"/>
          <w:noProof/>
          <w:sz w:val="22"/>
          <w:szCs w:val="22"/>
        </w:rPr>
      </w:pPr>
      <w:hyperlink w:anchor="_Toc465765531" w:history="1">
        <w:r w:rsidRPr="002408AD">
          <w:rPr>
            <w:rStyle w:val="Hyperlink"/>
            <w:noProof/>
          </w:rPr>
          <w:t>16.3.1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_Toc465765531 \h </w:instrText>
        </w:r>
        <w:r>
          <w:rPr>
            <w:noProof/>
            <w:webHidden/>
          </w:rPr>
        </w:r>
        <w:r>
          <w:rPr>
            <w:noProof/>
            <w:webHidden/>
          </w:rPr>
          <w:fldChar w:fldCharType="separate"/>
        </w:r>
        <w:r>
          <w:rPr>
            <w:noProof/>
            <w:webHidden/>
          </w:rPr>
          <w:t>83</w:t>
        </w:r>
        <w:r>
          <w:rPr>
            <w:noProof/>
            <w:webHidden/>
          </w:rPr>
          <w:fldChar w:fldCharType="end"/>
        </w:r>
      </w:hyperlink>
    </w:p>
    <w:p w:rsidR="00CB51A0" w:rsidRPr="00CB51A0" w:rsidRDefault="00CB51A0">
      <w:pPr>
        <w:pStyle w:val="TOC2"/>
        <w:rPr>
          <w:rFonts w:ascii="Calibri" w:hAnsi="Calibri"/>
          <w:noProof/>
          <w:sz w:val="22"/>
          <w:szCs w:val="22"/>
        </w:rPr>
      </w:pPr>
      <w:hyperlink w:anchor="_Toc465765532" w:history="1">
        <w:r w:rsidRPr="002408AD">
          <w:rPr>
            <w:rStyle w:val="Hyperlink"/>
            <w:noProof/>
          </w:rPr>
          <w:t>16.4</w:t>
        </w:r>
        <w:r w:rsidRPr="00CB51A0">
          <w:rPr>
            <w:rFonts w:ascii="Calibri" w:hAnsi="Calibri"/>
            <w:noProof/>
            <w:sz w:val="22"/>
            <w:szCs w:val="22"/>
          </w:rPr>
          <w:tab/>
        </w:r>
        <w:r w:rsidRPr="002408AD">
          <w:rPr>
            <w:rStyle w:val="Hyperlink"/>
            <w:noProof/>
          </w:rPr>
          <w:t>Association Extent of Type</w:t>
        </w:r>
        <w:r>
          <w:rPr>
            <w:noProof/>
            <w:webHidden/>
          </w:rPr>
          <w:tab/>
        </w:r>
        <w:r>
          <w:rPr>
            <w:noProof/>
            <w:webHidden/>
          </w:rPr>
          <w:fldChar w:fldCharType="begin"/>
        </w:r>
        <w:r>
          <w:rPr>
            <w:noProof/>
            <w:webHidden/>
          </w:rPr>
          <w:instrText xml:space="preserve"> PAGEREF _Toc465765532 \h </w:instrText>
        </w:r>
        <w:r>
          <w:rPr>
            <w:noProof/>
            <w:webHidden/>
          </w:rPr>
        </w:r>
        <w:r>
          <w:rPr>
            <w:noProof/>
            <w:webHidden/>
          </w:rPr>
          <w:fldChar w:fldCharType="separate"/>
        </w:r>
        <w:r>
          <w:rPr>
            <w:noProof/>
            <w:webHidden/>
          </w:rPr>
          <w:t>83</w:t>
        </w:r>
        <w:r>
          <w:rPr>
            <w:noProof/>
            <w:webHidden/>
          </w:rPr>
          <w:fldChar w:fldCharType="end"/>
        </w:r>
      </w:hyperlink>
    </w:p>
    <w:p w:rsidR="00CB51A0" w:rsidRPr="00CB51A0" w:rsidRDefault="00CB51A0">
      <w:pPr>
        <w:pStyle w:val="TOC3"/>
        <w:rPr>
          <w:rFonts w:ascii="Calibri" w:hAnsi="Calibri"/>
          <w:noProof/>
          <w:sz w:val="22"/>
          <w:szCs w:val="22"/>
        </w:rPr>
      </w:pPr>
      <w:hyperlink w:anchor="_Toc465765533" w:history="1">
        <w:r w:rsidRPr="002408AD">
          <w:rPr>
            <w:rStyle w:val="Hyperlink"/>
            <w:noProof/>
          </w:rPr>
          <w:t>16.4.1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_Toc465765533 \h </w:instrText>
        </w:r>
        <w:r>
          <w:rPr>
            <w:noProof/>
            <w:webHidden/>
          </w:rPr>
        </w:r>
        <w:r>
          <w:rPr>
            <w:noProof/>
            <w:webHidden/>
          </w:rPr>
          <w:fldChar w:fldCharType="separate"/>
        </w:r>
        <w:r>
          <w:rPr>
            <w:noProof/>
            <w:webHidden/>
          </w:rPr>
          <w:t>83</w:t>
        </w:r>
        <w:r>
          <w:rPr>
            <w:noProof/>
            <w:webHidden/>
          </w:rPr>
          <w:fldChar w:fldCharType="end"/>
        </w:r>
      </w:hyperlink>
    </w:p>
    <w:p w:rsidR="00CB51A0" w:rsidRPr="00CB51A0" w:rsidRDefault="00CB51A0">
      <w:pPr>
        <w:pStyle w:val="TOC3"/>
        <w:rPr>
          <w:rFonts w:ascii="Calibri" w:hAnsi="Calibri"/>
          <w:noProof/>
          <w:sz w:val="22"/>
          <w:szCs w:val="22"/>
        </w:rPr>
      </w:pPr>
      <w:hyperlink w:anchor="_Toc465765534" w:history="1">
        <w:r w:rsidRPr="002408AD">
          <w:rPr>
            <w:rStyle w:val="Hyperlink"/>
            <w:noProof/>
          </w:rPr>
          <w:t>16.4.2</w:t>
        </w:r>
        <w:r w:rsidRPr="00CB51A0">
          <w:rPr>
            <w:rFonts w:ascii="Calibri" w:hAnsi="Calibri"/>
            <w:noProof/>
            <w:sz w:val="22"/>
            <w:szCs w:val="22"/>
          </w:rPr>
          <w:tab/>
        </w:r>
        <w:r w:rsidRPr="002408AD">
          <w:rPr>
            <w:rStyle w:val="Hyperlink"/>
            <w:noProof/>
          </w:rPr>
          <w:t>Association Ends</w:t>
        </w:r>
        <w:r>
          <w:rPr>
            <w:noProof/>
            <w:webHidden/>
          </w:rPr>
          <w:tab/>
        </w:r>
        <w:r>
          <w:rPr>
            <w:noProof/>
            <w:webHidden/>
          </w:rPr>
          <w:fldChar w:fldCharType="begin"/>
        </w:r>
        <w:r>
          <w:rPr>
            <w:noProof/>
            <w:webHidden/>
          </w:rPr>
          <w:instrText xml:space="preserve"> PAGEREF _Toc465765534 \h </w:instrText>
        </w:r>
        <w:r>
          <w:rPr>
            <w:noProof/>
            <w:webHidden/>
          </w:rPr>
        </w:r>
        <w:r>
          <w:rPr>
            <w:noProof/>
            <w:webHidden/>
          </w:rPr>
          <w:fldChar w:fldCharType="separate"/>
        </w:r>
        <w:r>
          <w:rPr>
            <w:noProof/>
            <w:webHidden/>
          </w:rPr>
          <w:t>83</w:t>
        </w:r>
        <w:r>
          <w:rPr>
            <w:noProof/>
            <w:webHidden/>
          </w:rPr>
          <w:fldChar w:fldCharType="end"/>
        </w:r>
      </w:hyperlink>
    </w:p>
    <w:p w:rsidR="00CB51A0" w:rsidRPr="00CB51A0" w:rsidRDefault="00CB51A0">
      <w:pPr>
        <w:pStyle w:val="TOC2"/>
        <w:rPr>
          <w:rFonts w:ascii="Calibri" w:hAnsi="Calibri"/>
          <w:noProof/>
          <w:sz w:val="22"/>
          <w:szCs w:val="22"/>
        </w:rPr>
      </w:pPr>
      <w:hyperlink w:anchor="_Toc465765535" w:history="1">
        <w:r w:rsidRPr="002408AD">
          <w:rPr>
            <w:rStyle w:val="Hyperlink"/>
            <w:noProof/>
          </w:rPr>
          <w:t>16.5</w:t>
        </w:r>
        <w:r w:rsidRPr="00CB51A0">
          <w:rPr>
            <w:rFonts w:ascii="Calibri" w:hAnsi="Calibri"/>
            <w:noProof/>
            <w:sz w:val="22"/>
            <w:szCs w:val="22"/>
          </w:rPr>
          <w:tab/>
        </w:r>
        <w:r w:rsidRPr="002408AD">
          <w:rPr>
            <w:rStyle w:val="Hyperlink"/>
            <w:noProof/>
          </w:rPr>
          <w:t>Class Facet</w:t>
        </w:r>
        <w:r>
          <w:rPr>
            <w:noProof/>
            <w:webHidden/>
          </w:rPr>
          <w:tab/>
        </w:r>
        <w:r>
          <w:rPr>
            <w:noProof/>
            <w:webHidden/>
          </w:rPr>
          <w:fldChar w:fldCharType="begin"/>
        </w:r>
        <w:r>
          <w:rPr>
            <w:noProof/>
            <w:webHidden/>
          </w:rPr>
          <w:instrText xml:space="preserve"> PAGEREF _Toc465765535 \h </w:instrText>
        </w:r>
        <w:r>
          <w:rPr>
            <w:noProof/>
            <w:webHidden/>
          </w:rPr>
        </w:r>
        <w:r>
          <w:rPr>
            <w:noProof/>
            <w:webHidden/>
          </w:rPr>
          <w:fldChar w:fldCharType="separate"/>
        </w:r>
        <w:r>
          <w:rPr>
            <w:noProof/>
            <w:webHidden/>
          </w:rPr>
          <w:t>83</w:t>
        </w:r>
        <w:r>
          <w:rPr>
            <w:noProof/>
            <w:webHidden/>
          </w:rPr>
          <w:fldChar w:fldCharType="end"/>
        </w:r>
      </w:hyperlink>
    </w:p>
    <w:p w:rsidR="00CB51A0" w:rsidRPr="00CB51A0" w:rsidRDefault="00CB51A0">
      <w:pPr>
        <w:pStyle w:val="TOC3"/>
        <w:rPr>
          <w:rFonts w:ascii="Calibri" w:hAnsi="Calibri"/>
          <w:noProof/>
          <w:sz w:val="22"/>
          <w:szCs w:val="22"/>
        </w:rPr>
      </w:pPr>
      <w:hyperlink w:anchor="_Toc465765536" w:history="1">
        <w:r w:rsidRPr="002408AD">
          <w:rPr>
            <w:rStyle w:val="Hyperlink"/>
            <w:noProof/>
          </w:rPr>
          <w:t>16.5.1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_Toc465765536 \h </w:instrText>
        </w:r>
        <w:r>
          <w:rPr>
            <w:noProof/>
            <w:webHidden/>
          </w:rPr>
        </w:r>
        <w:r>
          <w:rPr>
            <w:noProof/>
            <w:webHidden/>
          </w:rPr>
          <w:fldChar w:fldCharType="separate"/>
        </w:r>
        <w:r>
          <w:rPr>
            <w:noProof/>
            <w:webHidden/>
          </w:rPr>
          <w:t>83</w:t>
        </w:r>
        <w:r>
          <w:rPr>
            <w:noProof/>
            <w:webHidden/>
          </w:rPr>
          <w:fldChar w:fldCharType="end"/>
        </w:r>
      </w:hyperlink>
    </w:p>
    <w:p w:rsidR="00CB51A0" w:rsidRPr="00CB51A0" w:rsidRDefault="00CB51A0">
      <w:pPr>
        <w:pStyle w:val="TOC2"/>
        <w:rPr>
          <w:rFonts w:ascii="Calibri" w:hAnsi="Calibri"/>
          <w:noProof/>
          <w:sz w:val="22"/>
          <w:szCs w:val="22"/>
        </w:rPr>
      </w:pPr>
      <w:hyperlink w:anchor="_Toc465765537" w:history="1">
        <w:r w:rsidRPr="002408AD">
          <w:rPr>
            <w:rStyle w:val="Hyperlink"/>
            <w:noProof/>
          </w:rPr>
          <w:t>16.6</w:t>
        </w:r>
        <w:r w:rsidRPr="00CB51A0">
          <w:rPr>
            <w:rFonts w:ascii="Calibri" w:hAnsi="Calibri"/>
            <w:noProof/>
            <w:sz w:val="22"/>
            <w:szCs w:val="22"/>
          </w:rPr>
          <w:tab/>
        </w:r>
        <w:r w:rsidRPr="002408AD">
          <w:rPr>
            <w:rStyle w:val="Hyperlink"/>
            <w:noProof/>
          </w:rPr>
          <w:t>Class Intersection Type</w:t>
        </w:r>
        <w:r>
          <w:rPr>
            <w:noProof/>
            <w:webHidden/>
          </w:rPr>
          <w:tab/>
        </w:r>
        <w:r>
          <w:rPr>
            <w:noProof/>
            <w:webHidden/>
          </w:rPr>
          <w:fldChar w:fldCharType="begin"/>
        </w:r>
        <w:r>
          <w:rPr>
            <w:noProof/>
            <w:webHidden/>
          </w:rPr>
          <w:instrText xml:space="preserve"> PAGEREF _Toc465765537 \h </w:instrText>
        </w:r>
        <w:r>
          <w:rPr>
            <w:noProof/>
            <w:webHidden/>
          </w:rPr>
        </w:r>
        <w:r>
          <w:rPr>
            <w:noProof/>
            <w:webHidden/>
          </w:rPr>
          <w:fldChar w:fldCharType="separate"/>
        </w:r>
        <w:r>
          <w:rPr>
            <w:noProof/>
            <w:webHidden/>
          </w:rPr>
          <w:t>84</w:t>
        </w:r>
        <w:r>
          <w:rPr>
            <w:noProof/>
            <w:webHidden/>
          </w:rPr>
          <w:fldChar w:fldCharType="end"/>
        </w:r>
      </w:hyperlink>
    </w:p>
    <w:p w:rsidR="00CB51A0" w:rsidRPr="00CB51A0" w:rsidRDefault="00CB51A0">
      <w:pPr>
        <w:pStyle w:val="TOC3"/>
        <w:rPr>
          <w:rFonts w:ascii="Calibri" w:hAnsi="Calibri"/>
          <w:noProof/>
          <w:sz w:val="22"/>
          <w:szCs w:val="22"/>
        </w:rPr>
      </w:pPr>
      <w:hyperlink w:anchor="_Toc465765538" w:history="1">
        <w:r w:rsidRPr="002408AD">
          <w:rPr>
            <w:rStyle w:val="Hyperlink"/>
            <w:noProof/>
          </w:rPr>
          <w:t>16.6.1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_Toc465765538 \h </w:instrText>
        </w:r>
        <w:r>
          <w:rPr>
            <w:noProof/>
            <w:webHidden/>
          </w:rPr>
        </w:r>
        <w:r>
          <w:rPr>
            <w:noProof/>
            <w:webHidden/>
          </w:rPr>
          <w:fldChar w:fldCharType="separate"/>
        </w:r>
        <w:r>
          <w:rPr>
            <w:noProof/>
            <w:webHidden/>
          </w:rPr>
          <w:t>84</w:t>
        </w:r>
        <w:r>
          <w:rPr>
            <w:noProof/>
            <w:webHidden/>
          </w:rPr>
          <w:fldChar w:fldCharType="end"/>
        </w:r>
      </w:hyperlink>
    </w:p>
    <w:p w:rsidR="00CB51A0" w:rsidRPr="00CB51A0" w:rsidRDefault="00CB51A0">
      <w:pPr>
        <w:pStyle w:val="TOC2"/>
        <w:rPr>
          <w:rFonts w:ascii="Calibri" w:hAnsi="Calibri"/>
          <w:noProof/>
          <w:sz w:val="22"/>
          <w:szCs w:val="22"/>
        </w:rPr>
      </w:pPr>
      <w:hyperlink w:anchor="_Toc465765539" w:history="1">
        <w:r w:rsidRPr="002408AD">
          <w:rPr>
            <w:rStyle w:val="Hyperlink"/>
            <w:noProof/>
          </w:rPr>
          <w:t>16.7</w:t>
        </w:r>
        <w:r w:rsidRPr="00CB51A0">
          <w:rPr>
            <w:rFonts w:ascii="Calibri" w:hAnsi="Calibri"/>
            <w:noProof/>
            <w:sz w:val="22"/>
            <w:szCs w:val="22"/>
          </w:rPr>
          <w:tab/>
        </w:r>
        <w:r w:rsidRPr="002408AD">
          <w:rPr>
            <w:rStyle w:val="Hyperlink"/>
            <w:noProof/>
          </w:rPr>
          <w:t>Class Type</w:t>
        </w:r>
        <w:r>
          <w:rPr>
            <w:noProof/>
            <w:webHidden/>
          </w:rPr>
          <w:tab/>
        </w:r>
        <w:r>
          <w:rPr>
            <w:noProof/>
            <w:webHidden/>
          </w:rPr>
          <w:fldChar w:fldCharType="begin"/>
        </w:r>
        <w:r>
          <w:rPr>
            <w:noProof/>
            <w:webHidden/>
          </w:rPr>
          <w:instrText xml:space="preserve"> PAGEREF _Toc465765539 \h </w:instrText>
        </w:r>
        <w:r>
          <w:rPr>
            <w:noProof/>
            <w:webHidden/>
          </w:rPr>
        </w:r>
        <w:r>
          <w:rPr>
            <w:noProof/>
            <w:webHidden/>
          </w:rPr>
          <w:fldChar w:fldCharType="separate"/>
        </w:r>
        <w:r>
          <w:rPr>
            <w:noProof/>
            <w:webHidden/>
          </w:rPr>
          <w:t>84</w:t>
        </w:r>
        <w:r>
          <w:rPr>
            <w:noProof/>
            <w:webHidden/>
          </w:rPr>
          <w:fldChar w:fldCharType="end"/>
        </w:r>
      </w:hyperlink>
    </w:p>
    <w:p w:rsidR="00CB51A0" w:rsidRPr="00CB51A0" w:rsidRDefault="00CB51A0">
      <w:pPr>
        <w:pStyle w:val="TOC3"/>
        <w:rPr>
          <w:rFonts w:ascii="Calibri" w:hAnsi="Calibri"/>
          <w:noProof/>
          <w:sz w:val="22"/>
          <w:szCs w:val="22"/>
        </w:rPr>
      </w:pPr>
      <w:hyperlink w:anchor="_Toc465765540" w:history="1">
        <w:r w:rsidRPr="002408AD">
          <w:rPr>
            <w:rStyle w:val="Hyperlink"/>
            <w:noProof/>
          </w:rPr>
          <w:t>16.7.1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_Toc465765540 \h </w:instrText>
        </w:r>
        <w:r>
          <w:rPr>
            <w:noProof/>
            <w:webHidden/>
          </w:rPr>
        </w:r>
        <w:r>
          <w:rPr>
            <w:noProof/>
            <w:webHidden/>
          </w:rPr>
          <w:fldChar w:fldCharType="separate"/>
        </w:r>
        <w:r>
          <w:rPr>
            <w:noProof/>
            <w:webHidden/>
          </w:rPr>
          <w:t>84</w:t>
        </w:r>
        <w:r>
          <w:rPr>
            <w:noProof/>
            <w:webHidden/>
          </w:rPr>
          <w:fldChar w:fldCharType="end"/>
        </w:r>
      </w:hyperlink>
    </w:p>
    <w:p w:rsidR="00CB51A0" w:rsidRPr="00CB51A0" w:rsidRDefault="00CB51A0">
      <w:pPr>
        <w:pStyle w:val="TOC3"/>
        <w:rPr>
          <w:rFonts w:ascii="Calibri" w:hAnsi="Calibri"/>
          <w:noProof/>
          <w:sz w:val="22"/>
          <w:szCs w:val="22"/>
        </w:rPr>
      </w:pPr>
      <w:hyperlink w:anchor="_Toc465765541" w:history="1">
        <w:r w:rsidRPr="002408AD">
          <w:rPr>
            <w:rStyle w:val="Hyperlink"/>
            <w:noProof/>
          </w:rPr>
          <w:t>16.7.2</w:t>
        </w:r>
        <w:r w:rsidRPr="00CB51A0">
          <w:rPr>
            <w:rFonts w:ascii="Calibri" w:hAnsi="Calibri"/>
            <w:noProof/>
            <w:sz w:val="22"/>
            <w:szCs w:val="22"/>
          </w:rPr>
          <w:tab/>
        </w:r>
        <w:r w:rsidRPr="002408AD">
          <w:rPr>
            <w:rStyle w:val="Hyperlink"/>
            <w:noProof/>
          </w:rPr>
          <w:t>Associations</w:t>
        </w:r>
        <w:r>
          <w:rPr>
            <w:noProof/>
            <w:webHidden/>
          </w:rPr>
          <w:tab/>
        </w:r>
        <w:r>
          <w:rPr>
            <w:noProof/>
            <w:webHidden/>
          </w:rPr>
          <w:fldChar w:fldCharType="begin"/>
        </w:r>
        <w:r>
          <w:rPr>
            <w:noProof/>
            <w:webHidden/>
          </w:rPr>
          <w:instrText xml:space="preserve"> PAGEREF _Toc465765541 \h </w:instrText>
        </w:r>
        <w:r>
          <w:rPr>
            <w:noProof/>
            <w:webHidden/>
          </w:rPr>
        </w:r>
        <w:r>
          <w:rPr>
            <w:noProof/>
            <w:webHidden/>
          </w:rPr>
          <w:fldChar w:fldCharType="separate"/>
        </w:r>
        <w:r>
          <w:rPr>
            <w:noProof/>
            <w:webHidden/>
          </w:rPr>
          <w:t>84</w:t>
        </w:r>
        <w:r>
          <w:rPr>
            <w:noProof/>
            <w:webHidden/>
          </w:rPr>
          <w:fldChar w:fldCharType="end"/>
        </w:r>
      </w:hyperlink>
    </w:p>
    <w:p w:rsidR="00CB51A0" w:rsidRPr="00CB51A0" w:rsidRDefault="00CB51A0">
      <w:pPr>
        <w:pStyle w:val="TOC2"/>
        <w:rPr>
          <w:rFonts w:ascii="Calibri" w:hAnsi="Calibri"/>
          <w:noProof/>
          <w:sz w:val="22"/>
          <w:szCs w:val="22"/>
        </w:rPr>
      </w:pPr>
      <w:hyperlink w:anchor="_Toc465765542" w:history="1">
        <w:r w:rsidRPr="002408AD">
          <w:rPr>
            <w:rStyle w:val="Hyperlink"/>
            <w:noProof/>
          </w:rPr>
          <w:t>16.8</w:t>
        </w:r>
        <w:r w:rsidRPr="00CB51A0">
          <w:rPr>
            <w:rFonts w:ascii="Calibri" w:hAnsi="Calibri"/>
            <w:noProof/>
            <w:sz w:val="22"/>
            <w:szCs w:val="22"/>
          </w:rPr>
          <w:tab/>
        </w:r>
        <w:r w:rsidRPr="002408AD">
          <w:rPr>
            <w:rStyle w:val="Hyperlink"/>
            <w:noProof/>
          </w:rPr>
          <w:t>Class Union Type</w:t>
        </w:r>
        <w:r>
          <w:rPr>
            <w:noProof/>
            <w:webHidden/>
          </w:rPr>
          <w:tab/>
        </w:r>
        <w:r>
          <w:rPr>
            <w:noProof/>
            <w:webHidden/>
          </w:rPr>
          <w:fldChar w:fldCharType="begin"/>
        </w:r>
        <w:r>
          <w:rPr>
            <w:noProof/>
            <w:webHidden/>
          </w:rPr>
          <w:instrText xml:space="preserve"> PAGEREF _Toc465765542 \h </w:instrText>
        </w:r>
        <w:r>
          <w:rPr>
            <w:noProof/>
            <w:webHidden/>
          </w:rPr>
        </w:r>
        <w:r>
          <w:rPr>
            <w:noProof/>
            <w:webHidden/>
          </w:rPr>
          <w:fldChar w:fldCharType="separate"/>
        </w:r>
        <w:r>
          <w:rPr>
            <w:noProof/>
            <w:webHidden/>
          </w:rPr>
          <w:t>84</w:t>
        </w:r>
        <w:r>
          <w:rPr>
            <w:noProof/>
            <w:webHidden/>
          </w:rPr>
          <w:fldChar w:fldCharType="end"/>
        </w:r>
      </w:hyperlink>
    </w:p>
    <w:p w:rsidR="00CB51A0" w:rsidRPr="00CB51A0" w:rsidRDefault="00CB51A0">
      <w:pPr>
        <w:pStyle w:val="TOC3"/>
        <w:rPr>
          <w:rFonts w:ascii="Calibri" w:hAnsi="Calibri"/>
          <w:noProof/>
          <w:sz w:val="22"/>
          <w:szCs w:val="22"/>
        </w:rPr>
      </w:pPr>
      <w:hyperlink w:anchor="_Toc465765543" w:history="1">
        <w:r w:rsidRPr="002408AD">
          <w:rPr>
            <w:rStyle w:val="Hyperlink"/>
            <w:noProof/>
          </w:rPr>
          <w:t>16.8.1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_Toc465765543 \h </w:instrText>
        </w:r>
        <w:r>
          <w:rPr>
            <w:noProof/>
            <w:webHidden/>
          </w:rPr>
        </w:r>
        <w:r>
          <w:rPr>
            <w:noProof/>
            <w:webHidden/>
          </w:rPr>
          <w:fldChar w:fldCharType="separate"/>
        </w:r>
        <w:r>
          <w:rPr>
            <w:noProof/>
            <w:webHidden/>
          </w:rPr>
          <w:t>85</w:t>
        </w:r>
        <w:r>
          <w:rPr>
            <w:noProof/>
            <w:webHidden/>
          </w:rPr>
          <w:fldChar w:fldCharType="end"/>
        </w:r>
      </w:hyperlink>
    </w:p>
    <w:p w:rsidR="00CB51A0" w:rsidRPr="00CB51A0" w:rsidRDefault="00CB51A0">
      <w:pPr>
        <w:pStyle w:val="TOC1"/>
        <w:tabs>
          <w:tab w:val="left" w:pos="1512"/>
        </w:tabs>
        <w:rPr>
          <w:rFonts w:ascii="Calibri" w:hAnsi="Calibri"/>
          <w:noProof/>
          <w:sz w:val="22"/>
          <w:szCs w:val="22"/>
        </w:rPr>
      </w:pPr>
      <w:hyperlink w:anchor="_Toc465765544" w:history="1">
        <w:r w:rsidRPr="002408AD">
          <w:rPr>
            <w:rStyle w:val="Hyperlink"/>
            <w:noProof/>
          </w:rPr>
          <w:t>17</w:t>
        </w:r>
        <w:r w:rsidRPr="00CB51A0">
          <w:rPr>
            <w:rFonts w:ascii="Calibri" w:hAnsi="Calibri"/>
            <w:noProof/>
            <w:sz w:val="22"/>
            <w:szCs w:val="22"/>
          </w:rPr>
          <w:tab/>
        </w:r>
        <w:r w:rsidRPr="002408AD">
          <w:rPr>
            <w:rStyle w:val="Hyperlink"/>
            <w:noProof/>
          </w:rPr>
          <w:t>SMIF Conceptual Model::Values</w:t>
        </w:r>
        <w:r>
          <w:rPr>
            <w:noProof/>
            <w:webHidden/>
          </w:rPr>
          <w:tab/>
        </w:r>
        <w:r>
          <w:rPr>
            <w:noProof/>
            <w:webHidden/>
          </w:rPr>
          <w:fldChar w:fldCharType="begin"/>
        </w:r>
        <w:r>
          <w:rPr>
            <w:noProof/>
            <w:webHidden/>
          </w:rPr>
          <w:instrText xml:space="preserve"> PAGEREF _Toc465765544 \h </w:instrText>
        </w:r>
        <w:r>
          <w:rPr>
            <w:noProof/>
            <w:webHidden/>
          </w:rPr>
        </w:r>
        <w:r>
          <w:rPr>
            <w:noProof/>
            <w:webHidden/>
          </w:rPr>
          <w:fldChar w:fldCharType="separate"/>
        </w:r>
        <w:r>
          <w:rPr>
            <w:noProof/>
            <w:webHidden/>
          </w:rPr>
          <w:t>86</w:t>
        </w:r>
        <w:r>
          <w:rPr>
            <w:noProof/>
            <w:webHidden/>
          </w:rPr>
          <w:fldChar w:fldCharType="end"/>
        </w:r>
      </w:hyperlink>
    </w:p>
    <w:p w:rsidR="00CB51A0" w:rsidRPr="00CB51A0" w:rsidRDefault="00CB51A0">
      <w:pPr>
        <w:pStyle w:val="TOC2"/>
        <w:rPr>
          <w:rFonts w:ascii="Calibri" w:hAnsi="Calibri"/>
          <w:noProof/>
          <w:sz w:val="22"/>
          <w:szCs w:val="22"/>
        </w:rPr>
      </w:pPr>
      <w:hyperlink w:anchor="_Toc465765545" w:history="1">
        <w:r w:rsidRPr="002408AD">
          <w:rPr>
            <w:rStyle w:val="Hyperlink"/>
            <w:noProof/>
          </w:rPr>
          <w:t>17.1</w:t>
        </w:r>
        <w:r w:rsidRPr="00CB51A0">
          <w:rPr>
            <w:rFonts w:ascii="Calibri" w:hAnsi="Calibri"/>
            <w:noProof/>
            <w:sz w:val="22"/>
            <w:szCs w:val="22"/>
          </w:rPr>
          <w:tab/>
        </w:r>
        <w:r w:rsidRPr="002408AD">
          <w:rPr>
            <w:rStyle w:val="Hyperlink"/>
            <w:noProof/>
          </w:rPr>
          <w:t>Diagram: Values</w:t>
        </w:r>
        <w:r>
          <w:rPr>
            <w:noProof/>
            <w:webHidden/>
          </w:rPr>
          <w:tab/>
        </w:r>
        <w:r>
          <w:rPr>
            <w:noProof/>
            <w:webHidden/>
          </w:rPr>
          <w:fldChar w:fldCharType="begin"/>
        </w:r>
        <w:r>
          <w:rPr>
            <w:noProof/>
            <w:webHidden/>
          </w:rPr>
          <w:instrText xml:space="preserve"> PAGEREF _Toc465765545 \h </w:instrText>
        </w:r>
        <w:r>
          <w:rPr>
            <w:noProof/>
            <w:webHidden/>
          </w:rPr>
        </w:r>
        <w:r>
          <w:rPr>
            <w:noProof/>
            <w:webHidden/>
          </w:rPr>
          <w:fldChar w:fldCharType="separate"/>
        </w:r>
        <w:r>
          <w:rPr>
            <w:noProof/>
            <w:webHidden/>
          </w:rPr>
          <w:t>87</w:t>
        </w:r>
        <w:r>
          <w:rPr>
            <w:noProof/>
            <w:webHidden/>
          </w:rPr>
          <w:fldChar w:fldCharType="end"/>
        </w:r>
      </w:hyperlink>
    </w:p>
    <w:p w:rsidR="00CB51A0" w:rsidRPr="00CB51A0" w:rsidRDefault="00CB51A0">
      <w:pPr>
        <w:pStyle w:val="TOC2"/>
        <w:rPr>
          <w:rFonts w:ascii="Calibri" w:hAnsi="Calibri"/>
          <w:noProof/>
          <w:sz w:val="22"/>
          <w:szCs w:val="22"/>
        </w:rPr>
      </w:pPr>
      <w:hyperlink w:anchor="_Toc465765546" w:history="1">
        <w:r w:rsidRPr="002408AD">
          <w:rPr>
            <w:rStyle w:val="Hyperlink"/>
            <w:noProof/>
          </w:rPr>
          <w:t>17.2</w:t>
        </w:r>
        <w:r w:rsidRPr="00CB51A0">
          <w:rPr>
            <w:rFonts w:ascii="Calibri" w:hAnsi="Calibri"/>
            <w:noProof/>
            <w:sz w:val="22"/>
            <w:szCs w:val="22"/>
          </w:rPr>
          <w:tab/>
        </w:r>
        <w:r w:rsidRPr="002408AD">
          <w:rPr>
            <w:rStyle w:val="Hyperlink"/>
            <w:noProof/>
          </w:rPr>
          <w:t>Class Base Unit Type</w:t>
        </w:r>
        <w:r>
          <w:rPr>
            <w:noProof/>
            <w:webHidden/>
          </w:rPr>
          <w:tab/>
        </w:r>
        <w:r>
          <w:rPr>
            <w:noProof/>
            <w:webHidden/>
          </w:rPr>
          <w:fldChar w:fldCharType="begin"/>
        </w:r>
        <w:r>
          <w:rPr>
            <w:noProof/>
            <w:webHidden/>
          </w:rPr>
          <w:instrText xml:space="preserve"> PAGEREF _Toc465765546 \h </w:instrText>
        </w:r>
        <w:r>
          <w:rPr>
            <w:noProof/>
            <w:webHidden/>
          </w:rPr>
        </w:r>
        <w:r>
          <w:rPr>
            <w:noProof/>
            <w:webHidden/>
          </w:rPr>
          <w:fldChar w:fldCharType="separate"/>
        </w:r>
        <w:r>
          <w:rPr>
            <w:noProof/>
            <w:webHidden/>
          </w:rPr>
          <w:t>88</w:t>
        </w:r>
        <w:r>
          <w:rPr>
            <w:noProof/>
            <w:webHidden/>
          </w:rPr>
          <w:fldChar w:fldCharType="end"/>
        </w:r>
      </w:hyperlink>
    </w:p>
    <w:p w:rsidR="00CB51A0" w:rsidRPr="00CB51A0" w:rsidRDefault="00CB51A0">
      <w:pPr>
        <w:pStyle w:val="TOC3"/>
        <w:rPr>
          <w:rFonts w:ascii="Calibri" w:hAnsi="Calibri"/>
          <w:noProof/>
          <w:sz w:val="22"/>
          <w:szCs w:val="22"/>
        </w:rPr>
      </w:pPr>
      <w:hyperlink w:anchor="_Toc465765547" w:history="1">
        <w:r w:rsidRPr="002408AD">
          <w:rPr>
            <w:rStyle w:val="Hyperlink"/>
            <w:noProof/>
          </w:rPr>
          <w:t>17.2.1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_Toc465765547 \h </w:instrText>
        </w:r>
        <w:r>
          <w:rPr>
            <w:noProof/>
            <w:webHidden/>
          </w:rPr>
        </w:r>
        <w:r>
          <w:rPr>
            <w:noProof/>
            <w:webHidden/>
          </w:rPr>
          <w:fldChar w:fldCharType="separate"/>
        </w:r>
        <w:r>
          <w:rPr>
            <w:noProof/>
            <w:webHidden/>
          </w:rPr>
          <w:t>88</w:t>
        </w:r>
        <w:r>
          <w:rPr>
            <w:noProof/>
            <w:webHidden/>
          </w:rPr>
          <w:fldChar w:fldCharType="end"/>
        </w:r>
      </w:hyperlink>
    </w:p>
    <w:p w:rsidR="00CB51A0" w:rsidRPr="00CB51A0" w:rsidRDefault="00CB51A0">
      <w:pPr>
        <w:pStyle w:val="TOC2"/>
        <w:rPr>
          <w:rFonts w:ascii="Calibri" w:hAnsi="Calibri"/>
          <w:noProof/>
          <w:sz w:val="22"/>
          <w:szCs w:val="22"/>
        </w:rPr>
      </w:pPr>
      <w:hyperlink w:anchor="_Toc465765548" w:history="1">
        <w:r w:rsidRPr="002408AD">
          <w:rPr>
            <w:rStyle w:val="Hyperlink"/>
            <w:noProof/>
          </w:rPr>
          <w:t>17.3</w:t>
        </w:r>
        <w:r w:rsidRPr="00CB51A0">
          <w:rPr>
            <w:rFonts w:ascii="Calibri" w:hAnsi="Calibri"/>
            <w:noProof/>
            <w:sz w:val="22"/>
            <w:szCs w:val="22"/>
          </w:rPr>
          <w:tab/>
        </w:r>
        <w:r w:rsidRPr="002408AD">
          <w:rPr>
            <w:rStyle w:val="Hyperlink"/>
            <w:noProof/>
          </w:rPr>
          <w:t>Class Quantity kind</w:t>
        </w:r>
        <w:r>
          <w:rPr>
            <w:noProof/>
            <w:webHidden/>
          </w:rPr>
          <w:tab/>
        </w:r>
        <w:r>
          <w:rPr>
            <w:noProof/>
            <w:webHidden/>
          </w:rPr>
          <w:fldChar w:fldCharType="begin"/>
        </w:r>
        <w:r>
          <w:rPr>
            <w:noProof/>
            <w:webHidden/>
          </w:rPr>
          <w:instrText xml:space="preserve"> PAGEREF _Toc465765548 \h </w:instrText>
        </w:r>
        <w:r>
          <w:rPr>
            <w:noProof/>
            <w:webHidden/>
          </w:rPr>
        </w:r>
        <w:r>
          <w:rPr>
            <w:noProof/>
            <w:webHidden/>
          </w:rPr>
          <w:fldChar w:fldCharType="separate"/>
        </w:r>
        <w:r>
          <w:rPr>
            <w:noProof/>
            <w:webHidden/>
          </w:rPr>
          <w:t>88</w:t>
        </w:r>
        <w:r>
          <w:rPr>
            <w:noProof/>
            <w:webHidden/>
          </w:rPr>
          <w:fldChar w:fldCharType="end"/>
        </w:r>
      </w:hyperlink>
    </w:p>
    <w:p w:rsidR="00CB51A0" w:rsidRPr="00CB51A0" w:rsidRDefault="00CB51A0">
      <w:pPr>
        <w:pStyle w:val="TOC3"/>
        <w:rPr>
          <w:rFonts w:ascii="Calibri" w:hAnsi="Calibri"/>
          <w:noProof/>
          <w:sz w:val="22"/>
          <w:szCs w:val="22"/>
        </w:rPr>
      </w:pPr>
      <w:hyperlink w:anchor="_Toc465765549" w:history="1">
        <w:r w:rsidRPr="002408AD">
          <w:rPr>
            <w:rStyle w:val="Hyperlink"/>
            <w:noProof/>
          </w:rPr>
          <w:t>17.3.1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_Toc465765549 \h </w:instrText>
        </w:r>
        <w:r>
          <w:rPr>
            <w:noProof/>
            <w:webHidden/>
          </w:rPr>
        </w:r>
        <w:r>
          <w:rPr>
            <w:noProof/>
            <w:webHidden/>
          </w:rPr>
          <w:fldChar w:fldCharType="separate"/>
        </w:r>
        <w:r>
          <w:rPr>
            <w:noProof/>
            <w:webHidden/>
          </w:rPr>
          <w:t>88</w:t>
        </w:r>
        <w:r>
          <w:rPr>
            <w:noProof/>
            <w:webHidden/>
          </w:rPr>
          <w:fldChar w:fldCharType="end"/>
        </w:r>
      </w:hyperlink>
    </w:p>
    <w:p w:rsidR="00CB51A0" w:rsidRPr="00CB51A0" w:rsidRDefault="00CB51A0">
      <w:pPr>
        <w:pStyle w:val="TOC2"/>
        <w:rPr>
          <w:rFonts w:ascii="Calibri" w:hAnsi="Calibri"/>
          <w:noProof/>
          <w:sz w:val="22"/>
          <w:szCs w:val="22"/>
        </w:rPr>
      </w:pPr>
      <w:hyperlink w:anchor="_Toc465765550" w:history="1">
        <w:r w:rsidRPr="002408AD">
          <w:rPr>
            <w:rStyle w:val="Hyperlink"/>
            <w:noProof/>
          </w:rPr>
          <w:t>17.4</w:t>
        </w:r>
        <w:r w:rsidRPr="00CB51A0">
          <w:rPr>
            <w:rFonts w:ascii="Calibri" w:hAnsi="Calibri"/>
            <w:noProof/>
            <w:sz w:val="22"/>
            <w:szCs w:val="22"/>
          </w:rPr>
          <w:tab/>
        </w:r>
        <w:r w:rsidRPr="002408AD">
          <w:rPr>
            <w:rStyle w:val="Hyperlink"/>
            <w:noProof/>
          </w:rPr>
          <w:t>Class Quantity Value</w:t>
        </w:r>
        <w:r>
          <w:rPr>
            <w:noProof/>
            <w:webHidden/>
          </w:rPr>
          <w:tab/>
        </w:r>
        <w:r>
          <w:rPr>
            <w:noProof/>
            <w:webHidden/>
          </w:rPr>
          <w:fldChar w:fldCharType="begin"/>
        </w:r>
        <w:r>
          <w:rPr>
            <w:noProof/>
            <w:webHidden/>
          </w:rPr>
          <w:instrText xml:space="preserve"> PAGEREF _Toc465765550 \h </w:instrText>
        </w:r>
        <w:r>
          <w:rPr>
            <w:noProof/>
            <w:webHidden/>
          </w:rPr>
        </w:r>
        <w:r>
          <w:rPr>
            <w:noProof/>
            <w:webHidden/>
          </w:rPr>
          <w:fldChar w:fldCharType="separate"/>
        </w:r>
        <w:r>
          <w:rPr>
            <w:noProof/>
            <w:webHidden/>
          </w:rPr>
          <w:t>88</w:t>
        </w:r>
        <w:r>
          <w:rPr>
            <w:noProof/>
            <w:webHidden/>
          </w:rPr>
          <w:fldChar w:fldCharType="end"/>
        </w:r>
      </w:hyperlink>
    </w:p>
    <w:p w:rsidR="00CB51A0" w:rsidRPr="00CB51A0" w:rsidRDefault="00CB51A0">
      <w:pPr>
        <w:pStyle w:val="TOC3"/>
        <w:rPr>
          <w:rFonts w:ascii="Calibri" w:hAnsi="Calibri"/>
          <w:noProof/>
          <w:sz w:val="22"/>
          <w:szCs w:val="22"/>
        </w:rPr>
      </w:pPr>
      <w:hyperlink w:anchor="_Toc465765551" w:history="1">
        <w:r w:rsidRPr="002408AD">
          <w:rPr>
            <w:rStyle w:val="Hyperlink"/>
            <w:noProof/>
          </w:rPr>
          <w:t>17.4.1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_Toc465765551 \h </w:instrText>
        </w:r>
        <w:r>
          <w:rPr>
            <w:noProof/>
            <w:webHidden/>
          </w:rPr>
        </w:r>
        <w:r>
          <w:rPr>
            <w:noProof/>
            <w:webHidden/>
          </w:rPr>
          <w:fldChar w:fldCharType="separate"/>
        </w:r>
        <w:r>
          <w:rPr>
            <w:noProof/>
            <w:webHidden/>
          </w:rPr>
          <w:t>89</w:t>
        </w:r>
        <w:r>
          <w:rPr>
            <w:noProof/>
            <w:webHidden/>
          </w:rPr>
          <w:fldChar w:fldCharType="end"/>
        </w:r>
      </w:hyperlink>
    </w:p>
    <w:p w:rsidR="00CB51A0" w:rsidRPr="00CB51A0" w:rsidRDefault="00CB51A0">
      <w:pPr>
        <w:pStyle w:val="TOC3"/>
        <w:rPr>
          <w:rFonts w:ascii="Calibri" w:hAnsi="Calibri"/>
          <w:noProof/>
          <w:sz w:val="22"/>
          <w:szCs w:val="22"/>
        </w:rPr>
      </w:pPr>
      <w:hyperlink w:anchor="_Toc465765552" w:history="1">
        <w:r w:rsidRPr="002408AD">
          <w:rPr>
            <w:rStyle w:val="Hyperlink"/>
            <w:noProof/>
          </w:rPr>
          <w:t>17.4.2</w:t>
        </w:r>
        <w:r w:rsidRPr="00CB51A0">
          <w:rPr>
            <w:rFonts w:ascii="Calibri" w:hAnsi="Calibri"/>
            <w:noProof/>
            <w:sz w:val="22"/>
            <w:szCs w:val="22"/>
          </w:rPr>
          <w:tab/>
        </w:r>
        <w:r w:rsidRPr="002408AD">
          <w:rPr>
            <w:rStyle w:val="Hyperlink"/>
            <w:noProof/>
          </w:rPr>
          <w:t>Attributes</w:t>
        </w:r>
        <w:r>
          <w:rPr>
            <w:noProof/>
            <w:webHidden/>
          </w:rPr>
          <w:tab/>
        </w:r>
        <w:r>
          <w:rPr>
            <w:noProof/>
            <w:webHidden/>
          </w:rPr>
          <w:fldChar w:fldCharType="begin"/>
        </w:r>
        <w:r>
          <w:rPr>
            <w:noProof/>
            <w:webHidden/>
          </w:rPr>
          <w:instrText xml:space="preserve"> PAGEREF _Toc465765552 \h </w:instrText>
        </w:r>
        <w:r>
          <w:rPr>
            <w:noProof/>
            <w:webHidden/>
          </w:rPr>
        </w:r>
        <w:r>
          <w:rPr>
            <w:noProof/>
            <w:webHidden/>
          </w:rPr>
          <w:fldChar w:fldCharType="separate"/>
        </w:r>
        <w:r>
          <w:rPr>
            <w:noProof/>
            <w:webHidden/>
          </w:rPr>
          <w:t>89</w:t>
        </w:r>
        <w:r>
          <w:rPr>
            <w:noProof/>
            <w:webHidden/>
          </w:rPr>
          <w:fldChar w:fldCharType="end"/>
        </w:r>
      </w:hyperlink>
    </w:p>
    <w:p w:rsidR="00CB51A0" w:rsidRPr="00CB51A0" w:rsidRDefault="00CB51A0">
      <w:pPr>
        <w:pStyle w:val="TOC2"/>
        <w:rPr>
          <w:rFonts w:ascii="Calibri" w:hAnsi="Calibri"/>
          <w:noProof/>
          <w:sz w:val="22"/>
          <w:szCs w:val="22"/>
        </w:rPr>
      </w:pPr>
      <w:hyperlink w:anchor="_Toc465765553" w:history="1">
        <w:r w:rsidRPr="002408AD">
          <w:rPr>
            <w:rStyle w:val="Hyperlink"/>
            <w:noProof/>
          </w:rPr>
          <w:t>17.5</w:t>
        </w:r>
        <w:r w:rsidRPr="00CB51A0">
          <w:rPr>
            <w:rFonts w:ascii="Calibri" w:hAnsi="Calibri"/>
            <w:noProof/>
            <w:sz w:val="22"/>
            <w:szCs w:val="22"/>
          </w:rPr>
          <w:tab/>
        </w:r>
        <w:r w:rsidRPr="002408AD">
          <w:rPr>
            <w:rStyle w:val="Hyperlink"/>
            <w:noProof/>
          </w:rPr>
          <w:t>Association Referenced System of Units</w:t>
        </w:r>
        <w:r>
          <w:rPr>
            <w:noProof/>
            <w:webHidden/>
          </w:rPr>
          <w:tab/>
        </w:r>
        <w:r>
          <w:rPr>
            <w:noProof/>
            <w:webHidden/>
          </w:rPr>
          <w:fldChar w:fldCharType="begin"/>
        </w:r>
        <w:r>
          <w:rPr>
            <w:noProof/>
            <w:webHidden/>
          </w:rPr>
          <w:instrText xml:space="preserve"> PAGEREF _Toc465765553 \h </w:instrText>
        </w:r>
        <w:r>
          <w:rPr>
            <w:noProof/>
            <w:webHidden/>
          </w:rPr>
        </w:r>
        <w:r>
          <w:rPr>
            <w:noProof/>
            <w:webHidden/>
          </w:rPr>
          <w:fldChar w:fldCharType="separate"/>
        </w:r>
        <w:r>
          <w:rPr>
            <w:noProof/>
            <w:webHidden/>
          </w:rPr>
          <w:t>89</w:t>
        </w:r>
        <w:r>
          <w:rPr>
            <w:noProof/>
            <w:webHidden/>
          </w:rPr>
          <w:fldChar w:fldCharType="end"/>
        </w:r>
      </w:hyperlink>
    </w:p>
    <w:p w:rsidR="00CB51A0" w:rsidRPr="00CB51A0" w:rsidRDefault="00CB51A0">
      <w:pPr>
        <w:pStyle w:val="TOC3"/>
        <w:rPr>
          <w:rFonts w:ascii="Calibri" w:hAnsi="Calibri"/>
          <w:noProof/>
          <w:sz w:val="22"/>
          <w:szCs w:val="22"/>
        </w:rPr>
      </w:pPr>
      <w:hyperlink w:anchor="_Toc465765554" w:history="1">
        <w:r w:rsidRPr="002408AD">
          <w:rPr>
            <w:rStyle w:val="Hyperlink"/>
            <w:noProof/>
          </w:rPr>
          <w:t>17.5.1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_Toc465765554 \h </w:instrText>
        </w:r>
        <w:r>
          <w:rPr>
            <w:noProof/>
            <w:webHidden/>
          </w:rPr>
        </w:r>
        <w:r>
          <w:rPr>
            <w:noProof/>
            <w:webHidden/>
          </w:rPr>
          <w:fldChar w:fldCharType="separate"/>
        </w:r>
        <w:r>
          <w:rPr>
            <w:noProof/>
            <w:webHidden/>
          </w:rPr>
          <w:t>89</w:t>
        </w:r>
        <w:r>
          <w:rPr>
            <w:noProof/>
            <w:webHidden/>
          </w:rPr>
          <w:fldChar w:fldCharType="end"/>
        </w:r>
      </w:hyperlink>
    </w:p>
    <w:p w:rsidR="00CB51A0" w:rsidRPr="00CB51A0" w:rsidRDefault="00CB51A0">
      <w:pPr>
        <w:pStyle w:val="TOC3"/>
        <w:rPr>
          <w:rFonts w:ascii="Calibri" w:hAnsi="Calibri"/>
          <w:noProof/>
          <w:sz w:val="22"/>
          <w:szCs w:val="22"/>
        </w:rPr>
      </w:pPr>
      <w:hyperlink w:anchor="_Toc465765555" w:history="1">
        <w:r w:rsidRPr="002408AD">
          <w:rPr>
            <w:rStyle w:val="Hyperlink"/>
            <w:noProof/>
          </w:rPr>
          <w:t>17.5.2</w:t>
        </w:r>
        <w:r w:rsidRPr="00CB51A0">
          <w:rPr>
            <w:rFonts w:ascii="Calibri" w:hAnsi="Calibri"/>
            <w:noProof/>
            <w:sz w:val="22"/>
            <w:szCs w:val="22"/>
          </w:rPr>
          <w:tab/>
        </w:r>
        <w:r w:rsidRPr="002408AD">
          <w:rPr>
            <w:rStyle w:val="Hyperlink"/>
            <w:noProof/>
          </w:rPr>
          <w:t>Association Ends</w:t>
        </w:r>
        <w:r>
          <w:rPr>
            <w:noProof/>
            <w:webHidden/>
          </w:rPr>
          <w:tab/>
        </w:r>
        <w:r>
          <w:rPr>
            <w:noProof/>
            <w:webHidden/>
          </w:rPr>
          <w:fldChar w:fldCharType="begin"/>
        </w:r>
        <w:r>
          <w:rPr>
            <w:noProof/>
            <w:webHidden/>
          </w:rPr>
          <w:instrText xml:space="preserve"> PAGEREF _Toc465765555 \h </w:instrText>
        </w:r>
        <w:r>
          <w:rPr>
            <w:noProof/>
            <w:webHidden/>
          </w:rPr>
        </w:r>
        <w:r>
          <w:rPr>
            <w:noProof/>
            <w:webHidden/>
          </w:rPr>
          <w:fldChar w:fldCharType="separate"/>
        </w:r>
        <w:r>
          <w:rPr>
            <w:noProof/>
            <w:webHidden/>
          </w:rPr>
          <w:t>89</w:t>
        </w:r>
        <w:r>
          <w:rPr>
            <w:noProof/>
            <w:webHidden/>
          </w:rPr>
          <w:fldChar w:fldCharType="end"/>
        </w:r>
      </w:hyperlink>
    </w:p>
    <w:p w:rsidR="00CB51A0" w:rsidRPr="00CB51A0" w:rsidRDefault="00CB51A0">
      <w:pPr>
        <w:pStyle w:val="TOC2"/>
        <w:rPr>
          <w:rFonts w:ascii="Calibri" w:hAnsi="Calibri"/>
          <w:noProof/>
          <w:sz w:val="22"/>
          <w:szCs w:val="22"/>
        </w:rPr>
      </w:pPr>
      <w:hyperlink w:anchor="_Toc465765556" w:history="1">
        <w:r w:rsidRPr="002408AD">
          <w:rPr>
            <w:rStyle w:val="Hyperlink"/>
            <w:noProof/>
          </w:rPr>
          <w:t>17.6</w:t>
        </w:r>
        <w:r w:rsidRPr="00CB51A0">
          <w:rPr>
            <w:rFonts w:ascii="Calibri" w:hAnsi="Calibri"/>
            <w:noProof/>
            <w:sz w:val="22"/>
            <w:szCs w:val="22"/>
          </w:rPr>
          <w:tab/>
        </w:r>
        <w:r w:rsidRPr="002408AD">
          <w:rPr>
            <w:rStyle w:val="Hyperlink"/>
            <w:noProof/>
          </w:rPr>
          <w:t>Class Structured Value</w:t>
        </w:r>
        <w:r>
          <w:rPr>
            <w:noProof/>
            <w:webHidden/>
          </w:rPr>
          <w:tab/>
        </w:r>
        <w:r>
          <w:rPr>
            <w:noProof/>
            <w:webHidden/>
          </w:rPr>
          <w:fldChar w:fldCharType="begin"/>
        </w:r>
        <w:r>
          <w:rPr>
            <w:noProof/>
            <w:webHidden/>
          </w:rPr>
          <w:instrText xml:space="preserve"> PAGEREF _Toc465765556 \h </w:instrText>
        </w:r>
        <w:r>
          <w:rPr>
            <w:noProof/>
            <w:webHidden/>
          </w:rPr>
        </w:r>
        <w:r>
          <w:rPr>
            <w:noProof/>
            <w:webHidden/>
          </w:rPr>
          <w:fldChar w:fldCharType="separate"/>
        </w:r>
        <w:r>
          <w:rPr>
            <w:noProof/>
            <w:webHidden/>
          </w:rPr>
          <w:t>89</w:t>
        </w:r>
        <w:r>
          <w:rPr>
            <w:noProof/>
            <w:webHidden/>
          </w:rPr>
          <w:fldChar w:fldCharType="end"/>
        </w:r>
      </w:hyperlink>
    </w:p>
    <w:p w:rsidR="00CB51A0" w:rsidRPr="00CB51A0" w:rsidRDefault="00CB51A0">
      <w:pPr>
        <w:pStyle w:val="TOC3"/>
        <w:rPr>
          <w:rFonts w:ascii="Calibri" w:hAnsi="Calibri"/>
          <w:noProof/>
          <w:sz w:val="22"/>
          <w:szCs w:val="22"/>
        </w:rPr>
      </w:pPr>
      <w:hyperlink w:anchor="_Toc465765557" w:history="1">
        <w:r w:rsidRPr="002408AD">
          <w:rPr>
            <w:rStyle w:val="Hyperlink"/>
            <w:noProof/>
          </w:rPr>
          <w:t>17.6.1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_Toc465765557 \h </w:instrText>
        </w:r>
        <w:r>
          <w:rPr>
            <w:noProof/>
            <w:webHidden/>
          </w:rPr>
        </w:r>
        <w:r>
          <w:rPr>
            <w:noProof/>
            <w:webHidden/>
          </w:rPr>
          <w:fldChar w:fldCharType="separate"/>
        </w:r>
        <w:r>
          <w:rPr>
            <w:noProof/>
            <w:webHidden/>
          </w:rPr>
          <w:t>89</w:t>
        </w:r>
        <w:r>
          <w:rPr>
            <w:noProof/>
            <w:webHidden/>
          </w:rPr>
          <w:fldChar w:fldCharType="end"/>
        </w:r>
      </w:hyperlink>
    </w:p>
    <w:p w:rsidR="00CB51A0" w:rsidRPr="00CB51A0" w:rsidRDefault="00CB51A0">
      <w:pPr>
        <w:pStyle w:val="TOC2"/>
        <w:rPr>
          <w:rFonts w:ascii="Calibri" w:hAnsi="Calibri"/>
          <w:noProof/>
          <w:sz w:val="22"/>
          <w:szCs w:val="22"/>
        </w:rPr>
      </w:pPr>
      <w:hyperlink w:anchor="_Toc465765558" w:history="1">
        <w:r w:rsidRPr="002408AD">
          <w:rPr>
            <w:rStyle w:val="Hyperlink"/>
            <w:noProof/>
          </w:rPr>
          <w:t>17.7</w:t>
        </w:r>
        <w:r w:rsidRPr="00CB51A0">
          <w:rPr>
            <w:rFonts w:ascii="Calibri" w:hAnsi="Calibri"/>
            <w:noProof/>
            <w:sz w:val="22"/>
            <w:szCs w:val="22"/>
          </w:rPr>
          <w:tab/>
        </w:r>
        <w:r w:rsidRPr="002408AD">
          <w:rPr>
            <w:rStyle w:val="Hyperlink"/>
            <w:noProof/>
          </w:rPr>
          <w:t>Class Structured Value Type</w:t>
        </w:r>
        <w:r>
          <w:rPr>
            <w:noProof/>
            <w:webHidden/>
          </w:rPr>
          <w:tab/>
        </w:r>
        <w:r>
          <w:rPr>
            <w:noProof/>
            <w:webHidden/>
          </w:rPr>
          <w:fldChar w:fldCharType="begin"/>
        </w:r>
        <w:r>
          <w:rPr>
            <w:noProof/>
            <w:webHidden/>
          </w:rPr>
          <w:instrText xml:space="preserve"> PAGEREF _Toc465765558 \h </w:instrText>
        </w:r>
        <w:r>
          <w:rPr>
            <w:noProof/>
            <w:webHidden/>
          </w:rPr>
        </w:r>
        <w:r>
          <w:rPr>
            <w:noProof/>
            <w:webHidden/>
          </w:rPr>
          <w:fldChar w:fldCharType="separate"/>
        </w:r>
        <w:r>
          <w:rPr>
            <w:noProof/>
            <w:webHidden/>
          </w:rPr>
          <w:t>89</w:t>
        </w:r>
        <w:r>
          <w:rPr>
            <w:noProof/>
            <w:webHidden/>
          </w:rPr>
          <w:fldChar w:fldCharType="end"/>
        </w:r>
      </w:hyperlink>
    </w:p>
    <w:p w:rsidR="00CB51A0" w:rsidRPr="00CB51A0" w:rsidRDefault="00CB51A0">
      <w:pPr>
        <w:pStyle w:val="TOC3"/>
        <w:rPr>
          <w:rFonts w:ascii="Calibri" w:hAnsi="Calibri"/>
          <w:noProof/>
          <w:sz w:val="22"/>
          <w:szCs w:val="22"/>
        </w:rPr>
      </w:pPr>
      <w:hyperlink w:anchor="_Toc465765559" w:history="1">
        <w:r w:rsidRPr="002408AD">
          <w:rPr>
            <w:rStyle w:val="Hyperlink"/>
            <w:noProof/>
          </w:rPr>
          <w:t>17.7.1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_Toc465765559 \h </w:instrText>
        </w:r>
        <w:r>
          <w:rPr>
            <w:noProof/>
            <w:webHidden/>
          </w:rPr>
        </w:r>
        <w:r>
          <w:rPr>
            <w:noProof/>
            <w:webHidden/>
          </w:rPr>
          <w:fldChar w:fldCharType="separate"/>
        </w:r>
        <w:r>
          <w:rPr>
            <w:noProof/>
            <w:webHidden/>
          </w:rPr>
          <w:t>89</w:t>
        </w:r>
        <w:r>
          <w:rPr>
            <w:noProof/>
            <w:webHidden/>
          </w:rPr>
          <w:fldChar w:fldCharType="end"/>
        </w:r>
      </w:hyperlink>
    </w:p>
    <w:p w:rsidR="00CB51A0" w:rsidRPr="00CB51A0" w:rsidRDefault="00CB51A0">
      <w:pPr>
        <w:pStyle w:val="TOC2"/>
        <w:rPr>
          <w:rFonts w:ascii="Calibri" w:hAnsi="Calibri"/>
          <w:noProof/>
          <w:sz w:val="22"/>
          <w:szCs w:val="22"/>
        </w:rPr>
      </w:pPr>
      <w:hyperlink w:anchor="_Toc465765560" w:history="1">
        <w:r w:rsidRPr="002408AD">
          <w:rPr>
            <w:rStyle w:val="Hyperlink"/>
            <w:noProof/>
          </w:rPr>
          <w:t>17.8</w:t>
        </w:r>
        <w:r w:rsidRPr="00CB51A0">
          <w:rPr>
            <w:rFonts w:ascii="Calibri" w:hAnsi="Calibri"/>
            <w:noProof/>
            <w:sz w:val="22"/>
            <w:szCs w:val="22"/>
          </w:rPr>
          <w:tab/>
        </w:r>
        <w:r w:rsidRPr="002408AD">
          <w:rPr>
            <w:rStyle w:val="Hyperlink"/>
            <w:noProof/>
          </w:rPr>
          <w:t>Class System of Units</w:t>
        </w:r>
        <w:r>
          <w:rPr>
            <w:noProof/>
            <w:webHidden/>
          </w:rPr>
          <w:tab/>
        </w:r>
        <w:r>
          <w:rPr>
            <w:noProof/>
            <w:webHidden/>
          </w:rPr>
          <w:fldChar w:fldCharType="begin"/>
        </w:r>
        <w:r>
          <w:rPr>
            <w:noProof/>
            <w:webHidden/>
          </w:rPr>
          <w:instrText xml:space="preserve"> PAGEREF _Toc465765560 \h </w:instrText>
        </w:r>
        <w:r>
          <w:rPr>
            <w:noProof/>
            <w:webHidden/>
          </w:rPr>
        </w:r>
        <w:r>
          <w:rPr>
            <w:noProof/>
            <w:webHidden/>
          </w:rPr>
          <w:fldChar w:fldCharType="separate"/>
        </w:r>
        <w:r>
          <w:rPr>
            <w:noProof/>
            <w:webHidden/>
          </w:rPr>
          <w:t>90</w:t>
        </w:r>
        <w:r>
          <w:rPr>
            <w:noProof/>
            <w:webHidden/>
          </w:rPr>
          <w:fldChar w:fldCharType="end"/>
        </w:r>
      </w:hyperlink>
    </w:p>
    <w:p w:rsidR="00CB51A0" w:rsidRPr="00CB51A0" w:rsidRDefault="00CB51A0">
      <w:pPr>
        <w:pStyle w:val="TOC3"/>
        <w:rPr>
          <w:rFonts w:ascii="Calibri" w:hAnsi="Calibri"/>
          <w:noProof/>
          <w:sz w:val="22"/>
          <w:szCs w:val="22"/>
        </w:rPr>
      </w:pPr>
      <w:hyperlink w:anchor="_Toc465765561" w:history="1">
        <w:r w:rsidRPr="002408AD">
          <w:rPr>
            <w:rStyle w:val="Hyperlink"/>
            <w:noProof/>
          </w:rPr>
          <w:t>17.8.1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_Toc465765561 \h </w:instrText>
        </w:r>
        <w:r>
          <w:rPr>
            <w:noProof/>
            <w:webHidden/>
          </w:rPr>
        </w:r>
        <w:r>
          <w:rPr>
            <w:noProof/>
            <w:webHidden/>
          </w:rPr>
          <w:fldChar w:fldCharType="separate"/>
        </w:r>
        <w:r>
          <w:rPr>
            <w:noProof/>
            <w:webHidden/>
          </w:rPr>
          <w:t>90</w:t>
        </w:r>
        <w:r>
          <w:rPr>
            <w:noProof/>
            <w:webHidden/>
          </w:rPr>
          <w:fldChar w:fldCharType="end"/>
        </w:r>
      </w:hyperlink>
    </w:p>
    <w:p w:rsidR="00CB51A0" w:rsidRPr="00CB51A0" w:rsidRDefault="00CB51A0">
      <w:pPr>
        <w:pStyle w:val="TOC2"/>
        <w:rPr>
          <w:rFonts w:ascii="Calibri" w:hAnsi="Calibri"/>
          <w:noProof/>
          <w:sz w:val="22"/>
          <w:szCs w:val="22"/>
        </w:rPr>
      </w:pPr>
      <w:hyperlink w:anchor="_Toc465765562" w:history="1">
        <w:r w:rsidRPr="002408AD">
          <w:rPr>
            <w:rStyle w:val="Hyperlink"/>
            <w:noProof/>
          </w:rPr>
          <w:t>17.9</w:t>
        </w:r>
        <w:r w:rsidRPr="00CB51A0">
          <w:rPr>
            <w:rFonts w:ascii="Calibri" w:hAnsi="Calibri"/>
            <w:noProof/>
            <w:sz w:val="22"/>
            <w:szCs w:val="22"/>
          </w:rPr>
          <w:tab/>
        </w:r>
        <w:r w:rsidRPr="002408AD">
          <w:rPr>
            <w:rStyle w:val="Hyperlink"/>
            <w:noProof/>
          </w:rPr>
          <w:t>Class Unit Type</w:t>
        </w:r>
        <w:r>
          <w:rPr>
            <w:noProof/>
            <w:webHidden/>
          </w:rPr>
          <w:tab/>
        </w:r>
        <w:r>
          <w:rPr>
            <w:noProof/>
            <w:webHidden/>
          </w:rPr>
          <w:fldChar w:fldCharType="begin"/>
        </w:r>
        <w:r>
          <w:rPr>
            <w:noProof/>
            <w:webHidden/>
          </w:rPr>
          <w:instrText xml:space="preserve"> PAGEREF _Toc465765562 \h </w:instrText>
        </w:r>
        <w:r>
          <w:rPr>
            <w:noProof/>
            <w:webHidden/>
          </w:rPr>
        </w:r>
        <w:r>
          <w:rPr>
            <w:noProof/>
            <w:webHidden/>
          </w:rPr>
          <w:fldChar w:fldCharType="separate"/>
        </w:r>
        <w:r>
          <w:rPr>
            <w:noProof/>
            <w:webHidden/>
          </w:rPr>
          <w:t>90</w:t>
        </w:r>
        <w:r>
          <w:rPr>
            <w:noProof/>
            <w:webHidden/>
          </w:rPr>
          <w:fldChar w:fldCharType="end"/>
        </w:r>
      </w:hyperlink>
    </w:p>
    <w:p w:rsidR="00CB51A0" w:rsidRPr="00CB51A0" w:rsidRDefault="00CB51A0">
      <w:pPr>
        <w:pStyle w:val="TOC3"/>
        <w:rPr>
          <w:rFonts w:ascii="Calibri" w:hAnsi="Calibri"/>
          <w:noProof/>
          <w:sz w:val="22"/>
          <w:szCs w:val="22"/>
        </w:rPr>
      </w:pPr>
      <w:hyperlink w:anchor="_Toc465765563" w:history="1">
        <w:r w:rsidRPr="002408AD">
          <w:rPr>
            <w:rStyle w:val="Hyperlink"/>
            <w:noProof/>
          </w:rPr>
          <w:t>17.9.1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_Toc465765563 \h </w:instrText>
        </w:r>
        <w:r>
          <w:rPr>
            <w:noProof/>
            <w:webHidden/>
          </w:rPr>
        </w:r>
        <w:r>
          <w:rPr>
            <w:noProof/>
            <w:webHidden/>
          </w:rPr>
          <w:fldChar w:fldCharType="separate"/>
        </w:r>
        <w:r>
          <w:rPr>
            <w:noProof/>
            <w:webHidden/>
          </w:rPr>
          <w:t>90</w:t>
        </w:r>
        <w:r>
          <w:rPr>
            <w:noProof/>
            <w:webHidden/>
          </w:rPr>
          <w:fldChar w:fldCharType="end"/>
        </w:r>
      </w:hyperlink>
    </w:p>
    <w:p w:rsidR="00CB51A0" w:rsidRPr="00CB51A0" w:rsidRDefault="00CB51A0">
      <w:pPr>
        <w:pStyle w:val="TOC3"/>
        <w:rPr>
          <w:rFonts w:ascii="Calibri" w:hAnsi="Calibri"/>
          <w:noProof/>
          <w:sz w:val="22"/>
          <w:szCs w:val="22"/>
        </w:rPr>
      </w:pPr>
      <w:hyperlink w:anchor="_Toc465765564" w:history="1">
        <w:r w:rsidRPr="002408AD">
          <w:rPr>
            <w:rStyle w:val="Hyperlink"/>
            <w:noProof/>
          </w:rPr>
          <w:t>17.9.2</w:t>
        </w:r>
        <w:r w:rsidRPr="00CB51A0">
          <w:rPr>
            <w:rFonts w:ascii="Calibri" w:hAnsi="Calibri"/>
            <w:noProof/>
            <w:sz w:val="22"/>
            <w:szCs w:val="22"/>
          </w:rPr>
          <w:tab/>
        </w:r>
        <w:r w:rsidRPr="002408AD">
          <w:rPr>
            <w:rStyle w:val="Hyperlink"/>
            <w:noProof/>
          </w:rPr>
          <w:t>Attributes</w:t>
        </w:r>
        <w:r>
          <w:rPr>
            <w:noProof/>
            <w:webHidden/>
          </w:rPr>
          <w:tab/>
        </w:r>
        <w:r>
          <w:rPr>
            <w:noProof/>
            <w:webHidden/>
          </w:rPr>
          <w:fldChar w:fldCharType="begin"/>
        </w:r>
        <w:r>
          <w:rPr>
            <w:noProof/>
            <w:webHidden/>
          </w:rPr>
          <w:instrText xml:space="preserve"> PAGEREF _Toc465765564 \h </w:instrText>
        </w:r>
        <w:r>
          <w:rPr>
            <w:noProof/>
            <w:webHidden/>
          </w:rPr>
        </w:r>
        <w:r>
          <w:rPr>
            <w:noProof/>
            <w:webHidden/>
          </w:rPr>
          <w:fldChar w:fldCharType="separate"/>
        </w:r>
        <w:r>
          <w:rPr>
            <w:noProof/>
            <w:webHidden/>
          </w:rPr>
          <w:t>90</w:t>
        </w:r>
        <w:r>
          <w:rPr>
            <w:noProof/>
            <w:webHidden/>
          </w:rPr>
          <w:fldChar w:fldCharType="end"/>
        </w:r>
      </w:hyperlink>
    </w:p>
    <w:p w:rsidR="00CB51A0" w:rsidRPr="00CB51A0" w:rsidRDefault="00CB51A0">
      <w:pPr>
        <w:pStyle w:val="TOC2"/>
        <w:rPr>
          <w:rFonts w:ascii="Calibri" w:hAnsi="Calibri"/>
          <w:noProof/>
          <w:sz w:val="22"/>
          <w:szCs w:val="22"/>
        </w:rPr>
      </w:pPr>
      <w:hyperlink w:anchor="_Toc465765565" w:history="1">
        <w:r w:rsidRPr="002408AD">
          <w:rPr>
            <w:rStyle w:val="Hyperlink"/>
            <w:noProof/>
          </w:rPr>
          <w:t>17.10</w:t>
        </w:r>
        <w:r w:rsidRPr="00CB51A0">
          <w:rPr>
            <w:rFonts w:ascii="Calibri" w:hAnsi="Calibri"/>
            <w:noProof/>
            <w:sz w:val="22"/>
            <w:szCs w:val="22"/>
          </w:rPr>
          <w:tab/>
        </w:r>
        <w:r w:rsidRPr="002408AD">
          <w:rPr>
            <w:rStyle w:val="Hyperlink"/>
            <w:noProof/>
          </w:rPr>
          <w:t>Class Value</w:t>
        </w:r>
        <w:r>
          <w:rPr>
            <w:noProof/>
            <w:webHidden/>
          </w:rPr>
          <w:tab/>
        </w:r>
        <w:r>
          <w:rPr>
            <w:noProof/>
            <w:webHidden/>
          </w:rPr>
          <w:fldChar w:fldCharType="begin"/>
        </w:r>
        <w:r>
          <w:rPr>
            <w:noProof/>
            <w:webHidden/>
          </w:rPr>
          <w:instrText xml:space="preserve"> PAGEREF _Toc465765565 \h </w:instrText>
        </w:r>
        <w:r>
          <w:rPr>
            <w:noProof/>
            <w:webHidden/>
          </w:rPr>
        </w:r>
        <w:r>
          <w:rPr>
            <w:noProof/>
            <w:webHidden/>
          </w:rPr>
          <w:fldChar w:fldCharType="separate"/>
        </w:r>
        <w:r>
          <w:rPr>
            <w:noProof/>
            <w:webHidden/>
          </w:rPr>
          <w:t>91</w:t>
        </w:r>
        <w:r>
          <w:rPr>
            <w:noProof/>
            <w:webHidden/>
          </w:rPr>
          <w:fldChar w:fldCharType="end"/>
        </w:r>
      </w:hyperlink>
    </w:p>
    <w:p w:rsidR="00CB51A0" w:rsidRPr="00CB51A0" w:rsidRDefault="00CB51A0">
      <w:pPr>
        <w:pStyle w:val="TOC3"/>
        <w:rPr>
          <w:rFonts w:ascii="Calibri" w:hAnsi="Calibri"/>
          <w:noProof/>
          <w:sz w:val="22"/>
          <w:szCs w:val="22"/>
        </w:rPr>
      </w:pPr>
      <w:hyperlink w:anchor="_Toc465765566" w:history="1">
        <w:r w:rsidRPr="002408AD">
          <w:rPr>
            <w:rStyle w:val="Hyperlink"/>
            <w:noProof/>
          </w:rPr>
          <w:t>17.10.1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_Toc465765566 \h </w:instrText>
        </w:r>
        <w:r>
          <w:rPr>
            <w:noProof/>
            <w:webHidden/>
          </w:rPr>
        </w:r>
        <w:r>
          <w:rPr>
            <w:noProof/>
            <w:webHidden/>
          </w:rPr>
          <w:fldChar w:fldCharType="separate"/>
        </w:r>
        <w:r>
          <w:rPr>
            <w:noProof/>
            <w:webHidden/>
          </w:rPr>
          <w:t>91</w:t>
        </w:r>
        <w:r>
          <w:rPr>
            <w:noProof/>
            <w:webHidden/>
          </w:rPr>
          <w:fldChar w:fldCharType="end"/>
        </w:r>
      </w:hyperlink>
    </w:p>
    <w:p w:rsidR="00CB51A0" w:rsidRPr="00CB51A0" w:rsidRDefault="00CB51A0">
      <w:pPr>
        <w:pStyle w:val="TOC2"/>
        <w:rPr>
          <w:rFonts w:ascii="Calibri" w:hAnsi="Calibri"/>
          <w:noProof/>
          <w:sz w:val="22"/>
          <w:szCs w:val="22"/>
        </w:rPr>
      </w:pPr>
      <w:hyperlink w:anchor="_Toc465765567" w:history="1">
        <w:r w:rsidRPr="002408AD">
          <w:rPr>
            <w:rStyle w:val="Hyperlink"/>
            <w:noProof/>
          </w:rPr>
          <w:t>17.11</w:t>
        </w:r>
        <w:r w:rsidRPr="00CB51A0">
          <w:rPr>
            <w:rFonts w:ascii="Calibri" w:hAnsi="Calibri"/>
            <w:noProof/>
            <w:sz w:val="22"/>
            <w:szCs w:val="22"/>
          </w:rPr>
          <w:tab/>
        </w:r>
        <w:r w:rsidRPr="002408AD">
          <w:rPr>
            <w:rStyle w:val="Hyperlink"/>
            <w:noProof/>
          </w:rPr>
          <w:t>Class Value Type</w:t>
        </w:r>
        <w:r>
          <w:rPr>
            <w:noProof/>
            <w:webHidden/>
          </w:rPr>
          <w:tab/>
        </w:r>
        <w:r>
          <w:rPr>
            <w:noProof/>
            <w:webHidden/>
          </w:rPr>
          <w:fldChar w:fldCharType="begin"/>
        </w:r>
        <w:r>
          <w:rPr>
            <w:noProof/>
            <w:webHidden/>
          </w:rPr>
          <w:instrText xml:space="preserve"> PAGEREF _Toc465765567 \h </w:instrText>
        </w:r>
        <w:r>
          <w:rPr>
            <w:noProof/>
            <w:webHidden/>
          </w:rPr>
        </w:r>
        <w:r>
          <w:rPr>
            <w:noProof/>
            <w:webHidden/>
          </w:rPr>
          <w:fldChar w:fldCharType="separate"/>
        </w:r>
        <w:r>
          <w:rPr>
            <w:noProof/>
            <w:webHidden/>
          </w:rPr>
          <w:t>91</w:t>
        </w:r>
        <w:r>
          <w:rPr>
            <w:noProof/>
            <w:webHidden/>
          </w:rPr>
          <w:fldChar w:fldCharType="end"/>
        </w:r>
      </w:hyperlink>
    </w:p>
    <w:p w:rsidR="00CB51A0" w:rsidRPr="00CB51A0" w:rsidRDefault="00CB51A0">
      <w:pPr>
        <w:pStyle w:val="TOC3"/>
        <w:rPr>
          <w:rFonts w:ascii="Calibri" w:hAnsi="Calibri"/>
          <w:noProof/>
          <w:sz w:val="22"/>
          <w:szCs w:val="22"/>
        </w:rPr>
      </w:pPr>
      <w:hyperlink w:anchor="_Toc465765568" w:history="1">
        <w:r w:rsidRPr="002408AD">
          <w:rPr>
            <w:rStyle w:val="Hyperlink"/>
            <w:noProof/>
          </w:rPr>
          <w:t>17.11.1</w:t>
        </w:r>
        <w:r w:rsidRPr="00CB51A0">
          <w:rPr>
            <w:rFonts w:ascii="Calibri" w:hAnsi="Calibri"/>
            <w:noProof/>
            <w:sz w:val="22"/>
            <w:szCs w:val="22"/>
          </w:rPr>
          <w:tab/>
        </w:r>
        <w:r w:rsidRPr="002408AD">
          <w:rPr>
            <w:rStyle w:val="Hyperlink"/>
            <w:noProof/>
          </w:rPr>
          <w:t>Direct Supertypes</w:t>
        </w:r>
        <w:r>
          <w:rPr>
            <w:noProof/>
            <w:webHidden/>
          </w:rPr>
          <w:tab/>
        </w:r>
        <w:r>
          <w:rPr>
            <w:noProof/>
            <w:webHidden/>
          </w:rPr>
          <w:fldChar w:fldCharType="begin"/>
        </w:r>
        <w:r>
          <w:rPr>
            <w:noProof/>
            <w:webHidden/>
          </w:rPr>
          <w:instrText xml:space="preserve"> PAGEREF _Toc465765568 \h </w:instrText>
        </w:r>
        <w:r>
          <w:rPr>
            <w:noProof/>
            <w:webHidden/>
          </w:rPr>
        </w:r>
        <w:r>
          <w:rPr>
            <w:noProof/>
            <w:webHidden/>
          </w:rPr>
          <w:fldChar w:fldCharType="separate"/>
        </w:r>
        <w:r>
          <w:rPr>
            <w:noProof/>
            <w:webHidden/>
          </w:rPr>
          <w:t>91</w:t>
        </w:r>
        <w:r>
          <w:rPr>
            <w:noProof/>
            <w:webHidden/>
          </w:rPr>
          <w:fldChar w:fldCharType="end"/>
        </w:r>
      </w:hyperlink>
    </w:p>
    <w:p w:rsidR="00CB51A0" w:rsidRDefault="00CB51A0">
      <w:r>
        <w:rPr>
          <w:b/>
          <w:bCs/>
          <w:noProof/>
        </w:rPr>
        <w:fldChar w:fldCharType="end"/>
      </w:r>
    </w:p>
    <w:p w:rsidR="00CB51A0" w:rsidRDefault="00CB51A0" w:rsidP="00347871"/>
    <w:p w:rsidR="00347871" w:rsidRDefault="00CB51A0" w:rsidP="00347871">
      <w:pPr>
        <w:pStyle w:val="Heading1"/>
      </w:pPr>
      <w:bookmarkStart w:id="0" w:name="_Toc465765161"/>
      <w:r>
        <w:br w:type="page"/>
      </w:r>
      <w:bookmarkStart w:id="1" w:name="_GoBack"/>
      <w:bookmarkEnd w:id="1"/>
      <w:r w:rsidR="00347871">
        <w:lastRenderedPageBreak/>
        <w:t>SMIF Conceptual Model</w:t>
      </w:r>
      <w:bookmarkEnd w:id="0"/>
    </w:p>
    <w:p w:rsidR="00347871" w:rsidRDefault="00347871" w:rsidP="00347871">
      <w:pPr>
        <w:pStyle w:val="Heading2"/>
      </w:pPr>
      <w:bookmarkStart w:id="2" w:name="_Toc465765162"/>
      <w:r>
        <w:t>Diagram: SMIF Packages</w:t>
      </w:r>
      <w:bookmarkEnd w:id="2"/>
    </w:p>
    <w:p w:rsidR="00347871" w:rsidRDefault="00CB51A0" w:rsidP="00347871">
      <w:pPr>
        <w:jc w:val="center"/>
        <w:rPr>
          <w:rFonts w:cs="Arial"/>
        </w:rPr>
      </w:pPr>
      <w:r w:rsidRPr="00D5301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48084482.emf" o:spid="_x0000_i1224" type="#_x0000_t75" alt="848084482.emf" style="width:487.2pt;height:531.6pt;visibility:visible;mso-wrap-style:square">
            <v:imagedata r:id="rId8" o:title="848084482"/>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SMIF Packages</w:t>
      </w:r>
    </w:p>
    <w:p w:rsidR="00347871" w:rsidRDefault="00347871" w:rsidP="00347871">
      <w:r>
        <w:t xml:space="preserve"> </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3" w:name="_Toc465765163"/>
      <w:r>
        <w:t>SMIF Conceptual Model::Expressions</w:t>
      </w:r>
      <w:bookmarkEnd w:id="3"/>
    </w:p>
    <w:p w:rsidR="00347871" w:rsidRDefault="00347871" w:rsidP="00A318C1">
      <w:pPr>
        <w:pStyle w:val="BodyText"/>
      </w:pPr>
      <w:r>
        <w:t>Expressions define computations across SMIF models.</w:t>
      </w:r>
    </w:p>
    <w:p w:rsidR="00347871" w:rsidRDefault="00347871" w:rsidP="00347871">
      <w:pPr>
        <w:pStyle w:val="Heading2"/>
      </w:pPr>
      <w:bookmarkStart w:id="4" w:name="_Toc465765164"/>
      <w:r>
        <w:t>Diagram: Expressions</w:t>
      </w:r>
      <w:bookmarkEnd w:id="4"/>
    </w:p>
    <w:p w:rsidR="00347871" w:rsidRDefault="00CB51A0" w:rsidP="00347871">
      <w:pPr>
        <w:jc w:val="center"/>
        <w:rPr>
          <w:rFonts w:cs="Arial"/>
        </w:rPr>
      </w:pPr>
      <w:r w:rsidRPr="00D53018">
        <w:rPr>
          <w:noProof/>
        </w:rPr>
        <w:pict>
          <v:shape id="Picture 2002426484.emf" o:spid="_x0000_i1223" type="#_x0000_t75" alt="2002426484.emf" style="width:487.2pt;height:316.2pt;visibility:visible;mso-wrap-style:square">
            <v:imagedata r:id="rId9" o:title="2002426484"/>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Expressions</w:t>
      </w:r>
    </w:p>
    <w:p w:rsidR="00347871" w:rsidRDefault="00347871" w:rsidP="00A318C1">
      <w:pPr>
        <w:pStyle w:val="BodyText"/>
      </w:pPr>
      <w:r>
        <w:t>Expressions define computations</w:t>
      </w:r>
    </w:p>
    <w:p w:rsidR="00347871" w:rsidRDefault="00347871" w:rsidP="00347871">
      <w:r>
        <w:t xml:space="preserve"> </w:t>
      </w:r>
    </w:p>
    <w:p w:rsidR="00347871" w:rsidRDefault="00347871" w:rsidP="00347871"/>
    <w:p w:rsidR="00347871" w:rsidRDefault="00347871" w:rsidP="00347871">
      <w:pPr>
        <w:pStyle w:val="Heading2"/>
      </w:pPr>
      <w:bookmarkStart w:id="5" w:name="_f3f61859903284f1b00fc6feee0b33f8"/>
      <w:bookmarkStart w:id="6" w:name="_Toc465765165"/>
      <w:r>
        <w:t>Class Constant Reference</w:t>
      </w:r>
      <w:bookmarkEnd w:id="5"/>
      <w:bookmarkEnd w:id="6"/>
      <w:r w:rsidRPr="003A31EC">
        <w:rPr>
          <w:rFonts w:cs="Arial"/>
        </w:rPr>
        <w:t xml:space="preserve"> </w:t>
      </w:r>
      <w:r>
        <w:rPr>
          <w:rFonts w:cs="Arial"/>
        </w:rPr>
        <w:fldChar w:fldCharType="begin"/>
      </w:r>
      <w:r>
        <w:instrText>XE"</w:instrText>
      </w:r>
      <w:r w:rsidRPr="00413D75">
        <w:rPr>
          <w:rFonts w:cs="Arial"/>
        </w:rPr>
        <w:instrText>Constant Reference</w:instrText>
      </w:r>
      <w:r>
        <w:instrText>"</w:instrText>
      </w:r>
      <w:r>
        <w:rPr>
          <w:rFonts w:cs="Arial"/>
        </w:rPr>
        <w:fldChar w:fldCharType="end"/>
      </w:r>
    </w:p>
    <w:p w:rsidR="00347871" w:rsidRDefault="00347871" w:rsidP="00F71BA8">
      <w:r>
        <w:t>A calculation that returns a thing identified by &lt;has value&gt;.</w:t>
      </w:r>
      <w:r>
        <w:br/>
      </w:r>
      <w:r>
        <w:br/>
        <w:t>[FIBO] Constant</w:t>
      </w:r>
      <w:r>
        <w:br/>
        <w:t xml:space="preserve">[FUML] LiteralSpecification where subtype of literal is determined by the type of &lt;has value&gt;. </w:t>
      </w:r>
      <w:r>
        <w:br/>
        <w:t>-LiteralInteger-&gt;type is Integer or a subtype</w:t>
      </w:r>
      <w:r>
        <w:br/>
        <w:t>-LiteralReal-&gt; type is not integer or a subtype</w:t>
      </w:r>
      <w:r>
        <w:br/>
        <w:t>-LiteralBoolean-&gt;type is Boolean</w:t>
      </w:r>
      <w:r>
        <w:br/>
        <w:t>-LiteralString-&gt;type is Text</w:t>
      </w:r>
      <w:r>
        <w:br/>
      </w:r>
      <w:r>
        <w:lastRenderedPageBreak/>
        <w:br/>
      </w:r>
    </w:p>
    <w:p w:rsidR="00347871" w:rsidRDefault="00347871" w:rsidP="00347871">
      <w:pPr>
        <w:pStyle w:val="Heading3"/>
      </w:pPr>
      <w:bookmarkStart w:id="7" w:name="_Toc465765166"/>
      <w:r>
        <w:t>Direct Supertypes</w:t>
      </w:r>
      <w:bookmarkEnd w:id="7"/>
    </w:p>
    <w:p w:rsidR="00347871" w:rsidRDefault="00702A80" w:rsidP="00347871">
      <w:pPr>
        <w:ind w:left="360"/>
      </w:pPr>
      <w:hyperlink w:anchor="_f9bba899ada544a47c36bb071e9024f5" w:history="1">
        <w:r w:rsidR="00347871">
          <w:rPr>
            <w:rStyle w:val="Hyperlink"/>
          </w:rPr>
          <w:t>Expression Node</w:t>
        </w:r>
      </w:hyperlink>
    </w:p>
    <w:p w:rsidR="00347871" w:rsidRDefault="00347871" w:rsidP="00347871"/>
    <w:p w:rsidR="00347871" w:rsidRDefault="00347871" w:rsidP="00347871">
      <w:pPr>
        <w:pStyle w:val="Heading2"/>
      </w:pPr>
      <w:bookmarkStart w:id="8" w:name="_10631c8db19dba9249f0ea7d4db61607"/>
      <w:bookmarkStart w:id="9" w:name="_Toc465765167"/>
      <w:r>
        <w:t>Association Constant Value</w:t>
      </w:r>
      <w:bookmarkEnd w:id="8"/>
      <w:bookmarkEnd w:id="9"/>
      <w:r w:rsidRPr="003A31EC">
        <w:rPr>
          <w:rFonts w:cs="Arial"/>
        </w:rPr>
        <w:t xml:space="preserve"> </w:t>
      </w:r>
      <w:r>
        <w:rPr>
          <w:rFonts w:cs="Arial"/>
        </w:rPr>
        <w:fldChar w:fldCharType="begin"/>
      </w:r>
      <w:r>
        <w:instrText>XE"</w:instrText>
      </w:r>
      <w:r w:rsidRPr="00413D75">
        <w:rPr>
          <w:rFonts w:cs="Arial"/>
        </w:rPr>
        <w:instrText>Constant Value</w:instrText>
      </w:r>
      <w:r>
        <w:instrText>"</w:instrText>
      </w:r>
      <w:r>
        <w:rPr>
          <w:rFonts w:cs="Arial"/>
        </w:rPr>
        <w:fldChar w:fldCharType="end"/>
      </w:r>
    </w:p>
    <w:p w:rsidR="00347871" w:rsidRDefault="00347871" w:rsidP="00F71BA8">
      <w:r>
        <w:t>Relationship defining a link to a constant value within an expression.</w:t>
      </w:r>
    </w:p>
    <w:p w:rsidR="00347871" w:rsidRDefault="00347871" w:rsidP="00347871">
      <w:pPr>
        <w:pStyle w:val="Heading3"/>
      </w:pPr>
      <w:bookmarkStart w:id="10" w:name="_Toc465765168"/>
      <w:r>
        <w:t>Association Ends</w:t>
      </w:r>
      <w:bookmarkEnd w:id="10"/>
    </w:p>
    <w:p w:rsidR="00347871" w:rsidRDefault="00CB51A0" w:rsidP="00347871">
      <w:pPr>
        <w:ind w:firstLine="720"/>
      </w:pPr>
      <w:r w:rsidRPr="00D53018">
        <w:rPr>
          <w:noProof/>
        </w:rPr>
        <w:pict>
          <v:shape id="_x0000_i1222" type="#_x0000_t75" alt="326594799.emf" style="width:12pt;height:12pt;visibility:visible;mso-wrap-style:square">
            <v:imagedata r:id="rId10" o:title="326594799"/>
          </v:shape>
        </w:pict>
      </w:r>
      <w:r w:rsidR="00347871">
        <w:t xml:space="preserve"> has value</w:t>
      </w:r>
      <w:r w:rsidR="00347871">
        <w:rPr>
          <w:rFonts w:cs="Arial"/>
        </w:rPr>
        <w:fldChar w:fldCharType="begin"/>
      </w:r>
      <w:r w:rsidR="00347871">
        <w:instrText>XE"</w:instrText>
      </w:r>
      <w:r w:rsidR="00347871" w:rsidRPr="00413D75">
        <w:rPr>
          <w:rFonts w:cs="Arial"/>
        </w:rPr>
        <w:instrText>has value</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[1] </w:t>
      </w:r>
    </w:p>
    <w:p w:rsidR="00347871" w:rsidRDefault="00347871" w:rsidP="004D4367">
      <w:pPr>
        <w:pStyle w:val="BodyText"/>
        <w:ind w:firstLine="720"/>
      </w:pPr>
      <w:r>
        <w:t>A constant value referenced in an expression.</w:t>
      </w:r>
    </w:p>
    <w:p w:rsidR="00347871" w:rsidRDefault="00CB51A0" w:rsidP="00347871">
      <w:pPr>
        <w:ind w:firstLine="720"/>
      </w:pPr>
      <w:r w:rsidRPr="00D53018">
        <w:rPr>
          <w:noProof/>
        </w:rPr>
        <w:pict>
          <v:shape id="_x0000_i1221" type="#_x0000_t75" alt="326594799.emf" style="width:12pt;height:12pt;visibility:visible;mso-wrap-style:square">
            <v:imagedata r:id="rId10" o:title="326594799"/>
          </v:shape>
        </w:pict>
      </w:r>
      <w:r w:rsidR="00347871">
        <w:t xml:space="preserve"> referenced by</w:t>
      </w:r>
      <w:r w:rsidR="00347871">
        <w:rPr>
          <w:rFonts w:cs="Arial"/>
        </w:rPr>
        <w:fldChar w:fldCharType="begin"/>
      </w:r>
      <w:r w:rsidR="00347871">
        <w:instrText>XE"</w:instrText>
      </w:r>
      <w:r w:rsidR="00347871" w:rsidRPr="00413D75">
        <w:rPr>
          <w:rFonts w:cs="Arial"/>
        </w:rPr>
        <w:instrText>referenced by</w:instrText>
      </w:r>
      <w:r w:rsidR="00347871">
        <w:instrText>"</w:instrText>
      </w:r>
      <w:r w:rsidR="00347871">
        <w:rPr>
          <w:rFonts w:cs="Arial"/>
        </w:rPr>
        <w:fldChar w:fldCharType="end"/>
      </w:r>
      <w:r w:rsidR="00347871">
        <w:t xml:space="preserve"> : </w:t>
      </w:r>
      <w:hyperlink w:anchor="_f3f61859903284f1b00fc6feee0b33f8" w:history="1">
        <w:r w:rsidR="00347871">
          <w:rPr>
            <w:rStyle w:val="Hyperlink"/>
          </w:rPr>
          <w:t>Constant Reference</w:t>
        </w:r>
      </w:hyperlink>
      <w:r w:rsidR="00347871">
        <w:t xml:space="preserve"> [*] </w:t>
      </w:r>
    </w:p>
    <w:p w:rsidR="00347871" w:rsidRDefault="00347871" w:rsidP="004D4367">
      <w:pPr>
        <w:pStyle w:val="BodyText"/>
        <w:ind w:firstLine="720"/>
      </w:pPr>
      <w:r>
        <w:t>Referencing constant expression node.</w:t>
      </w:r>
    </w:p>
    <w:p w:rsidR="00347871" w:rsidRDefault="00347871" w:rsidP="00347871"/>
    <w:p w:rsidR="00347871" w:rsidRDefault="00347871" w:rsidP="00347871">
      <w:pPr>
        <w:pStyle w:val="Heading2"/>
      </w:pPr>
      <w:bookmarkStart w:id="11" w:name="_99ee84fc373e5bb5ae6febaa538452e1"/>
      <w:bookmarkStart w:id="12" w:name="_Toc465765169"/>
      <w:r>
        <w:t>Class Equality</w:t>
      </w:r>
      <w:bookmarkEnd w:id="11"/>
      <w:bookmarkEnd w:id="12"/>
      <w:r w:rsidRPr="003A31EC">
        <w:rPr>
          <w:rFonts w:cs="Arial"/>
        </w:rPr>
        <w:t xml:space="preserve"> </w:t>
      </w:r>
      <w:r>
        <w:rPr>
          <w:rFonts w:cs="Arial"/>
        </w:rPr>
        <w:fldChar w:fldCharType="begin"/>
      </w:r>
      <w:r>
        <w:instrText>XE"</w:instrText>
      </w:r>
      <w:r w:rsidRPr="00413D75">
        <w:rPr>
          <w:rFonts w:cs="Arial"/>
        </w:rPr>
        <w:instrText>Equality</w:instrText>
      </w:r>
      <w:r>
        <w:instrText>"</w:instrText>
      </w:r>
      <w:r>
        <w:rPr>
          <w:rFonts w:cs="Arial"/>
        </w:rPr>
        <w:fldChar w:fldCharType="end"/>
      </w:r>
    </w:p>
    <w:p w:rsidR="00347871" w:rsidRDefault="00347871" w:rsidP="00F71BA8">
      <w:r>
        <w:t>Returns TRUE if all &lt;has equal&gt; things have the same value or represent the same thing or set of things regardless of how they are represented.</w:t>
      </w:r>
      <w:r>
        <w:br/>
        <w:t>Equality will return TRUE or FALSE.</w:t>
      </w:r>
    </w:p>
    <w:p w:rsidR="00347871" w:rsidRDefault="00347871" w:rsidP="00347871">
      <w:pPr>
        <w:pStyle w:val="Heading3"/>
      </w:pPr>
      <w:bookmarkStart w:id="13" w:name="_Toc465765170"/>
      <w:r>
        <w:t>Direct Supertypes</w:t>
      </w:r>
      <w:bookmarkEnd w:id="13"/>
    </w:p>
    <w:p w:rsidR="00347871" w:rsidRDefault="00702A80" w:rsidP="00347871">
      <w:pPr>
        <w:ind w:left="360"/>
      </w:pPr>
      <w:hyperlink w:anchor="_f9bba899ada544a47c36bb071e9024f5" w:history="1">
        <w:r w:rsidR="00347871">
          <w:rPr>
            <w:rStyle w:val="Hyperlink"/>
          </w:rPr>
          <w:t>Expression Node</w:t>
        </w:r>
      </w:hyperlink>
    </w:p>
    <w:p w:rsidR="00347871" w:rsidRDefault="00347871" w:rsidP="00347871"/>
    <w:p w:rsidR="00347871" w:rsidRDefault="00347871" w:rsidP="00347871">
      <w:pPr>
        <w:pStyle w:val="Heading2"/>
      </w:pPr>
      <w:bookmarkStart w:id="14" w:name="_263bf256c72c927424037b273135c319"/>
      <w:bookmarkStart w:id="15" w:name="_Toc465765171"/>
      <w:r>
        <w:t>Association Equality Constraint</w:t>
      </w:r>
      <w:bookmarkEnd w:id="14"/>
      <w:bookmarkEnd w:id="15"/>
      <w:r w:rsidRPr="003A31EC">
        <w:rPr>
          <w:rFonts w:cs="Arial"/>
        </w:rPr>
        <w:t xml:space="preserve"> </w:t>
      </w:r>
      <w:r>
        <w:rPr>
          <w:rFonts w:cs="Arial"/>
        </w:rPr>
        <w:fldChar w:fldCharType="begin"/>
      </w:r>
      <w:r>
        <w:instrText>XE"</w:instrText>
      </w:r>
      <w:r w:rsidRPr="00413D75">
        <w:rPr>
          <w:rFonts w:cs="Arial"/>
        </w:rPr>
        <w:instrText>Equality Constraint</w:instrText>
      </w:r>
      <w:r>
        <w:instrText>"</w:instrText>
      </w:r>
      <w:r>
        <w:rPr>
          <w:rFonts w:cs="Arial"/>
        </w:rPr>
        <w:fldChar w:fldCharType="end"/>
      </w:r>
    </w:p>
    <w:p w:rsidR="00347871" w:rsidRDefault="00347871" w:rsidP="00F71BA8">
      <w:r>
        <w:t>Relationship defining set of things that will be evaluated for equality.</w:t>
      </w:r>
    </w:p>
    <w:p w:rsidR="00347871" w:rsidRDefault="00347871" w:rsidP="00347871">
      <w:pPr>
        <w:pStyle w:val="Heading3"/>
      </w:pPr>
      <w:bookmarkStart w:id="16" w:name="_Toc465765172"/>
      <w:r>
        <w:t>Association Ends</w:t>
      </w:r>
      <w:bookmarkEnd w:id="16"/>
    </w:p>
    <w:p w:rsidR="00347871" w:rsidRDefault="00CB51A0" w:rsidP="00347871">
      <w:pPr>
        <w:ind w:firstLine="720"/>
      </w:pPr>
      <w:r w:rsidRPr="00D53018">
        <w:rPr>
          <w:noProof/>
        </w:rPr>
        <w:pict>
          <v:shape id="_x0000_i1220" type="#_x0000_t75" alt="326594799.emf" style="width:12pt;height:12pt;visibility:visible;mso-wrap-style:square">
            <v:imagedata r:id="rId10" o:title="326594799"/>
          </v:shape>
        </w:pict>
      </w:r>
      <w:r w:rsidR="00347871">
        <w:t xml:space="preserve"> has equal</w:t>
      </w:r>
      <w:r w:rsidR="00347871">
        <w:rPr>
          <w:rFonts w:cs="Arial"/>
        </w:rPr>
        <w:fldChar w:fldCharType="begin"/>
      </w:r>
      <w:r w:rsidR="00347871">
        <w:instrText>XE"</w:instrText>
      </w:r>
      <w:r w:rsidR="00347871" w:rsidRPr="00413D75">
        <w:rPr>
          <w:rFonts w:cs="Arial"/>
        </w:rPr>
        <w:instrText>has equal</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[1..*] </w:t>
      </w:r>
    </w:p>
    <w:p w:rsidR="00347871" w:rsidRDefault="00347871" w:rsidP="004D4367">
      <w:pPr>
        <w:pStyle w:val="BodyText"/>
        <w:ind w:firstLine="720"/>
      </w:pPr>
      <w:r>
        <w:t>Set of things that must have the same value or represent the same thing or set of things for Equality to return true.</w:t>
      </w:r>
    </w:p>
    <w:p w:rsidR="00347871" w:rsidRDefault="00CB51A0" w:rsidP="00347871">
      <w:pPr>
        <w:ind w:firstLine="720"/>
      </w:pPr>
      <w:r w:rsidRPr="00D53018">
        <w:rPr>
          <w:noProof/>
        </w:rPr>
        <w:pict>
          <v:shape id="_x0000_i1219" type="#_x0000_t75" alt="326594799.emf" style="width:12pt;height:12pt;visibility:visible;mso-wrap-style:square">
            <v:imagedata r:id="rId10" o:title="326594799"/>
          </v:shape>
        </w:pict>
      </w:r>
      <w:r w:rsidR="00347871">
        <w:t xml:space="preserve"> has equality</w:t>
      </w:r>
      <w:r w:rsidR="00347871">
        <w:rPr>
          <w:rFonts w:cs="Arial"/>
        </w:rPr>
        <w:fldChar w:fldCharType="begin"/>
      </w:r>
      <w:r w:rsidR="00347871">
        <w:instrText>XE"</w:instrText>
      </w:r>
      <w:r w:rsidR="00347871" w:rsidRPr="00413D75">
        <w:rPr>
          <w:rFonts w:cs="Arial"/>
        </w:rPr>
        <w:instrText>has equality</w:instrText>
      </w:r>
      <w:r w:rsidR="00347871">
        <w:instrText>"</w:instrText>
      </w:r>
      <w:r w:rsidR="00347871">
        <w:rPr>
          <w:rFonts w:cs="Arial"/>
        </w:rPr>
        <w:fldChar w:fldCharType="end"/>
      </w:r>
      <w:r w:rsidR="00347871">
        <w:t xml:space="preserve"> : </w:t>
      </w:r>
      <w:hyperlink w:anchor="_99ee84fc373e5bb5ae6febaa538452e1" w:history="1">
        <w:r w:rsidR="00347871">
          <w:rPr>
            <w:rStyle w:val="Hyperlink"/>
          </w:rPr>
          <w:t>Equality</w:t>
        </w:r>
      </w:hyperlink>
      <w:r w:rsidR="00347871">
        <w:t xml:space="preserve"> [*] </w:t>
      </w:r>
    </w:p>
    <w:p w:rsidR="00347871" w:rsidRDefault="00347871" w:rsidP="004D4367">
      <w:pPr>
        <w:pStyle w:val="BodyText"/>
        <w:ind w:firstLine="720"/>
      </w:pPr>
      <w:r>
        <w:t>Equality constraints for a thing.</w:t>
      </w:r>
    </w:p>
    <w:p w:rsidR="00347871" w:rsidRDefault="00347871" w:rsidP="00347871"/>
    <w:p w:rsidR="00347871" w:rsidRDefault="00347871" w:rsidP="00347871">
      <w:pPr>
        <w:pStyle w:val="Heading2"/>
      </w:pPr>
      <w:bookmarkStart w:id="17" w:name="_764178c56513beb91e5b5964ec31da8e"/>
      <w:bookmarkStart w:id="18" w:name="_Toc465765173"/>
      <w:r>
        <w:t>Class Evaluation</w:t>
      </w:r>
      <w:bookmarkEnd w:id="17"/>
      <w:bookmarkEnd w:id="18"/>
      <w:r w:rsidRPr="003A31EC">
        <w:rPr>
          <w:rFonts w:cs="Arial"/>
        </w:rPr>
        <w:t xml:space="preserve"> </w:t>
      </w:r>
      <w:r>
        <w:rPr>
          <w:rFonts w:cs="Arial"/>
        </w:rPr>
        <w:fldChar w:fldCharType="begin"/>
      </w:r>
      <w:r>
        <w:instrText>XE"</w:instrText>
      </w:r>
      <w:r w:rsidRPr="00413D75">
        <w:rPr>
          <w:rFonts w:cs="Arial"/>
        </w:rPr>
        <w:instrText>Evaluation</w:instrText>
      </w:r>
      <w:r>
        <w:instrText>"</w:instrText>
      </w:r>
      <w:r>
        <w:rPr>
          <w:rFonts w:cs="Arial"/>
        </w:rPr>
        <w:fldChar w:fldCharType="end"/>
      </w:r>
    </w:p>
    <w:p w:rsidR="00347871" w:rsidRDefault="00347871" w:rsidP="00F71BA8">
      <w:r>
        <w:t>The evaluation of an expression. All references to an evaluation shall return the result of evaluating the &lt;evaluates&gt; expression node. All expression nodes referenced within an evaluation shall return the result of evaluating that expression node.</w:t>
      </w:r>
      <w:r>
        <w:br/>
        <w:t>An evaluation may be used in place of anything that requires the &lt;resulting type&gt; of the evaluation.</w:t>
      </w:r>
    </w:p>
    <w:p w:rsidR="00347871" w:rsidRDefault="00347871" w:rsidP="00347871">
      <w:pPr>
        <w:pStyle w:val="Heading3"/>
      </w:pPr>
      <w:bookmarkStart w:id="19" w:name="_Toc465765174"/>
      <w:r>
        <w:t>Direct Supertypes</w:t>
      </w:r>
      <w:bookmarkEnd w:id="19"/>
    </w:p>
    <w:p w:rsidR="00347871" w:rsidRDefault="00702A80" w:rsidP="00347871">
      <w:pPr>
        <w:ind w:left="360"/>
      </w:pPr>
      <w:hyperlink w:anchor="_d847ee03faa23264a18dd452d21972fc" w:history="1">
        <w:r w:rsidR="00347871">
          <w:rPr>
            <w:rStyle w:val="Hyperlink"/>
          </w:rPr>
          <w:t>Expression Context</w:t>
        </w:r>
      </w:hyperlink>
    </w:p>
    <w:p w:rsidR="00347871" w:rsidRDefault="00347871" w:rsidP="00347871"/>
    <w:p w:rsidR="00347871" w:rsidRDefault="00347871" w:rsidP="00347871">
      <w:pPr>
        <w:pStyle w:val="Heading2"/>
      </w:pPr>
      <w:bookmarkStart w:id="20" w:name="_6c832196fd78ec5da9e6b1ddd1779adf"/>
      <w:bookmarkStart w:id="21" w:name="_Toc465765175"/>
      <w:r>
        <w:lastRenderedPageBreak/>
        <w:t>Association Expression Context</w:t>
      </w:r>
      <w:bookmarkEnd w:id="20"/>
      <w:bookmarkEnd w:id="21"/>
      <w:r w:rsidRPr="003A31EC">
        <w:rPr>
          <w:rFonts w:cs="Arial"/>
        </w:rPr>
        <w:t xml:space="preserve"> </w:t>
      </w:r>
      <w:r>
        <w:rPr>
          <w:rFonts w:cs="Arial"/>
        </w:rPr>
        <w:fldChar w:fldCharType="begin"/>
      </w:r>
      <w:r>
        <w:instrText>XE"</w:instrText>
      </w:r>
      <w:r w:rsidRPr="00413D75">
        <w:rPr>
          <w:rFonts w:cs="Arial"/>
        </w:rPr>
        <w:instrText>Expression Context</w:instrText>
      </w:r>
      <w:r>
        <w:instrText>"</w:instrText>
      </w:r>
      <w:r>
        <w:rPr>
          <w:rFonts w:cs="Arial"/>
        </w:rPr>
        <w:fldChar w:fldCharType="end"/>
      </w:r>
    </w:p>
    <w:p w:rsidR="00347871" w:rsidRDefault="00347871" w:rsidP="00F71BA8">
      <w:r>
        <w:t xml:space="preserve">Context in which an expression will be evaluated. </w:t>
      </w:r>
    </w:p>
    <w:p w:rsidR="00347871" w:rsidRDefault="00347871" w:rsidP="00347871">
      <w:pPr>
        <w:pStyle w:val="Heading3"/>
      </w:pPr>
      <w:bookmarkStart w:id="22" w:name="_Toc465765176"/>
      <w:r>
        <w:t>Direct Supertypes</w:t>
      </w:r>
      <w:bookmarkEnd w:id="22"/>
    </w:p>
    <w:p w:rsidR="00347871" w:rsidRDefault="00702A80" w:rsidP="00347871">
      <w:pPr>
        <w:ind w:left="360"/>
      </w:pPr>
      <w:hyperlink w:anchor="_52c887644007b8e51a1f6e976113707a" w:history="1">
        <w:r w:rsidR="00347871">
          <w:rPr>
            <w:rStyle w:val="Hyperlink"/>
          </w:rPr>
          <w:t>Extent of Context</w:t>
        </w:r>
      </w:hyperlink>
    </w:p>
    <w:p w:rsidR="00347871" w:rsidRDefault="00347871" w:rsidP="00347871">
      <w:pPr>
        <w:pStyle w:val="Heading3"/>
      </w:pPr>
      <w:bookmarkStart w:id="23" w:name="_Toc465765177"/>
      <w:r>
        <w:t>Association Ends</w:t>
      </w:r>
      <w:bookmarkEnd w:id="23"/>
    </w:p>
    <w:p w:rsidR="00347871" w:rsidRDefault="00CB51A0" w:rsidP="00347871">
      <w:pPr>
        <w:ind w:firstLine="720"/>
      </w:pPr>
      <w:r w:rsidRPr="00D53018">
        <w:rPr>
          <w:noProof/>
        </w:rPr>
        <w:pict>
          <v:shape id="_x0000_i1218" type="#_x0000_t75" alt="326594799.emf" style="width:12pt;height:12pt;visibility:visible;mso-wrap-style:square">
            <v:imagedata r:id="rId10" o:title="326594799"/>
          </v:shape>
        </w:pict>
      </w:r>
      <w:r w:rsidR="00347871">
        <w:t xml:space="preserve"> evaluates in</w:t>
      </w:r>
      <w:r w:rsidR="00347871">
        <w:rPr>
          <w:rFonts w:cs="Arial"/>
        </w:rPr>
        <w:fldChar w:fldCharType="begin"/>
      </w:r>
      <w:r w:rsidR="00347871">
        <w:instrText>XE"</w:instrText>
      </w:r>
      <w:r w:rsidR="00347871" w:rsidRPr="00413D75">
        <w:rPr>
          <w:rFonts w:cs="Arial"/>
        </w:rPr>
        <w:instrText>evaluates in</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[0..1] </w:t>
      </w:r>
    </w:p>
    <w:p w:rsidR="00347871" w:rsidRDefault="00347871" w:rsidP="004D4367">
      <w:pPr>
        <w:pStyle w:val="BodyText"/>
        <w:ind w:firstLine="720"/>
      </w:pPr>
      <w:r>
        <w:t>Context of evaluation and namespace resolution for an expression.</w:t>
      </w:r>
    </w:p>
    <w:p w:rsidR="00347871" w:rsidRDefault="00CB51A0" w:rsidP="00347871">
      <w:pPr>
        <w:ind w:firstLine="720"/>
      </w:pPr>
      <w:r w:rsidRPr="00D53018">
        <w:rPr>
          <w:noProof/>
        </w:rPr>
        <w:pict>
          <v:shape id="_x0000_i1217" type="#_x0000_t75" alt="326594799.emf" style="width:12pt;height:12pt;visibility:visible;mso-wrap-style:square">
            <v:imagedata r:id="rId10" o:title="326594799"/>
          </v:shape>
        </w:pict>
      </w:r>
      <w:r w:rsidR="00347871">
        <w:t xml:space="preserve"> contextualizes</w:t>
      </w:r>
      <w:r w:rsidR="00347871">
        <w:rPr>
          <w:rFonts w:cs="Arial"/>
        </w:rPr>
        <w:fldChar w:fldCharType="begin"/>
      </w:r>
      <w:r w:rsidR="00347871">
        <w:instrText>XE"</w:instrText>
      </w:r>
      <w:r w:rsidR="00347871" w:rsidRPr="00413D75">
        <w:rPr>
          <w:rFonts w:cs="Arial"/>
        </w:rPr>
        <w:instrText>contextualizes</w:instrText>
      </w:r>
      <w:r w:rsidR="00347871">
        <w:instrText>"</w:instrText>
      </w:r>
      <w:r w:rsidR="00347871">
        <w:rPr>
          <w:rFonts w:cs="Arial"/>
        </w:rPr>
        <w:fldChar w:fldCharType="end"/>
      </w:r>
      <w:r w:rsidR="00347871">
        <w:t xml:space="preserve"> : </w:t>
      </w:r>
      <w:hyperlink w:anchor="_d847ee03faa23264a18dd452d21972fc" w:history="1">
        <w:r w:rsidR="00347871">
          <w:rPr>
            <w:rStyle w:val="Hyperlink"/>
          </w:rPr>
          <w:t>Expression Context</w:t>
        </w:r>
      </w:hyperlink>
      <w:r w:rsidR="00347871">
        <w:t xml:space="preserve"> [*] </w:t>
      </w:r>
    </w:p>
    <w:p w:rsidR="00347871" w:rsidRDefault="00347871" w:rsidP="004D4367">
      <w:pPr>
        <w:pStyle w:val="BodyText"/>
        <w:ind w:firstLine="720"/>
      </w:pPr>
      <w:r>
        <w:t>Expressions referencing a context.</w:t>
      </w:r>
    </w:p>
    <w:p w:rsidR="00347871" w:rsidRDefault="00347871" w:rsidP="00347871"/>
    <w:p w:rsidR="00347871" w:rsidRDefault="00347871" w:rsidP="00347871">
      <w:pPr>
        <w:pStyle w:val="Heading2"/>
      </w:pPr>
      <w:bookmarkStart w:id="24" w:name="_d847ee03faa23264a18dd452d21972fc"/>
      <w:bookmarkStart w:id="25" w:name="_Toc465765178"/>
      <w:r>
        <w:t>Class Expression Context</w:t>
      </w:r>
      <w:bookmarkEnd w:id="24"/>
      <w:bookmarkEnd w:id="25"/>
      <w:r w:rsidRPr="003A31EC">
        <w:rPr>
          <w:rFonts w:cs="Arial"/>
        </w:rPr>
        <w:t xml:space="preserve"> </w:t>
      </w:r>
      <w:r>
        <w:rPr>
          <w:rFonts w:cs="Arial"/>
        </w:rPr>
        <w:fldChar w:fldCharType="begin"/>
      </w:r>
      <w:r>
        <w:instrText>XE"</w:instrText>
      </w:r>
      <w:r w:rsidRPr="00413D75">
        <w:rPr>
          <w:rFonts w:cs="Arial"/>
        </w:rPr>
        <w:instrText>Expression Context</w:instrText>
      </w:r>
      <w:r>
        <w:instrText>"</w:instrText>
      </w:r>
      <w:r>
        <w:rPr>
          <w:rFonts w:cs="Arial"/>
        </w:rPr>
        <w:fldChar w:fldCharType="end"/>
      </w:r>
    </w:p>
    <w:p w:rsidR="00347871" w:rsidRDefault="00347871" w:rsidP="00F71BA8">
      <w:r>
        <w:t>An abstract element defining the static or dynamic evaluation context and resulting type of an expression.</w:t>
      </w:r>
      <w:r>
        <w:br/>
        <w:t>An expression context that is referenced by another expression context inherits the referencing context by default.</w:t>
      </w:r>
    </w:p>
    <w:p w:rsidR="00347871" w:rsidRDefault="00347871" w:rsidP="00347871">
      <w:pPr>
        <w:pStyle w:val="Heading3"/>
      </w:pPr>
      <w:bookmarkStart w:id="26" w:name="_Toc465765179"/>
      <w:r>
        <w:t>Direct Supertypes</w:t>
      </w:r>
      <w:bookmarkEnd w:id="26"/>
    </w:p>
    <w:p w:rsidR="00347871" w:rsidRDefault="00702A80" w:rsidP="00347871">
      <w:pPr>
        <w:ind w:left="360"/>
      </w:pPr>
      <w:hyperlink w:anchor="_eb8398b5a178c638b98597120ec51c4d" w:history="1">
        <w:r w:rsidR="00347871">
          <w:rPr>
            <w:rStyle w:val="Hyperlink"/>
          </w:rPr>
          <w:t>Identifiable Entity</w:t>
        </w:r>
      </w:hyperlink>
    </w:p>
    <w:p w:rsidR="00347871" w:rsidRDefault="00347871" w:rsidP="00347871"/>
    <w:p w:rsidR="00347871" w:rsidRDefault="00347871" w:rsidP="00347871">
      <w:pPr>
        <w:pStyle w:val="Heading2"/>
      </w:pPr>
      <w:bookmarkStart w:id="27" w:name="_832339913c2d70c2c7a1e67c27261203"/>
      <w:bookmarkStart w:id="28" w:name="_Toc465765180"/>
      <w:r>
        <w:t>Association Expression Evaluation</w:t>
      </w:r>
      <w:bookmarkEnd w:id="27"/>
      <w:bookmarkEnd w:id="28"/>
      <w:r w:rsidRPr="003A31EC">
        <w:rPr>
          <w:rFonts w:cs="Arial"/>
        </w:rPr>
        <w:t xml:space="preserve"> </w:t>
      </w:r>
      <w:r>
        <w:rPr>
          <w:rFonts w:cs="Arial"/>
        </w:rPr>
        <w:fldChar w:fldCharType="begin"/>
      </w:r>
      <w:r>
        <w:instrText>XE"</w:instrText>
      </w:r>
      <w:r w:rsidRPr="00413D75">
        <w:rPr>
          <w:rFonts w:cs="Arial"/>
        </w:rPr>
        <w:instrText>Expression Evaluation</w:instrText>
      </w:r>
      <w:r>
        <w:instrText>"</w:instrText>
      </w:r>
      <w:r>
        <w:rPr>
          <w:rFonts w:cs="Arial"/>
        </w:rPr>
        <w:fldChar w:fldCharType="end"/>
      </w:r>
    </w:p>
    <w:p w:rsidR="00347871" w:rsidRDefault="00347871" w:rsidP="00F71BA8">
      <w:r>
        <w:t>Relationship defining the expression that will be evaluated by an evaluation.</w:t>
      </w:r>
    </w:p>
    <w:p w:rsidR="00347871" w:rsidRDefault="00347871" w:rsidP="00347871">
      <w:pPr>
        <w:pStyle w:val="Heading3"/>
      </w:pPr>
      <w:bookmarkStart w:id="29" w:name="_Toc465765181"/>
      <w:r>
        <w:t>Association Ends</w:t>
      </w:r>
      <w:bookmarkEnd w:id="29"/>
    </w:p>
    <w:p w:rsidR="00347871" w:rsidRDefault="00CB51A0" w:rsidP="00347871">
      <w:pPr>
        <w:ind w:firstLine="720"/>
      </w:pPr>
      <w:r w:rsidRPr="00D53018">
        <w:rPr>
          <w:noProof/>
        </w:rPr>
        <w:pict>
          <v:shape id="_x0000_i1216" type="#_x0000_t75" alt="1804959027.emf" style="width:12pt;height:12pt;visibility:visible;mso-wrap-style:square">
            <v:imagedata r:id="rId11" o:title="1804959027"/>
          </v:shape>
        </w:pict>
      </w:r>
      <w:r w:rsidR="00347871">
        <w:t xml:space="preserve"> evaluates</w:t>
      </w:r>
      <w:r w:rsidR="00347871">
        <w:rPr>
          <w:rFonts w:cs="Arial"/>
        </w:rPr>
        <w:fldChar w:fldCharType="begin"/>
      </w:r>
      <w:r w:rsidR="00347871">
        <w:instrText>XE"</w:instrText>
      </w:r>
      <w:r w:rsidR="00347871" w:rsidRPr="00413D75">
        <w:rPr>
          <w:rFonts w:cs="Arial"/>
        </w:rPr>
        <w:instrText>evaluates</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r w:rsidR="00347871">
        <w:t xml:space="preserve"> [1] </w:t>
      </w:r>
    </w:p>
    <w:p w:rsidR="00347871" w:rsidRDefault="00347871" w:rsidP="004D4367">
      <w:pPr>
        <w:pStyle w:val="BodyText"/>
        <w:ind w:firstLine="720"/>
      </w:pPr>
      <w:r>
        <w:t>The expression node "head" an evaluation evaluates.</w:t>
      </w:r>
    </w:p>
    <w:p w:rsidR="00347871" w:rsidRDefault="00CB51A0" w:rsidP="00347871">
      <w:pPr>
        <w:ind w:firstLine="720"/>
      </w:pPr>
      <w:r w:rsidRPr="00D53018">
        <w:rPr>
          <w:noProof/>
        </w:rPr>
        <w:pict>
          <v:shape id="_x0000_i1215" type="#_x0000_t75" alt="1804959027.emf" style="width:12pt;height:12pt;visibility:visible;mso-wrap-style:square">
            <v:imagedata r:id="rId11" o:title="1804959027"/>
          </v:shape>
        </w:pict>
      </w:r>
      <w:r w:rsidR="00347871">
        <w:t xml:space="preserve"> evaluated by</w:t>
      </w:r>
      <w:r w:rsidR="00347871">
        <w:rPr>
          <w:rFonts w:cs="Arial"/>
        </w:rPr>
        <w:fldChar w:fldCharType="begin"/>
      </w:r>
      <w:r w:rsidR="00347871">
        <w:instrText>XE"</w:instrText>
      </w:r>
      <w:r w:rsidR="00347871" w:rsidRPr="00413D75">
        <w:rPr>
          <w:rFonts w:cs="Arial"/>
        </w:rPr>
        <w:instrText>evaluated by</w:instrText>
      </w:r>
      <w:r w:rsidR="00347871">
        <w:instrText>"</w:instrText>
      </w:r>
      <w:r w:rsidR="00347871">
        <w:rPr>
          <w:rFonts w:cs="Arial"/>
        </w:rPr>
        <w:fldChar w:fldCharType="end"/>
      </w:r>
      <w:r w:rsidR="00347871">
        <w:t xml:space="preserve"> : </w:t>
      </w:r>
      <w:hyperlink w:anchor="_764178c56513beb91e5b5964ec31da8e" w:history="1">
        <w:r w:rsidR="00347871">
          <w:rPr>
            <w:rStyle w:val="Hyperlink"/>
          </w:rPr>
          <w:t>Evaluation</w:t>
        </w:r>
      </w:hyperlink>
      <w:r w:rsidR="00347871">
        <w:t xml:space="preserve"> [*] </w:t>
      </w:r>
    </w:p>
    <w:p w:rsidR="00347871" w:rsidRDefault="00347871" w:rsidP="004D4367">
      <w:pPr>
        <w:pStyle w:val="BodyText"/>
        <w:ind w:firstLine="720"/>
      </w:pPr>
      <w:r>
        <w:t>Evaluations of an expression node.</w:t>
      </w:r>
    </w:p>
    <w:p w:rsidR="00347871" w:rsidRDefault="00347871" w:rsidP="00347871"/>
    <w:p w:rsidR="00347871" w:rsidRDefault="00347871" w:rsidP="00347871">
      <w:pPr>
        <w:pStyle w:val="Heading2"/>
      </w:pPr>
      <w:bookmarkStart w:id="30" w:name="_f9bba899ada544a47c36bb071e9024f5"/>
      <w:bookmarkStart w:id="31" w:name="_Toc465765182"/>
      <w:r>
        <w:t>Class Expression Node</w:t>
      </w:r>
      <w:bookmarkEnd w:id="30"/>
      <w:bookmarkEnd w:id="31"/>
      <w:r w:rsidRPr="003A31EC">
        <w:rPr>
          <w:rFonts w:cs="Arial"/>
        </w:rPr>
        <w:t xml:space="preserve"> </w:t>
      </w:r>
      <w:r>
        <w:rPr>
          <w:rFonts w:cs="Arial"/>
        </w:rPr>
        <w:fldChar w:fldCharType="begin"/>
      </w:r>
      <w:r>
        <w:instrText>XE"</w:instrText>
      </w:r>
      <w:r w:rsidRPr="00413D75">
        <w:rPr>
          <w:rFonts w:cs="Arial"/>
        </w:rPr>
        <w:instrText>Expression Node</w:instrText>
      </w:r>
      <w:r>
        <w:instrText>"</w:instrText>
      </w:r>
      <w:r>
        <w:rPr>
          <w:rFonts w:cs="Arial"/>
        </w:rPr>
        <w:fldChar w:fldCharType="end"/>
      </w:r>
    </w:p>
    <w:p w:rsidR="00347871" w:rsidRDefault="00347871" w:rsidP="00F71BA8">
      <w:r>
        <w:t>An abstract class representing the computation of a value which is then bound to the context from which it is called. Each expression node has a type of the most general type it can return.</w:t>
      </w:r>
      <w:r>
        <w:br/>
      </w:r>
      <w:r>
        <w:br/>
        <w:t>An expression node may reference other elements. Where the other elements are also expression nodes they will be considered part of the referencing expression and evaluated in the context of that expression.</w:t>
      </w:r>
      <w:r>
        <w:br/>
      </w:r>
      <w:r>
        <w:br/>
        <w:t>The set of related expression nodes forms a "tree" for evaluation.</w:t>
      </w:r>
      <w:r>
        <w:br/>
      </w:r>
      <w:r>
        <w:br/>
        <w:t>[FIBO] Expression</w:t>
      </w:r>
      <w:r>
        <w:br/>
        <w:t>[UML] Expression</w:t>
      </w:r>
    </w:p>
    <w:p w:rsidR="00347871" w:rsidRDefault="00347871" w:rsidP="00347871">
      <w:pPr>
        <w:pStyle w:val="Heading3"/>
      </w:pPr>
      <w:bookmarkStart w:id="32" w:name="_Toc465765183"/>
      <w:r>
        <w:t>Direct Supertypes</w:t>
      </w:r>
      <w:bookmarkEnd w:id="32"/>
    </w:p>
    <w:p w:rsidR="00347871" w:rsidRDefault="00702A80" w:rsidP="00347871">
      <w:pPr>
        <w:ind w:left="360"/>
      </w:pPr>
      <w:hyperlink w:anchor="_d847ee03faa23264a18dd452d21972fc" w:history="1">
        <w:r w:rsidR="00347871">
          <w:rPr>
            <w:rStyle w:val="Hyperlink"/>
          </w:rPr>
          <w:t>Expression Context</w:t>
        </w:r>
      </w:hyperlink>
    </w:p>
    <w:p w:rsidR="00347871" w:rsidRDefault="00347871" w:rsidP="00347871">
      <w:pPr>
        <w:pStyle w:val="Heading3"/>
      </w:pPr>
      <w:bookmarkStart w:id="33" w:name="_Toc465765184"/>
      <w:r>
        <w:lastRenderedPageBreak/>
        <w:t>Attributes</w:t>
      </w:r>
      <w:bookmarkEnd w:id="33"/>
    </w:p>
    <w:p w:rsidR="00347871" w:rsidRDefault="00CB51A0" w:rsidP="00347871">
      <w:pPr>
        <w:pStyle w:val="BodyText2"/>
      </w:pPr>
      <w:r w:rsidRPr="00D53018">
        <w:rPr>
          <w:noProof/>
        </w:rPr>
        <w:pict>
          <v:shape id="_x0000_i1214" type="#_x0000_t75" alt="-1854126984.emf" style="width:12pt;height:12pt;visibility:visible;mso-wrap-style:square">
            <v:imagedata r:id="rId12" o:title="-1854126984"/>
          </v:shape>
        </w:pict>
      </w:r>
      <w:r w:rsidR="00347871">
        <w:t xml:space="preserve"> expression text</w:t>
      </w:r>
      <w:r w:rsidR="00347871">
        <w:rPr>
          <w:rFonts w:cs="Arial"/>
        </w:rPr>
        <w:fldChar w:fldCharType="begin"/>
      </w:r>
      <w:r w:rsidR="00347871">
        <w:instrText>XE"</w:instrText>
      </w:r>
      <w:r w:rsidR="00347871" w:rsidRPr="00413D75">
        <w:rPr>
          <w:rFonts w:cs="Arial"/>
        </w:rPr>
        <w:instrText>expression text</w:instrText>
      </w:r>
      <w:r w:rsidR="00347871">
        <w:instrText>"</w:instrText>
      </w:r>
      <w:r w:rsidR="00347871">
        <w:rPr>
          <w:rFonts w:cs="Arial"/>
        </w:rPr>
        <w:fldChar w:fldCharType="end"/>
      </w:r>
      <w:r w:rsidR="00347871">
        <w:t xml:space="preserve"> : </w:t>
      </w:r>
      <w:hyperlink w:anchor="_f8b3b1f5ed63755061811cd6b69bc24f" w:history="1">
        <w:r w:rsidR="00347871">
          <w:rPr>
            <w:rStyle w:val="Hyperlink"/>
          </w:rPr>
          <w:t>Text</w:t>
        </w:r>
      </w:hyperlink>
      <w:r w:rsidR="00347871">
        <w:t xml:space="preserve"> [0..1]</w:t>
      </w:r>
    </w:p>
    <w:p w:rsidR="00347871" w:rsidRDefault="00347871" w:rsidP="00A318C1">
      <w:pPr>
        <w:pStyle w:val="BodyText"/>
      </w:pPr>
      <w:r>
        <w:t>Textual expression of the expression which is further refined by subtypes of expression.</w:t>
      </w:r>
      <w:r>
        <w:br/>
        <w:t xml:space="preserve">[UML] StringExpression </w:t>
      </w:r>
    </w:p>
    <w:p w:rsidR="00347871" w:rsidRDefault="00CB51A0" w:rsidP="00347871">
      <w:pPr>
        <w:pStyle w:val="BodyText2"/>
      </w:pPr>
      <w:r w:rsidRPr="00D53018">
        <w:rPr>
          <w:noProof/>
        </w:rPr>
        <w:pict>
          <v:shape id="_x0000_i1213" type="#_x0000_t75" alt="-1854126984.emf" style="width:12pt;height:12pt;visibility:visible;mso-wrap-style:square">
            <v:imagedata r:id="rId12" o:title="-1854126984"/>
          </v:shape>
        </w:pict>
      </w:r>
      <w:r w:rsidR="00347871">
        <w:t xml:space="preserve"> expression text language</w:t>
      </w:r>
      <w:r w:rsidR="00347871">
        <w:rPr>
          <w:rFonts w:cs="Arial"/>
        </w:rPr>
        <w:fldChar w:fldCharType="begin"/>
      </w:r>
      <w:r w:rsidR="00347871">
        <w:instrText>XE"</w:instrText>
      </w:r>
      <w:r w:rsidR="00347871" w:rsidRPr="00413D75">
        <w:rPr>
          <w:rFonts w:cs="Arial"/>
        </w:rPr>
        <w:instrText>expression text language</w:instrText>
      </w:r>
      <w:r w:rsidR="00347871">
        <w:instrText>"</w:instrText>
      </w:r>
      <w:r w:rsidR="00347871">
        <w:rPr>
          <w:rFonts w:cs="Arial"/>
        </w:rPr>
        <w:fldChar w:fldCharType="end"/>
      </w:r>
      <w:r w:rsidR="00347871">
        <w:t xml:space="preserve"> : </w:t>
      </w:r>
      <w:hyperlink w:anchor="_f8b3b1f5ed63755061811cd6b69bc24f" w:history="1">
        <w:r w:rsidR="00347871">
          <w:rPr>
            <w:rStyle w:val="Hyperlink"/>
          </w:rPr>
          <w:t>Text</w:t>
        </w:r>
      </w:hyperlink>
      <w:r w:rsidR="00347871">
        <w:t xml:space="preserve"> [0..1]</w:t>
      </w:r>
    </w:p>
    <w:p w:rsidR="00347871" w:rsidRDefault="00347871" w:rsidP="00A318C1">
      <w:pPr>
        <w:pStyle w:val="BodyText"/>
      </w:pPr>
      <w:r>
        <w:t>expression language used for the expression text</w:t>
      </w:r>
    </w:p>
    <w:p w:rsidR="00347871" w:rsidRDefault="00347871" w:rsidP="00347871"/>
    <w:p w:rsidR="00347871" w:rsidRDefault="00347871" w:rsidP="00347871">
      <w:pPr>
        <w:pStyle w:val="Heading2"/>
      </w:pPr>
      <w:bookmarkStart w:id="34" w:name="_db3e44e523a232e5b77a133d74842e81"/>
      <w:bookmarkStart w:id="35" w:name="_Toc465765185"/>
      <w:r>
        <w:t>Class Function Call</w:t>
      </w:r>
      <w:bookmarkEnd w:id="34"/>
      <w:bookmarkEnd w:id="35"/>
      <w:r w:rsidRPr="003A31EC">
        <w:rPr>
          <w:rFonts w:cs="Arial"/>
        </w:rPr>
        <w:t xml:space="preserve"> </w:t>
      </w:r>
      <w:r>
        <w:rPr>
          <w:rFonts w:cs="Arial"/>
        </w:rPr>
        <w:fldChar w:fldCharType="begin"/>
      </w:r>
      <w:r>
        <w:instrText>XE"</w:instrText>
      </w:r>
      <w:r w:rsidRPr="00413D75">
        <w:rPr>
          <w:rFonts w:cs="Arial"/>
        </w:rPr>
        <w:instrText>Function Call</w:instrText>
      </w:r>
      <w:r>
        <w:instrText>"</w:instrText>
      </w:r>
      <w:r>
        <w:rPr>
          <w:rFonts w:cs="Arial"/>
        </w:rPr>
        <w:fldChar w:fldCharType="end"/>
      </w:r>
    </w:p>
    <w:p w:rsidR="00347871" w:rsidRDefault="00347871" w:rsidP="00F71BA8">
      <w:r>
        <w:t>An element of an expression that performs some operation based on a function type and produces a result.  I.e. plus(a,1).</w:t>
      </w:r>
      <w:r>
        <w:br/>
        <w:t>Arguments are bound to the function call via bindings.</w:t>
      </w:r>
    </w:p>
    <w:p w:rsidR="00347871" w:rsidRDefault="00347871" w:rsidP="00347871">
      <w:pPr>
        <w:pStyle w:val="Heading3"/>
      </w:pPr>
      <w:bookmarkStart w:id="36" w:name="_Toc465765186"/>
      <w:r>
        <w:t>Direct Supertypes</w:t>
      </w:r>
      <w:bookmarkEnd w:id="36"/>
    </w:p>
    <w:p w:rsidR="00347871" w:rsidRDefault="00702A80" w:rsidP="00347871">
      <w:pPr>
        <w:ind w:left="360"/>
      </w:pPr>
      <w:hyperlink w:anchor="_f9bba899ada544a47c36bb071e9024f5" w:history="1">
        <w:r w:rsidR="00347871">
          <w:rPr>
            <w:rStyle w:val="Hyperlink"/>
          </w:rPr>
          <w:t>Expression Node</w:t>
        </w:r>
      </w:hyperlink>
      <w:r w:rsidR="00347871">
        <w:t xml:space="preserve">, </w:t>
      </w:r>
      <w:hyperlink w:anchor="_e60871f18b94666411d0d4023a66bd0b" w:history="1">
        <w:r w:rsidR="00347871">
          <w:rPr>
            <w:rStyle w:val="Hyperlink"/>
          </w:rPr>
          <w:t>Structure</w:t>
        </w:r>
      </w:hyperlink>
    </w:p>
    <w:p w:rsidR="00347871" w:rsidRDefault="00347871" w:rsidP="00347871"/>
    <w:p w:rsidR="00347871" w:rsidRDefault="00347871" w:rsidP="00347871">
      <w:pPr>
        <w:pStyle w:val="Heading2"/>
      </w:pPr>
      <w:bookmarkStart w:id="37" w:name="_eb092a76b87a3aab56fe77b0528535c0"/>
      <w:bookmarkStart w:id="38" w:name="_Toc465765187"/>
      <w:r>
        <w:t>Association Function Called</w:t>
      </w:r>
      <w:bookmarkEnd w:id="37"/>
      <w:bookmarkEnd w:id="38"/>
      <w:r w:rsidRPr="003A31EC">
        <w:rPr>
          <w:rFonts w:cs="Arial"/>
        </w:rPr>
        <w:t xml:space="preserve"> </w:t>
      </w:r>
      <w:r>
        <w:rPr>
          <w:rFonts w:cs="Arial"/>
        </w:rPr>
        <w:fldChar w:fldCharType="begin"/>
      </w:r>
      <w:r>
        <w:instrText>XE"</w:instrText>
      </w:r>
      <w:r w:rsidRPr="00413D75">
        <w:rPr>
          <w:rFonts w:cs="Arial"/>
        </w:rPr>
        <w:instrText>Function Called</w:instrText>
      </w:r>
      <w:r>
        <w:instrText>"</w:instrText>
      </w:r>
      <w:r>
        <w:rPr>
          <w:rFonts w:cs="Arial"/>
        </w:rPr>
        <w:fldChar w:fldCharType="end"/>
      </w:r>
    </w:p>
    <w:p w:rsidR="00347871" w:rsidRDefault="00347871" w:rsidP="00F71BA8">
      <w:r>
        <w:t>Relationship defining the function (a type) called by a function call.</w:t>
      </w:r>
    </w:p>
    <w:p w:rsidR="00347871" w:rsidRDefault="00347871" w:rsidP="00347871">
      <w:pPr>
        <w:pStyle w:val="Heading3"/>
      </w:pPr>
      <w:bookmarkStart w:id="39" w:name="_Toc465765188"/>
      <w:r>
        <w:t>Direct Supertypes</w:t>
      </w:r>
      <w:bookmarkEnd w:id="39"/>
    </w:p>
    <w:p w:rsidR="00347871" w:rsidRDefault="00702A80" w:rsidP="00347871">
      <w:pPr>
        <w:ind w:left="360"/>
      </w:pPr>
      <w:hyperlink w:anchor="_7930d7b301f56f0155603422a27ad833" w:history="1">
        <w:r w:rsidR="00347871">
          <w:rPr>
            <w:rStyle w:val="Hyperlink"/>
          </w:rPr>
          <w:t>Extent of Type</w:t>
        </w:r>
      </w:hyperlink>
    </w:p>
    <w:p w:rsidR="00347871" w:rsidRDefault="00347871" w:rsidP="00347871">
      <w:pPr>
        <w:pStyle w:val="Heading3"/>
      </w:pPr>
      <w:bookmarkStart w:id="40" w:name="_Toc465765189"/>
      <w:r>
        <w:t>Association Ends</w:t>
      </w:r>
      <w:bookmarkEnd w:id="40"/>
    </w:p>
    <w:p w:rsidR="00347871" w:rsidRDefault="00CB51A0" w:rsidP="00347871">
      <w:pPr>
        <w:ind w:firstLine="720"/>
      </w:pPr>
      <w:r w:rsidRPr="00D53018">
        <w:rPr>
          <w:noProof/>
        </w:rPr>
        <w:pict>
          <v:shape id="_x0000_i1212" type="#_x0000_t75" alt="1804959027.emf" style="width:12pt;height:12pt;visibility:visible;mso-wrap-style:square">
            <v:imagedata r:id="rId11" o:title="1804959027"/>
          </v:shape>
        </w:pict>
      </w:r>
      <w:r w:rsidR="00347871">
        <w:t xml:space="preserve"> calls</w:t>
      </w:r>
      <w:r w:rsidR="00347871">
        <w:rPr>
          <w:rFonts w:cs="Arial"/>
        </w:rPr>
        <w:fldChar w:fldCharType="begin"/>
      </w:r>
      <w:r w:rsidR="00347871">
        <w:instrText>XE"</w:instrText>
      </w:r>
      <w:r w:rsidR="00347871" w:rsidRPr="00413D75">
        <w:rPr>
          <w:rFonts w:cs="Arial"/>
        </w:rPr>
        <w:instrText>calls</w:instrText>
      </w:r>
      <w:r w:rsidR="00347871">
        <w:instrText>"</w:instrText>
      </w:r>
      <w:r w:rsidR="00347871">
        <w:rPr>
          <w:rFonts w:cs="Arial"/>
        </w:rPr>
        <w:fldChar w:fldCharType="end"/>
      </w:r>
      <w:r w:rsidR="00347871">
        <w:t xml:space="preserve"> : </w:t>
      </w:r>
      <w:hyperlink w:anchor="_cff99d2f22ee84a9e95ea582786a897b" w:history="1">
        <w:r w:rsidR="00347871">
          <w:rPr>
            <w:rStyle w:val="Hyperlink"/>
          </w:rPr>
          <w:t>Function Type</w:t>
        </w:r>
      </w:hyperlink>
      <w:r w:rsidR="00347871">
        <w:t xml:space="preserve"> [1] </w:t>
      </w:r>
    </w:p>
    <w:p w:rsidR="00347871" w:rsidRDefault="00347871" w:rsidP="004D4367">
      <w:pPr>
        <w:pStyle w:val="BodyText"/>
        <w:ind w:firstLine="720"/>
      </w:pPr>
      <w:r>
        <w:t>Function called</w:t>
      </w:r>
    </w:p>
    <w:p w:rsidR="00347871" w:rsidRDefault="00CB51A0" w:rsidP="00347871">
      <w:pPr>
        <w:ind w:firstLine="720"/>
      </w:pPr>
      <w:r w:rsidRPr="00D53018">
        <w:rPr>
          <w:noProof/>
        </w:rPr>
        <w:pict>
          <v:shape id="_x0000_i1211" type="#_x0000_t75" alt="1804959027.emf" style="width:12pt;height:12pt;visibility:visible;mso-wrap-style:square">
            <v:imagedata r:id="rId11" o:title="1804959027"/>
          </v:shape>
        </w:pict>
      </w:r>
      <w:r w:rsidR="00347871">
        <w:t xml:space="preserve"> is used by</w:t>
      </w:r>
      <w:r w:rsidR="00347871">
        <w:rPr>
          <w:rFonts w:cs="Arial"/>
        </w:rPr>
        <w:fldChar w:fldCharType="begin"/>
      </w:r>
      <w:r w:rsidR="00347871">
        <w:instrText>XE"</w:instrText>
      </w:r>
      <w:r w:rsidR="00347871" w:rsidRPr="00413D75">
        <w:rPr>
          <w:rFonts w:cs="Arial"/>
        </w:rPr>
        <w:instrText>is used by</w:instrText>
      </w:r>
      <w:r w:rsidR="00347871">
        <w:instrText>"</w:instrText>
      </w:r>
      <w:r w:rsidR="00347871">
        <w:rPr>
          <w:rFonts w:cs="Arial"/>
        </w:rPr>
        <w:fldChar w:fldCharType="end"/>
      </w:r>
      <w:r w:rsidR="00347871">
        <w:t xml:space="preserve"> : </w:t>
      </w:r>
      <w:hyperlink w:anchor="_db3e44e523a232e5b77a133d74842e81" w:history="1">
        <w:r w:rsidR="00347871">
          <w:rPr>
            <w:rStyle w:val="Hyperlink"/>
          </w:rPr>
          <w:t>Function Call</w:t>
        </w:r>
      </w:hyperlink>
      <w:r w:rsidR="00347871">
        <w:t xml:space="preserve"> [*] </w:t>
      </w:r>
    </w:p>
    <w:p w:rsidR="00347871" w:rsidRDefault="00347871" w:rsidP="004D4367">
      <w:pPr>
        <w:pStyle w:val="BodyText"/>
        <w:ind w:firstLine="720"/>
      </w:pPr>
      <w:r>
        <w:t>Function calls using a function declaration.</w:t>
      </w:r>
    </w:p>
    <w:p w:rsidR="00347871" w:rsidRDefault="00347871" w:rsidP="00347871"/>
    <w:p w:rsidR="00347871" w:rsidRDefault="00347871" w:rsidP="00347871">
      <w:pPr>
        <w:pStyle w:val="Heading2"/>
      </w:pPr>
      <w:bookmarkStart w:id="41" w:name="_84ce1e5601466fe3e5b0f817878a5249"/>
      <w:bookmarkStart w:id="42" w:name="_Toc465765190"/>
      <w:r>
        <w:t>Association Function Implementation</w:t>
      </w:r>
      <w:bookmarkEnd w:id="41"/>
      <w:bookmarkEnd w:id="42"/>
      <w:r w:rsidRPr="003A31EC">
        <w:rPr>
          <w:rFonts w:cs="Arial"/>
        </w:rPr>
        <w:t xml:space="preserve"> </w:t>
      </w:r>
      <w:r>
        <w:rPr>
          <w:rFonts w:cs="Arial"/>
        </w:rPr>
        <w:fldChar w:fldCharType="begin"/>
      </w:r>
      <w:r>
        <w:instrText>XE"</w:instrText>
      </w:r>
      <w:r w:rsidRPr="00413D75">
        <w:rPr>
          <w:rFonts w:cs="Arial"/>
        </w:rPr>
        <w:instrText>Function Implementation</w:instrText>
      </w:r>
      <w:r>
        <w:instrText>"</w:instrText>
      </w:r>
      <w:r>
        <w:rPr>
          <w:rFonts w:cs="Arial"/>
        </w:rPr>
        <w:fldChar w:fldCharType="end"/>
      </w:r>
    </w:p>
    <w:p w:rsidR="00347871" w:rsidRDefault="00347871" w:rsidP="00F71BA8">
      <w:r>
        <w:t>Relationship defining the implementation of a function by an expression.</w:t>
      </w:r>
    </w:p>
    <w:p w:rsidR="00347871" w:rsidRDefault="00347871" w:rsidP="00347871">
      <w:pPr>
        <w:pStyle w:val="Heading3"/>
      </w:pPr>
      <w:bookmarkStart w:id="43" w:name="_Toc465765191"/>
      <w:r>
        <w:t>Direct Supertypes</w:t>
      </w:r>
      <w:bookmarkEnd w:id="43"/>
    </w:p>
    <w:p w:rsidR="00347871" w:rsidRDefault="00702A80" w:rsidP="00347871">
      <w:pPr>
        <w:ind w:left="360"/>
      </w:pPr>
      <w:hyperlink w:anchor="_6c832196fd78ec5da9e6b1ddd1779adf" w:history="1">
        <w:r w:rsidR="00347871">
          <w:rPr>
            <w:rStyle w:val="Hyperlink"/>
          </w:rPr>
          <w:t>Expression Context</w:t>
        </w:r>
      </w:hyperlink>
    </w:p>
    <w:p w:rsidR="00347871" w:rsidRDefault="00347871" w:rsidP="00347871">
      <w:pPr>
        <w:pStyle w:val="Heading3"/>
      </w:pPr>
      <w:bookmarkStart w:id="44" w:name="_Toc465765192"/>
      <w:r>
        <w:t>Association Ends</w:t>
      </w:r>
      <w:bookmarkEnd w:id="44"/>
    </w:p>
    <w:p w:rsidR="00347871" w:rsidRDefault="00CB51A0" w:rsidP="00347871">
      <w:pPr>
        <w:ind w:firstLine="720"/>
      </w:pPr>
      <w:r w:rsidRPr="00D53018">
        <w:rPr>
          <w:noProof/>
        </w:rPr>
        <w:pict>
          <v:shape id="_x0000_i1210" type="#_x0000_t75" alt="1804959027.emf" style="width:12pt;height:12pt;visibility:visible;mso-wrap-style:square">
            <v:imagedata r:id="rId11" o:title="1804959027"/>
          </v:shape>
        </w:pict>
      </w:r>
      <w:r w:rsidR="00347871">
        <w:t xml:space="preserve"> implemented by</w:t>
      </w:r>
      <w:r w:rsidR="00347871">
        <w:rPr>
          <w:rFonts w:cs="Arial"/>
        </w:rPr>
        <w:fldChar w:fldCharType="begin"/>
      </w:r>
      <w:r w:rsidR="00347871">
        <w:instrText>XE"</w:instrText>
      </w:r>
      <w:r w:rsidR="00347871" w:rsidRPr="00413D75">
        <w:rPr>
          <w:rFonts w:cs="Arial"/>
        </w:rPr>
        <w:instrText>implemented by</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r w:rsidR="00347871">
        <w:t xml:space="preserve"> [0..1] </w:t>
      </w:r>
    </w:p>
    <w:p w:rsidR="00347871" w:rsidRDefault="00347871" w:rsidP="004D4367">
      <w:pPr>
        <w:pStyle w:val="BodyText"/>
        <w:ind w:firstLine="720"/>
      </w:pPr>
      <w:r>
        <w:t>Expression which defines the implementation of a function.</w:t>
      </w:r>
    </w:p>
    <w:p w:rsidR="00347871" w:rsidRDefault="00CB51A0" w:rsidP="00347871">
      <w:pPr>
        <w:ind w:firstLine="720"/>
      </w:pPr>
      <w:r w:rsidRPr="00D53018">
        <w:rPr>
          <w:noProof/>
        </w:rPr>
        <w:pict>
          <v:shape id="_x0000_i1209" type="#_x0000_t75" alt="1804959027.emf" style="width:12pt;height:12pt;visibility:visible;mso-wrap-style:square">
            <v:imagedata r:id="rId11" o:title="1804959027"/>
          </v:shape>
        </w:pict>
      </w:r>
      <w:r w:rsidR="00347871">
        <w:t xml:space="preserve"> implements</w:t>
      </w:r>
      <w:r w:rsidR="00347871">
        <w:rPr>
          <w:rFonts w:cs="Arial"/>
        </w:rPr>
        <w:fldChar w:fldCharType="begin"/>
      </w:r>
      <w:r w:rsidR="00347871">
        <w:instrText>XE"</w:instrText>
      </w:r>
      <w:r w:rsidR="00347871" w:rsidRPr="00413D75">
        <w:rPr>
          <w:rFonts w:cs="Arial"/>
        </w:rPr>
        <w:instrText>implements</w:instrText>
      </w:r>
      <w:r w:rsidR="00347871">
        <w:instrText>"</w:instrText>
      </w:r>
      <w:r w:rsidR="00347871">
        <w:rPr>
          <w:rFonts w:cs="Arial"/>
        </w:rPr>
        <w:fldChar w:fldCharType="end"/>
      </w:r>
      <w:r w:rsidR="00347871">
        <w:t xml:space="preserve"> : </w:t>
      </w:r>
      <w:hyperlink w:anchor="_cff99d2f22ee84a9e95ea582786a897b" w:history="1">
        <w:r w:rsidR="00347871">
          <w:rPr>
            <w:rStyle w:val="Hyperlink"/>
          </w:rPr>
          <w:t>Function Type</w:t>
        </w:r>
      </w:hyperlink>
      <w:r w:rsidR="00347871">
        <w:t xml:space="preserve"> [0..1] </w:t>
      </w:r>
    </w:p>
    <w:p w:rsidR="00347871" w:rsidRDefault="00347871" w:rsidP="004D4367">
      <w:pPr>
        <w:pStyle w:val="BodyText"/>
        <w:ind w:firstLine="720"/>
      </w:pPr>
      <w:r>
        <w:t>Function implemented by an expression</w:t>
      </w:r>
    </w:p>
    <w:p w:rsidR="00347871" w:rsidRDefault="00347871" w:rsidP="00347871"/>
    <w:p w:rsidR="00347871" w:rsidRDefault="00347871" w:rsidP="00347871">
      <w:pPr>
        <w:pStyle w:val="Heading2"/>
      </w:pPr>
      <w:bookmarkStart w:id="45" w:name="_cff99d2f22ee84a9e95ea582786a897b"/>
      <w:bookmarkStart w:id="46" w:name="_Toc465765193"/>
      <w:r>
        <w:lastRenderedPageBreak/>
        <w:t>Class Function Type</w:t>
      </w:r>
      <w:bookmarkEnd w:id="45"/>
      <w:bookmarkEnd w:id="46"/>
      <w:r w:rsidRPr="003A31EC">
        <w:rPr>
          <w:rFonts w:cs="Arial"/>
        </w:rPr>
        <w:t xml:space="preserve"> </w:t>
      </w:r>
      <w:r>
        <w:rPr>
          <w:rFonts w:cs="Arial"/>
        </w:rPr>
        <w:fldChar w:fldCharType="begin"/>
      </w:r>
      <w:r>
        <w:instrText>XE"</w:instrText>
      </w:r>
      <w:r w:rsidRPr="00413D75">
        <w:rPr>
          <w:rFonts w:cs="Arial"/>
        </w:rPr>
        <w:instrText>Function Type</w:instrText>
      </w:r>
      <w:r>
        <w:instrText>"</w:instrText>
      </w:r>
      <w:r>
        <w:rPr>
          <w:rFonts w:cs="Arial"/>
        </w:rPr>
        <w:fldChar w:fldCharType="end"/>
      </w:r>
    </w:p>
    <w:p w:rsidR="00347871" w:rsidRDefault="00347871" w:rsidP="00F71BA8">
      <w:r>
        <w:t>A declaration of a function which performs a calculation on arguments (properties) to produce a result (function result).  I.e. the definition of plus(a:Number, b:Number).</w:t>
      </w:r>
      <w:r>
        <w:br/>
      </w:r>
      <w:r>
        <w:br/>
        <w:t>Functions are intended to be side-effect free and context free (they only depend on their arguments and don't change anything) but assertions to specify that certain functions are pure may be required,</w:t>
      </w:r>
      <w:r>
        <w:br/>
        <w:t>Note: FUNCTION ARGUMENTS ARE PROPERTIES of the function.</w:t>
      </w:r>
      <w:r>
        <w:br/>
      </w:r>
      <w:r>
        <w:br/>
        <w:t>[FUML] Operation where ownedParameter corresponds with &lt;has property&gt; and type corresponds with &lt;resulting type&gt;.</w:t>
      </w:r>
    </w:p>
    <w:p w:rsidR="00347871" w:rsidRDefault="00347871" w:rsidP="00347871">
      <w:pPr>
        <w:pStyle w:val="Heading3"/>
      </w:pPr>
      <w:bookmarkStart w:id="47" w:name="_Toc465765194"/>
      <w:r>
        <w:t>Direct Supertypes</w:t>
      </w:r>
      <w:bookmarkEnd w:id="47"/>
    </w:p>
    <w:p w:rsidR="00347871" w:rsidRDefault="00702A80" w:rsidP="00347871">
      <w:pPr>
        <w:ind w:left="360"/>
      </w:pPr>
      <w:hyperlink w:anchor="_d847ee03faa23264a18dd452d21972fc" w:history="1">
        <w:r w:rsidR="00347871">
          <w:rPr>
            <w:rStyle w:val="Hyperlink"/>
          </w:rPr>
          <w:t>Expression Context</w:t>
        </w:r>
      </w:hyperlink>
      <w:r w:rsidR="00347871">
        <w:t xml:space="preserve">, </w:t>
      </w:r>
      <w:hyperlink w:anchor="_3b0c6b335aca4015ef569068da1bec31" w:history="1">
        <w:r w:rsidR="00347871">
          <w:rPr>
            <w:rStyle w:val="Hyperlink"/>
          </w:rPr>
          <w:t>Structure Type</w:t>
        </w:r>
      </w:hyperlink>
    </w:p>
    <w:p w:rsidR="00347871" w:rsidRDefault="00347871" w:rsidP="00347871"/>
    <w:p w:rsidR="00347871" w:rsidRDefault="00347871" w:rsidP="00347871">
      <w:pPr>
        <w:pStyle w:val="Heading2"/>
      </w:pPr>
      <w:bookmarkStart w:id="48" w:name="_e6c2e5d52e1652a6c3d27d411345c754"/>
      <w:bookmarkStart w:id="49" w:name="_Toc465765195"/>
      <w:r>
        <w:t>Class Object Operation Type</w:t>
      </w:r>
      <w:bookmarkEnd w:id="48"/>
      <w:bookmarkEnd w:id="49"/>
      <w:r w:rsidRPr="003A31EC">
        <w:rPr>
          <w:rFonts w:cs="Arial"/>
        </w:rPr>
        <w:t xml:space="preserve"> </w:t>
      </w:r>
      <w:r>
        <w:rPr>
          <w:rFonts w:cs="Arial"/>
        </w:rPr>
        <w:fldChar w:fldCharType="begin"/>
      </w:r>
      <w:r>
        <w:instrText>XE"</w:instrText>
      </w:r>
      <w:r w:rsidRPr="00413D75">
        <w:rPr>
          <w:rFonts w:cs="Arial"/>
        </w:rPr>
        <w:instrText>Object Operation Type</w:instrText>
      </w:r>
      <w:r>
        <w:instrText>"</w:instrText>
      </w:r>
      <w:r>
        <w:rPr>
          <w:rFonts w:cs="Arial"/>
        </w:rPr>
        <w:fldChar w:fldCharType="end"/>
      </w:r>
    </w:p>
    <w:p w:rsidR="00347871" w:rsidRDefault="00347871" w:rsidP="00F71BA8">
      <w:r>
        <w:t>An operation bound to a specific "receiver" in the "Object Oriented" sense.</w:t>
      </w:r>
      <w:r>
        <w:br/>
        <w:t>[FUML] Operation</w:t>
      </w:r>
    </w:p>
    <w:p w:rsidR="00347871" w:rsidRDefault="00347871" w:rsidP="00347871">
      <w:pPr>
        <w:pStyle w:val="Heading3"/>
      </w:pPr>
      <w:bookmarkStart w:id="50" w:name="_Toc465765196"/>
      <w:r>
        <w:t>Direct Supertypes</w:t>
      </w:r>
      <w:bookmarkEnd w:id="50"/>
    </w:p>
    <w:p w:rsidR="00347871" w:rsidRDefault="00702A80" w:rsidP="00347871">
      <w:pPr>
        <w:ind w:left="360"/>
      </w:pPr>
      <w:hyperlink w:anchor="_cff99d2f22ee84a9e95ea582786a897b" w:history="1">
        <w:r w:rsidR="00347871">
          <w:rPr>
            <w:rStyle w:val="Hyperlink"/>
          </w:rPr>
          <w:t>Function Type</w:t>
        </w:r>
      </w:hyperlink>
    </w:p>
    <w:p w:rsidR="00347871" w:rsidRDefault="00347871" w:rsidP="00347871"/>
    <w:p w:rsidR="00347871" w:rsidRDefault="00347871" w:rsidP="00347871">
      <w:pPr>
        <w:pStyle w:val="Heading2"/>
      </w:pPr>
      <w:bookmarkStart w:id="51" w:name="_a02f44bf25ed335a69f70e6854eb4be4"/>
      <w:bookmarkStart w:id="52" w:name="_Toc465765197"/>
      <w:r>
        <w:t>Association OO Target</w:t>
      </w:r>
      <w:bookmarkEnd w:id="51"/>
      <w:bookmarkEnd w:id="52"/>
      <w:r w:rsidRPr="003A31EC">
        <w:rPr>
          <w:rFonts w:cs="Arial"/>
        </w:rPr>
        <w:t xml:space="preserve"> </w:t>
      </w:r>
      <w:r>
        <w:rPr>
          <w:rFonts w:cs="Arial"/>
        </w:rPr>
        <w:fldChar w:fldCharType="begin"/>
      </w:r>
      <w:r>
        <w:instrText>XE"</w:instrText>
      </w:r>
      <w:r w:rsidRPr="00413D75">
        <w:rPr>
          <w:rFonts w:cs="Arial"/>
        </w:rPr>
        <w:instrText>OO Target</w:instrText>
      </w:r>
      <w:r>
        <w:instrText>"</w:instrText>
      </w:r>
      <w:r>
        <w:rPr>
          <w:rFonts w:cs="Arial"/>
        </w:rPr>
        <w:fldChar w:fldCharType="end"/>
      </w:r>
    </w:p>
    <w:p w:rsidR="00347871" w:rsidRDefault="00347871" w:rsidP="00F71BA8">
      <w:r>
        <w:t>Relationship defining the "target" type of an object oriented function.</w:t>
      </w:r>
    </w:p>
    <w:p w:rsidR="00347871" w:rsidRDefault="00347871" w:rsidP="00347871">
      <w:pPr>
        <w:pStyle w:val="Heading3"/>
      </w:pPr>
      <w:bookmarkStart w:id="53" w:name="_Toc465765198"/>
      <w:r>
        <w:t>Association Ends</w:t>
      </w:r>
      <w:bookmarkEnd w:id="53"/>
    </w:p>
    <w:p w:rsidR="00347871" w:rsidRDefault="00CB51A0" w:rsidP="00347871">
      <w:pPr>
        <w:ind w:firstLine="720"/>
      </w:pPr>
      <w:r w:rsidRPr="00D53018">
        <w:rPr>
          <w:noProof/>
        </w:rPr>
        <w:pict>
          <v:shape id="_x0000_i1208" type="#_x0000_t75" alt="326594799.emf" style="width:12pt;height:12pt;visibility:visible;mso-wrap-style:square">
            <v:imagedata r:id="rId10" o:title="326594799"/>
          </v:shape>
        </w:pict>
      </w:r>
      <w:r w:rsidR="00347871">
        <w:t xml:space="preserve"> receiver</w:t>
      </w:r>
      <w:r w:rsidR="00347871">
        <w:rPr>
          <w:rFonts w:cs="Arial"/>
        </w:rPr>
        <w:fldChar w:fldCharType="begin"/>
      </w:r>
      <w:r w:rsidR="00347871">
        <w:instrText>XE"</w:instrText>
      </w:r>
      <w:r w:rsidR="00347871" w:rsidRPr="00413D75">
        <w:rPr>
          <w:rFonts w:cs="Arial"/>
        </w:rPr>
        <w:instrText>receiver</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p>
    <w:p w:rsidR="00347871" w:rsidRDefault="00347871" w:rsidP="004D4367">
      <w:pPr>
        <w:pStyle w:val="BodyText"/>
        <w:ind w:firstLine="720"/>
      </w:pPr>
      <w:r>
        <w:t xml:space="preserve">The property that is the receiver of an object operation. </w:t>
      </w:r>
      <w:r>
        <w:br/>
        <w:t>[UML] class (of Operation)</w:t>
      </w:r>
    </w:p>
    <w:p w:rsidR="00347871" w:rsidRDefault="00CB51A0" w:rsidP="00347871">
      <w:pPr>
        <w:ind w:firstLine="720"/>
      </w:pPr>
      <w:r w:rsidRPr="00D53018">
        <w:rPr>
          <w:noProof/>
        </w:rPr>
        <w:pict>
          <v:shape id="_x0000_i1207" type="#_x0000_t75" alt="326594799.emf" style="width:12pt;height:12pt;visibility:visible;mso-wrap-style:square">
            <v:imagedata r:id="rId10" o:title="326594799"/>
          </v:shape>
        </w:pict>
      </w:r>
      <w:r w:rsidR="00347871">
        <w:t xml:space="preserve"> received by</w:t>
      </w:r>
      <w:r w:rsidR="00347871">
        <w:rPr>
          <w:rFonts w:cs="Arial"/>
        </w:rPr>
        <w:fldChar w:fldCharType="begin"/>
      </w:r>
      <w:r w:rsidR="00347871">
        <w:instrText>XE"</w:instrText>
      </w:r>
      <w:r w:rsidR="00347871" w:rsidRPr="00413D75">
        <w:rPr>
          <w:rFonts w:cs="Arial"/>
        </w:rPr>
        <w:instrText>received by</w:instrText>
      </w:r>
      <w:r w:rsidR="00347871">
        <w:instrText>"</w:instrText>
      </w:r>
      <w:r w:rsidR="00347871">
        <w:rPr>
          <w:rFonts w:cs="Arial"/>
        </w:rPr>
        <w:fldChar w:fldCharType="end"/>
      </w:r>
      <w:r w:rsidR="00347871">
        <w:t xml:space="preserve"> : </w:t>
      </w:r>
      <w:hyperlink w:anchor="_e6c2e5d52e1652a6c3d27d411345c754" w:history="1">
        <w:r w:rsidR="00347871">
          <w:rPr>
            <w:rStyle w:val="Hyperlink"/>
          </w:rPr>
          <w:t>Object Operation Type</w:t>
        </w:r>
      </w:hyperlink>
      <w:r w:rsidR="00347871">
        <w:t xml:space="preserve"> [*] </w:t>
      </w:r>
    </w:p>
    <w:p w:rsidR="00347871" w:rsidRDefault="00347871" w:rsidP="004D4367">
      <w:pPr>
        <w:pStyle w:val="BodyText"/>
        <w:ind w:firstLine="720"/>
      </w:pPr>
      <w:r>
        <w:t>The Object Operation for which a receiver is defined.</w:t>
      </w:r>
    </w:p>
    <w:p w:rsidR="00347871" w:rsidRDefault="00347871" w:rsidP="00347871"/>
    <w:p w:rsidR="00347871" w:rsidRDefault="00347871" w:rsidP="00347871">
      <w:pPr>
        <w:pStyle w:val="Heading2"/>
      </w:pPr>
      <w:bookmarkStart w:id="54" w:name="_e835a88d901471c2732c9d670d083de8"/>
      <w:bookmarkStart w:id="55" w:name="_Toc465765199"/>
      <w:r>
        <w:t>Association Result type</w:t>
      </w:r>
      <w:bookmarkEnd w:id="54"/>
      <w:bookmarkEnd w:id="55"/>
      <w:r w:rsidRPr="003A31EC">
        <w:rPr>
          <w:rFonts w:cs="Arial"/>
        </w:rPr>
        <w:t xml:space="preserve"> </w:t>
      </w:r>
      <w:r>
        <w:rPr>
          <w:rFonts w:cs="Arial"/>
        </w:rPr>
        <w:fldChar w:fldCharType="begin"/>
      </w:r>
      <w:r>
        <w:instrText>XE"</w:instrText>
      </w:r>
      <w:r w:rsidRPr="00413D75">
        <w:rPr>
          <w:rFonts w:cs="Arial"/>
        </w:rPr>
        <w:instrText>Result type</w:instrText>
      </w:r>
      <w:r>
        <w:instrText>"</w:instrText>
      </w:r>
      <w:r>
        <w:rPr>
          <w:rFonts w:cs="Arial"/>
        </w:rPr>
        <w:fldChar w:fldCharType="end"/>
      </w:r>
    </w:p>
    <w:p w:rsidR="00347871" w:rsidRDefault="00347871" w:rsidP="00F71BA8">
      <w:r>
        <w:t>Relationship defining the type or types returned by an expression evaluation.</w:t>
      </w:r>
    </w:p>
    <w:p w:rsidR="00347871" w:rsidRDefault="00347871" w:rsidP="00347871">
      <w:pPr>
        <w:pStyle w:val="Heading3"/>
      </w:pPr>
      <w:bookmarkStart w:id="56" w:name="_Toc465765200"/>
      <w:r>
        <w:t>Association Ends</w:t>
      </w:r>
      <w:bookmarkEnd w:id="56"/>
    </w:p>
    <w:p w:rsidR="00347871" w:rsidRDefault="00CB51A0" w:rsidP="00347871">
      <w:pPr>
        <w:ind w:firstLine="720"/>
      </w:pPr>
      <w:r w:rsidRPr="00D53018">
        <w:rPr>
          <w:noProof/>
        </w:rPr>
        <w:pict>
          <v:shape id="_x0000_i1206" type="#_x0000_t75" alt="326594799.emf" style="width:12pt;height:12pt;visibility:visible;mso-wrap-style:square">
            <v:imagedata r:id="rId10" o:title="326594799"/>
          </v:shape>
        </w:pict>
      </w:r>
      <w:r w:rsidR="00347871">
        <w:t xml:space="preserve"> resulting type</w:t>
      </w:r>
      <w:r w:rsidR="00347871">
        <w:rPr>
          <w:rFonts w:cs="Arial"/>
        </w:rPr>
        <w:fldChar w:fldCharType="begin"/>
      </w:r>
      <w:r w:rsidR="00347871">
        <w:instrText>XE"</w:instrText>
      </w:r>
      <w:r w:rsidR="00347871" w:rsidRPr="00413D75">
        <w:rPr>
          <w:rFonts w:cs="Arial"/>
        </w:rPr>
        <w:instrText>resulting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347871" w:rsidRDefault="00347871" w:rsidP="004D4367">
      <w:pPr>
        <w:pStyle w:val="BodyText"/>
        <w:ind w:firstLine="720"/>
      </w:pPr>
      <w:r>
        <w:t>Type of the result of a function</w:t>
      </w:r>
      <w:r>
        <w:br/>
        <w:t>[UML] type (of an operation or expression).</w:t>
      </w:r>
    </w:p>
    <w:p w:rsidR="00347871" w:rsidRDefault="00CB51A0" w:rsidP="00347871">
      <w:pPr>
        <w:ind w:firstLine="720"/>
      </w:pPr>
      <w:r w:rsidRPr="00D53018">
        <w:rPr>
          <w:noProof/>
        </w:rPr>
        <w:pict>
          <v:shape id="_x0000_i1205" type="#_x0000_t75" alt="326594799.emf" style="width:12pt;height:12pt;visibility:visible;mso-wrap-style:square">
            <v:imagedata r:id="rId10" o:title="326594799"/>
          </v:shape>
        </w:pict>
      </w:r>
      <w:r w:rsidR="00347871">
        <w:t xml:space="preserve"> returned by</w:t>
      </w:r>
      <w:r w:rsidR="00347871">
        <w:rPr>
          <w:rFonts w:cs="Arial"/>
        </w:rPr>
        <w:fldChar w:fldCharType="begin"/>
      </w:r>
      <w:r w:rsidR="00347871">
        <w:instrText>XE"</w:instrText>
      </w:r>
      <w:r w:rsidR="00347871" w:rsidRPr="00413D75">
        <w:rPr>
          <w:rFonts w:cs="Arial"/>
        </w:rPr>
        <w:instrText>returned by</w:instrText>
      </w:r>
      <w:r w:rsidR="00347871">
        <w:instrText>"</w:instrText>
      </w:r>
      <w:r w:rsidR="00347871">
        <w:rPr>
          <w:rFonts w:cs="Arial"/>
        </w:rPr>
        <w:fldChar w:fldCharType="end"/>
      </w:r>
      <w:r w:rsidR="00347871">
        <w:t xml:space="preserve"> : </w:t>
      </w:r>
      <w:hyperlink w:anchor="_d847ee03faa23264a18dd452d21972fc" w:history="1">
        <w:r w:rsidR="00347871">
          <w:rPr>
            <w:rStyle w:val="Hyperlink"/>
          </w:rPr>
          <w:t>Expression Context</w:t>
        </w:r>
      </w:hyperlink>
      <w:r w:rsidR="00347871">
        <w:t xml:space="preserve"> [*] </w:t>
      </w:r>
    </w:p>
    <w:p w:rsidR="00347871" w:rsidRDefault="00347871" w:rsidP="004D4367">
      <w:pPr>
        <w:pStyle w:val="BodyText"/>
        <w:ind w:firstLine="720"/>
      </w:pPr>
      <w:r>
        <w:t>Method returning a type.</w:t>
      </w:r>
    </w:p>
    <w:p w:rsidR="00347871" w:rsidRDefault="00347871" w:rsidP="00347871"/>
    <w:p w:rsidR="00347871" w:rsidRDefault="00347871" w:rsidP="00347871">
      <w:pPr>
        <w:pStyle w:val="Heading2"/>
      </w:pPr>
      <w:bookmarkStart w:id="57" w:name="_0492440b12b90a76377a15324efa2182"/>
      <w:bookmarkStart w:id="58" w:name="_Toc465765201"/>
      <w:r>
        <w:t>Class Traversal</w:t>
      </w:r>
      <w:bookmarkEnd w:id="57"/>
      <w:bookmarkEnd w:id="58"/>
      <w:r w:rsidRPr="003A31EC">
        <w:rPr>
          <w:rFonts w:cs="Arial"/>
        </w:rPr>
        <w:t xml:space="preserve"> </w:t>
      </w:r>
      <w:r>
        <w:rPr>
          <w:rFonts w:cs="Arial"/>
        </w:rPr>
        <w:fldChar w:fldCharType="begin"/>
      </w:r>
      <w:r>
        <w:instrText>XE"</w:instrText>
      </w:r>
      <w:r w:rsidRPr="00413D75">
        <w:rPr>
          <w:rFonts w:cs="Arial"/>
        </w:rPr>
        <w:instrText>Traversal</w:instrText>
      </w:r>
      <w:r>
        <w:instrText>"</w:instrText>
      </w:r>
      <w:r>
        <w:rPr>
          <w:rFonts w:cs="Arial"/>
        </w:rPr>
        <w:fldChar w:fldCharType="end"/>
      </w:r>
    </w:p>
    <w:p w:rsidR="00347871" w:rsidRDefault="00347871" w:rsidP="00F71BA8">
      <w:r>
        <w:t>Traversal from the current &lt;evaluates in&gt; context to another across a relation or other structure.</w:t>
      </w:r>
      <w:r>
        <w:br/>
      </w:r>
      <w:r>
        <w:br/>
      </w:r>
      <w:r>
        <w:lastRenderedPageBreak/>
        <w:t>A traversal is a structure such that the structure's bindings may hold other properties of a traversal constant as independent variables where &lt;traverses through&gt; is the dependent variable. The traversal shall be considered to have the type of the relation it is traversing. Traversing binary relations does not require any bindings.</w:t>
      </w:r>
    </w:p>
    <w:p w:rsidR="00347871" w:rsidRDefault="00347871" w:rsidP="00347871">
      <w:pPr>
        <w:pStyle w:val="Heading3"/>
      </w:pPr>
      <w:bookmarkStart w:id="59" w:name="_Toc465765202"/>
      <w:r>
        <w:t>Direct Supertypes</w:t>
      </w:r>
      <w:bookmarkEnd w:id="59"/>
    </w:p>
    <w:p w:rsidR="00347871" w:rsidRDefault="00702A80" w:rsidP="00347871">
      <w:pPr>
        <w:ind w:left="360"/>
      </w:pPr>
      <w:hyperlink w:anchor="_f9bba899ada544a47c36bb071e9024f5" w:history="1">
        <w:r w:rsidR="00347871">
          <w:rPr>
            <w:rStyle w:val="Hyperlink"/>
          </w:rPr>
          <w:t>Expression Node</w:t>
        </w:r>
      </w:hyperlink>
      <w:r w:rsidR="00347871">
        <w:t xml:space="preserve">, </w:t>
      </w:r>
      <w:hyperlink w:anchor="_e60871f18b94666411d0d4023a66bd0b" w:history="1">
        <w:r w:rsidR="00347871">
          <w:rPr>
            <w:rStyle w:val="Hyperlink"/>
          </w:rPr>
          <w:t>Structure</w:t>
        </w:r>
      </w:hyperlink>
    </w:p>
    <w:p w:rsidR="00347871" w:rsidRDefault="00347871" w:rsidP="00347871">
      <w:pPr>
        <w:pStyle w:val="Heading3"/>
      </w:pPr>
      <w:bookmarkStart w:id="60" w:name="_Toc465765203"/>
      <w:r>
        <w:t>Attributes</w:t>
      </w:r>
      <w:bookmarkEnd w:id="60"/>
    </w:p>
    <w:p w:rsidR="00347871" w:rsidRDefault="00CB51A0" w:rsidP="00347871">
      <w:pPr>
        <w:pStyle w:val="BodyText2"/>
      </w:pPr>
      <w:r w:rsidRPr="00D53018">
        <w:rPr>
          <w:noProof/>
        </w:rPr>
        <w:pict>
          <v:shape id="_x0000_i1204" type="#_x0000_t75" alt="-1854126984.emf" style="width:12pt;height:12pt;visibility:visible;mso-wrap-style:square">
            <v:imagedata r:id="rId12" o:title="-1854126984"/>
          </v:shape>
        </w:pict>
      </w:r>
      <w:r w:rsidR="00347871">
        <w:t xml:space="preserve"> traverse to relation</w:t>
      </w:r>
      <w:r w:rsidR="00347871">
        <w:rPr>
          <w:rFonts w:cs="Arial"/>
        </w:rPr>
        <w:fldChar w:fldCharType="begin"/>
      </w:r>
      <w:r w:rsidR="00347871">
        <w:instrText>XE"</w:instrText>
      </w:r>
      <w:r w:rsidR="00347871" w:rsidRPr="00413D75">
        <w:rPr>
          <w:rFonts w:cs="Arial"/>
        </w:rPr>
        <w:instrText>traverse to relation</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r w:rsidR="00347871">
        <w:t xml:space="preserve"> [1] = false</w:t>
      </w:r>
    </w:p>
    <w:p w:rsidR="00347871" w:rsidRDefault="00347871" w:rsidP="00A318C1">
      <w:pPr>
        <w:pStyle w:val="BodyText"/>
      </w:pPr>
      <w:r>
        <w:t>Where traverse to relation is false, the traversal will return the bound element(s) of the &lt;traverses through&gt; property from the current context via any intermediate relationships.</w:t>
      </w:r>
      <w:r>
        <w:br/>
      </w:r>
      <w:r>
        <w:br/>
        <w:t>Where traverse to relation is true, the traversal shall return the structure/situation/relationship owning the property binding.</w:t>
      </w:r>
      <w:r>
        <w:br/>
      </w:r>
      <w:r>
        <w:br/>
        <w:t>By default, traverse to relation is false.</w:t>
      </w:r>
    </w:p>
    <w:p w:rsidR="00347871" w:rsidRDefault="00CB51A0" w:rsidP="00347871">
      <w:pPr>
        <w:pStyle w:val="BodyText2"/>
      </w:pPr>
      <w:r w:rsidRPr="00D53018">
        <w:rPr>
          <w:noProof/>
        </w:rPr>
        <w:pict>
          <v:shape id="_x0000_i1203" type="#_x0000_t75" alt="-1854126984.emf" style="width:12pt;height:12pt;visibility:visible;mso-wrap-style:square">
            <v:imagedata r:id="rId12" o:title="-1854126984"/>
          </v:shape>
        </w:pict>
      </w:r>
      <w:r w:rsidR="00347871">
        <w:t xml:space="preserve"> inverse</w:t>
      </w:r>
      <w:r w:rsidR="00347871">
        <w:rPr>
          <w:rFonts w:cs="Arial"/>
        </w:rPr>
        <w:fldChar w:fldCharType="begin"/>
      </w:r>
      <w:r w:rsidR="00347871">
        <w:instrText>XE"</w:instrText>
      </w:r>
      <w:r w:rsidR="00347871" w:rsidRPr="00413D75">
        <w:rPr>
          <w:rFonts w:cs="Arial"/>
        </w:rPr>
        <w:instrText>inverse</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r w:rsidR="00347871">
        <w:t xml:space="preserve"> [1] = false</w:t>
      </w:r>
    </w:p>
    <w:p w:rsidR="00347871" w:rsidRDefault="00347871" w:rsidP="00A318C1">
      <w:pPr>
        <w:pStyle w:val="BodyText"/>
      </w:pPr>
      <w:r>
        <w:t>Indicates that the traversal is defined based on properties that reference the current context. This results in traversing "backwards" across a property to an inverse property or the relation.</w:t>
      </w:r>
      <w:r>
        <w:br/>
      </w:r>
    </w:p>
    <w:p w:rsidR="00347871" w:rsidRDefault="00347871" w:rsidP="00347871"/>
    <w:p w:rsidR="00347871" w:rsidRDefault="00347871" w:rsidP="00347871">
      <w:pPr>
        <w:pStyle w:val="Heading2"/>
      </w:pPr>
      <w:bookmarkStart w:id="61" w:name="_3a4ba02e26abaf7674f57fd630f4dc8e"/>
      <w:bookmarkStart w:id="62" w:name="_Toc465765204"/>
      <w:r>
        <w:t>Association Traverse Through</w:t>
      </w:r>
      <w:bookmarkEnd w:id="61"/>
      <w:bookmarkEnd w:id="62"/>
      <w:r w:rsidRPr="003A31EC">
        <w:rPr>
          <w:rFonts w:cs="Arial"/>
        </w:rPr>
        <w:t xml:space="preserve"> </w:t>
      </w:r>
      <w:r>
        <w:rPr>
          <w:rFonts w:cs="Arial"/>
        </w:rPr>
        <w:fldChar w:fldCharType="begin"/>
      </w:r>
      <w:r>
        <w:instrText>XE"</w:instrText>
      </w:r>
      <w:r w:rsidRPr="00413D75">
        <w:rPr>
          <w:rFonts w:cs="Arial"/>
        </w:rPr>
        <w:instrText>Traverse Through</w:instrText>
      </w:r>
      <w:r>
        <w:instrText>"</w:instrText>
      </w:r>
      <w:r>
        <w:rPr>
          <w:rFonts w:cs="Arial"/>
        </w:rPr>
        <w:fldChar w:fldCharType="end"/>
      </w:r>
    </w:p>
    <w:p w:rsidR="00347871" w:rsidRDefault="00347871" w:rsidP="00F71BA8">
      <w:r>
        <w:t>Relationship defining the property of the current context which will be traversed.</w:t>
      </w:r>
    </w:p>
    <w:p w:rsidR="00347871" w:rsidRDefault="00347871" w:rsidP="00347871">
      <w:pPr>
        <w:pStyle w:val="Heading3"/>
      </w:pPr>
      <w:bookmarkStart w:id="63" w:name="_Toc465765205"/>
      <w:r>
        <w:t>Association Ends</w:t>
      </w:r>
      <w:bookmarkEnd w:id="63"/>
    </w:p>
    <w:p w:rsidR="00347871" w:rsidRDefault="00CB51A0" w:rsidP="00347871">
      <w:pPr>
        <w:ind w:firstLine="720"/>
      </w:pPr>
      <w:r w:rsidRPr="00D53018">
        <w:rPr>
          <w:noProof/>
        </w:rPr>
        <w:pict>
          <v:shape id="_x0000_i1202" type="#_x0000_t75" alt="326594799.emf" style="width:12pt;height:12pt;visibility:visible;mso-wrap-style:square">
            <v:imagedata r:id="rId10" o:title="326594799"/>
          </v:shape>
        </w:pict>
      </w:r>
      <w:r w:rsidR="00347871">
        <w:t xml:space="preserve"> traverses through</w:t>
      </w:r>
      <w:r w:rsidR="00347871">
        <w:rPr>
          <w:rFonts w:cs="Arial"/>
        </w:rPr>
        <w:fldChar w:fldCharType="begin"/>
      </w:r>
      <w:r w:rsidR="00347871">
        <w:instrText>XE"</w:instrText>
      </w:r>
      <w:r w:rsidR="00347871" w:rsidRPr="00413D75">
        <w:rPr>
          <w:rFonts w:cs="Arial"/>
        </w:rPr>
        <w:instrText>traverses through</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p>
    <w:p w:rsidR="00347871" w:rsidRDefault="00347871" w:rsidP="004D4367">
      <w:pPr>
        <w:pStyle w:val="BodyText"/>
        <w:ind w:firstLine="720"/>
      </w:pPr>
      <w:r>
        <w:t>Property or properties through which a traversal traverses as the dependent variable(s).</w:t>
      </w:r>
    </w:p>
    <w:p w:rsidR="00347871" w:rsidRDefault="00CB51A0" w:rsidP="00347871">
      <w:pPr>
        <w:ind w:firstLine="720"/>
      </w:pPr>
      <w:r w:rsidRPr="00D53018">
        <w:rPr>
          <w:noProof/>
        </w:rPr>
        <w:pict>
          <v:shape id="_x0000_i1201" type="#_x0000_t75" alt="326594799.emf" style="width:12pt;height:12pt;visibility:visible;mso-wrap-style:square">
            <v:imagedata r:id="rId10" o:title="326594799"/>
          </v:shape>
        </w:pict>
      </w:r>
      <w:r w:rsidR="00347871">
        <w:t xml:space="preserve"> traversed by</w:t>
      </w:r>
      <w:r w:rsidR="00347871">
        <w:rPr>
          <w:rFonts w:cs="Arial"/>
        </w:rPr>
        <w:fldChar w:fldCharType="begin"/>
      </w:r>
      <w:r w:rsidR="00347871">
        <w:instrText>XE"</w:instrText>
      </w:r>
      <w:r w:rsidR="00347871" w:rsidRPr="00413D75">
        <w:rPr>
          <w:rFonts w:cs="Arial"/>
        </w:rPr>
        <w:instrText>traversed by</w:instrText>
      </w:r>
      <w:r w:rsidR="00347871">
        <w:instrText>"</w:instrText>
      </w:r>
      <w:r w:rsidR="00347871">
        <w:rPr>
          <w:rFonts w:cs="Arial"/>
        </w:rPr>
        <w:fldChar w:fldCharType="end"/>
      </w:r>
      <w:r w:rsidR="00347871">
        <w:t xml:space="preserve"> : </w:t>
      </w:r>
      <w:hyperlink w:anchor="_0492440b12b90a76377a15324efa2182" w:history="1">
        <w:r w:rsidR="00347871">
          <w:rPr>
            <w:rStyle w:val="Hyperlink"/>
          </w:rPr>
          <w:t>Traversal</w:t>
        </w:r>
      </w:hyperlink>
      <w:r w:rsidR="00347871">
        <w:t xml:space="preserve"> [*] </w:t>
      </w:r>
    </w:p>
    <w:p w:rsidR="00347871" w:rsidRDefault="00347871" w:rsidP="004D4367">
      <w:pPr>
        <w:pStyle w:val="BodyText"/>
        <w:ind w:firstLine="720"/>
      </w:pPr>
      <w:r>
        <w:t>Traversals through a property.</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64" w:name="_Toc465765206"/>
      <w:r>
        <w:t>SMIF Conceptual Model::Facets</w:t>
      </w:r>
      <w:bookmarkEnd w:id="64"/>
    </w:p>
    <w:p w:rsidR="00347871" w:rsidRDefault="00347871" w:rsidP="00A318C1">
      <w:pPr>
        <w:pStyle w:val="BodyText"/>
      </w:pPr>
      <w:r>
        <w:t>The facet package defines facets, roles and phases. Types that "mix in" to other types in a specific context or timeframe.</w:t>
      </w:r>
    </w:p>
    <w:p w:rsidR="00347871" w:rsidRDefault="00347871" w:rsidP="00347871">
      <w:pPr>
        <w:pStyle w:val="Heading2"/>
      </w:pPr>
      <w:bookmarkStart w:id="65" w:name="_Toc465765207"/>
      <w:r>
        <w:t>Diagram: Facets</w:t>
      </w:r>
      <w:bookmarkEnd w:id="65"/>
    </w:p>
    <w:p w:rsidR="00347871" w:rsidRDefault="00CB51A0" w:rsidP="00347871">
      <w:pPr>
        <w:jc w:val="center"/>
        <w:rPr>
          <w:rFonts w:cs="Arial"/>
        </w:rPr>
      </w:pPr>
      <w:r w:rsidRPr="00D53018">
        <w:rPr>
          <w:noProof/>
        </w:rPr>
        <w:pict>
          <v:shape id="Picture 509137135.emf" o:spid="_x0000_i1200" type="#_x0000_t75" alt="509137135.emf" style="width:487.2pt;height:339.6pt;visibility:visible;mso-wrap-style:square">
            <v:imagedata r:id="rId13" o:title="50913713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Facets</w:t>
      </w:r>
    </w:p>
    <w:p w:rsidR="00347871" w:rsidRDefault="00347871" w:rsidP="00347871">
      <w:r>
        <w:t xml:space="preserve"> </w:t>
      </w:r>
    </w:p>
    <w:p w:rsidR="00347871" w:rsidRDefault="00347871" w:rsidP="00347871"/>
    <w:p w:rsidR="00347871" w:rsidRDefault="00347871" w:rsidP="00347871">
      <w:pPr>
        <w:pStyle w:val="Heading2"/>
      </w:pPr>
      <w:bookmarkStart w:id="66" w:name="_96894a8e9f850fed1567e4f516f1390e"/>
      <w:bookmarkStart w:id="67" w:name="_Toc465765208"/>
      <w:r>
        <w:t>Class Entity to Facet Binding</w:t>
      </w:r>
      <w:bookmarkEnd w:id="66"/>
      <w:bookmarkEnd w:id="67"/>
      <w:r w:rsidRPr="003A31EC">
        <w:rPr>
          <w:rFonts w:cs="Arial"/>
        </w:rPr>
        <w:t xml:space="preserve"> </w:t>
      </w:r>
      <w:r>
        <w:rPr>
          <w:rFonts w:cs="Arial"/>
        </w:rPr>
        <w:fldChar w:fldCharType="begin"/>
      </w:r>
      <w:r>
        <w:instrText>XE"</w:instrText>
      </w:r>
      <w:r w:rsidRPr="00413D75">
        <w:rPr>
          <w:rFonts w:cs="Arial"/>
        </w:rPr>
        <w:instrText>Entity to Facet Binding</w:instrText>
      </w:r>
      <w:r>
        <w:instrText>"</w:instrText>
      </w:r>
      <w:r>
        <w:rPr>
          <w:rFonts w:cs="Arial"/>
        </w:rPr>
        <w:fldChar w:fldCharType="end"/>
      </w:r>
    </w:p>
    <w:p w:rsidR="00347871" w:rsidRDefault="00347871" w:rsidP="00F71BA8">
      <w:r>
        <w:t>Facet of Entity binds a particular entity to a facet. In the case of a role, it states that an entity plays the role. In the case of a phase, it states that an entity has that phase and that it is a phase of that entity.</w:t>
      </w:r>
      <w:r>
        <w:br/>
        <w:t>Facet of Entity is a kind of contextual categorization in that the entity assumes all of the characteristics of the facet where the Facet of Entity is asserted. E.g. if Joe has a policeman role, Joe is a policeman.</w:t>
      </w:r>
      <w:r>
        <w:br/>
      </w:r>
      <w:r>
        <w:br/>
        <w:t>Facet of entity may only relate entities that have a type compatible with the type of the facet, as defined by a Facet Classification Rule.</w:t>
      </w:r>
      <w:r>
        <w:br/>
      </w:r>
      <w:r>
        <w:br/>
      </w:r>
      <w:r>
        <w:lastRenderedPageBreak/>
        <w:t>[FIBO] (for roles of actors) AgentInRole.</w:t>
      </w:r>
      <w:r>
        <w:br/>
        <w:t>[FIBO] (for roles of anything else) ThingInRole</w:t>
      </w:r>
    </w:p>
    <w:p w:rsidR="00347871" w:rsidRDefault="00347871" w:rsidP="00347871">
      <w:pPr>
        <w:pStyle w:val="Heading3"/>
      </w:pPr>
      <w:bookmarkStart w:id="68" w:name="_Toc465765209"/>
      <w:r>
        <w:t>Direct Supertypes</w:t>
      </w:r>
      <w:bookmarkEnd w:id="68"/>
    </w:p>
    <w:p w:rsidR="00347871" w:rsidRDefault="00702A80" w:rsidP="00347871">
      <w:pPr>
        <w:ind w:left="360"/>
      </w:pPr>
      <w:hyperlink w:anchor="_f7a7f80baaeb7cc3f36c45e96eacd166" w:history="1">
        <w:r w:rsidR="00347871">
          <w:rPr>
            <w:rStyle w:val="Hyperlink"/>
          </w:rPr>
          <w:t>Relationship</w:t>
        </w:r>
      </w:hyperlink>
    </w:p>
    <w:p w:rsidR="00347871" w:rsidRDefault="00347871" w:rsidP="00347871"/>
    <w:p w:rsidR="00347871" w:rsidRDefault="00347871" w:rsidP="00347871">
      <w:pPr>
        <w:pStyle w:val="Heading2"/>
      </w:pPr>
      <w:bookmarkStart w:id="69" w:name="_f0bb8218a03b175d2d14803904d73f1c"/>
      <w:bookmarkStart w:id="70" w:name="_Toc465765210"/>
      <w:r>
        <w:t>Class Phase</w:t>
      </w:r>
      <w:bookmarkEnd w:id="69"/>
      <w:bookmarkEnd w:id="70"/>
      <w:r w:rsidRPr="003A31EC">
        <w:rPr>
          <w:rFonts w:cs="Arial"/>
        </w:rPr>
        <w:t xml:space="preserve"> </w:t>
      </w:r>
      <w:r>
        <w:rPr>
          <w:rFonts w:cs="Arial"/>
        </w:rPr>
        <w:fldChar w:fldCharType="begin"/>
      </w:r>
      <w:r>
        <w:instrText>XE"</w:instrText>
      </w:r>
      <w:r w:rsidRPr="00413D75">
        <w:rPr>
          <w:rFonts w:cs="Arial"/>
        </w:rPr>
        <w:instrText>Phase</w:instrText>
      </w:r>
      <w:r>
        <w:instrText>"</w:instrText>
      </w:r>
      <w:r>
        <w:rPr>
          <w:rFonts w:cs="Arial"/>
        </w:rPr>
        <w:fldChar w:fldCharType="end"/>
      </w:r>
    </w:p>
    <w:p w:rsidR="00347871" w:rsidRDefault="00347871" w:rsidP="00F71BA8">
      <w:r>
        <w:t>A phase (or state) is a static characteristic of something that exists for limited time(s).  Something takes on or looses a phase as a result of some event. E,g, Teenager, living, closed invoice.</w:t>
      </w:r>
      <w:r>
        <w:br/>
        <w:t>A Phase is a situation in that there is a situation coincident with each phase.</w:t>
      </w:r>
      <w:r>
        <w:br/>
      </w:r>
      <w:r>
        <w:br/>
        <w:t>[Guizzardi] (Phased-Sortal): Let PS be a universal and let S be a</w:t>
      </w:r>
      <w:r>
        <w:br/>
        <w:t>substance sortal specialized (restricted by) PS. Now, let extw(~PS) = extw(S) \ extw(PS)</w:t>
      </w:r>
      <w:r>
        <w:br/>
        <w:t>be the complement of the extension of PS in world w. In this formula, the</w:t>
      </w:r>
      <w:r>
        <w:br/>
        <w:t>symbol \ represents the set theoretical operation of set difference. The</w:t>
      </w:r>
      <w:r>
        <w:br/>
        <w:t>universal PS is a phased-sortal iff for all worlds w ∈ W, there is a w ∈ W such</w:t>
      </w:r>
      <w:r>
        <w:br/>
        <w:t>that extw(PS) ∩ extw(~PS) ≠ ∅</w:t>
      </w:r>
    </w:p>
    <w:p w:rsidR="00347871" w:rsidRDefault="00347871" w:rsidP="00347871">
      <w:pPr>
        <w:pStyle w:val="Heading3"/>
      </w:pPr>
      <w:bookmarkStart w:id="71" w:name="_Toc465765211"/>
      <w:r>
        <w:t>Direct Supertypes</w:t>
      </w:r>
      <w:bookmarkEnd w:id="71"/>
    </w:p>
    <w:p w:rsidR="00347871" w:rsidRDefault="00702A80" w:rsidP="00347871">
      <w:pPr>
        <w:ind w:left="360"/>
      </w:pPr>
      <w:hyperlink w:anchor="_3b2e69eb6121d1e3a1180bbe8ee64013" w:history="1">
        <w:r w:rsidR="00347871">
          <w:rPr>
            <w:rStyle w:val="Hyperlink"/>
          </w:rPr>
          <w:t>Facet</w:t>
        </w:r>
      </w:hyperlink>
      <w:r w:rsidR="00347871">
        <w:t xml:space="preserve">, </w:t>
      </w:r>
      <w:hyperlink w:anchor="_50241f5936e61055293ca95f860768d8" w:history="1">
        <w:r w:rsidR="00347871">
          <w:rPr>
            <w:rStyle w:val="Hyperlink"/>
          </w:rPr>
          <w:t>Situation Type</w:t>
        </w:r>
      </w:hyperlink>
    </w:p>
    <w:p w:rsidR="00347871" w:rsidRDefault="00347871" w:rsidP="00347871"/>
    <w:p w:rsidR="00347871" w:rsidRDefault="00347871" w:rsidP="00347871">
      <w:pPr>
        <w:pStyle w:val="Heading2"/>
      </w:pPr>
      <w:bookmarkStart w:id="72" w:name="_a8049a836c9b9b5d6df4b578a5836756"/>
      <w:bookmarkStart w:id="73" w:name="_Toc465765212"/>
      <w:r>
        <w:t>Class Role</w:t>
      </w:r>
      <w:bookmarkEnd w:id="72"/>
      <w:bookmarkEnd w:id="73"/>
      <w:r w:rsidRPr="003A31EC">
        <w:rPr>
          <w:rFonts w:cs="Arial"/>
        </w:rPr>
        <w:t xml:space="preserve"> </w:t>
      </w:r>
      <w:r>
        <w:rPr>
          <w:rFonts w:cs="Arial"/>
        </w:rPr>
        <w:fldChar w:fldCharType="begin"/>
      </w:r>
      <w:r>
        <w:instrText>XE"</w:instrText>
      </w:r>
      <w:r w:rsidRPr="00413D75">
        <w:rPr>
          <w:rFonts w:cs="Arial"/>
        </w:rPr>
        <w:instrText>Role</w:instrText>
      </w:r>
      <w:r>
        <w:instrText>"</w:instrText>
      </w:r>
      <w:r>
        <w:rPr>
          <w:rFonts w:cs="Arial"/>
        </w:rPr>
        <w:fldChar w:fldCharType="end"/>
      </w:r>
    </w:p>
    <w:p w:rsidR="00347871" w:rsidRDefault="00347871" w:rsidP="00F71BA8">
      <w:r>
        <w:t>A role is a facet type that defines a specific purpose or behavior of a class of things.  E.g. teacher, policeman, or employer.</w:t>
      </w:r>
      <w:r>
        <w:br/>
        <w:t>[FIBO] Role. Note that partyInRole or thingInRole are implied by classification of a thing.</w:t>
      </w:r>
      <w:r>
        <w:br/>
      </w:r>
      <w:r>
        <w:br/>
      </w:r>
    </w:p>
    <w:p w:rsidR="00347871" w:rsidRDefault="00347871" w:rsidP="00347871">
      <w:pPr>
        <w:pStyle w:val="Heading3"/>
      </w:pPr>
      <w:bookmarkStart w:id="74" w:name="_Toc465765213"/>
      <w:r>
        <w:t>Direct Supertypes</w:t>
      </w:r>
      <w:bookmarkEnd w:id="74"/>
    </w:p>
    <w:p w:rsidR="00347871" w:rsidRDefault="00702A80" w:rsidP="00347871">
      <w:pPr>
        <w:ind w:left="360"/>
      </w:pPr>
      <w:hyperlink w:anchor="_3b2e69eb6121d1e3a1180bbe8ee64013" w:history="1">
        <w:r w:rsidR="00347871">
          <w:rPr>
            <w:rStyle w:val="Hyperlink"/>
          </w:rPr>
          <w:t>Facet</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75" w:name="_Toc465765214"/>
      <w:r>
        <w:t>SMIF Conceptual Model::Identifiers</w:t>
      </w:r>
      <w:bookmarkEnd w:id="75"/>
    </w:p>
    <w:p w:rsidR="00347871" w:rsidRDefault="00347871" w:rsidP="00A318C1">
      <w:pPr>
        <w:pStyle w:val="BodyText"/>
      </w:pPr>
      <w:r>
        <w:t>Terms and identifiers provide for signs for (ways to identify) anything.</w:t>
      </w:r>
    </w:p>
    <w:p w:rsidR="00347871" w:rsidRDefault="00347871" w:rsidP="00347871">
      <w:pPr>
        <w:pStyle w:val="Heading2"/>
      </w:pPr>
      <w:bookmarkStart w:id="76" w:name="_Toc465765215"/>
      <w:r>
        <w:t>Diagram: Identifiers</w:t>
      </w:r>
      <w:bookmarkEnd w:id="76"/>
    </w:p>
    <w:p w:rsidR="00347871" w:rsidRDefault="00CB51A0" w:rsidP="00347871">
      <w:pPr>
        <w:jc w:val="center"/>
        <w:rPr>
          <w:rFonts w:cs="Arial"/>
        </w:rPr>
      </w:pPr>
      <w:r w:rsidRPr="00D53018">
        <w:rPr>
          <w:noProof/>
        </w:rPr>
        <w:pict>
          <v:shape id="Picture 902474025.emf" o:spid="_x0000_i1199" type="#_x0000_t75" alt="902474025.emf" style="width:487.2pt;height:429pt;visibility:visible;mso-wrap-style:square">
            <v:imagedata r:id="rId14" o:title="90247402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Identifiers</w:t>
      </w:r>
    </w:p>
    <w:p w:rsidR="00347871" w:rsidRDefault="00347871" w:rsidP="00A318C1">
      <w:pPr>
        <w:pStyle w:val="BodyText"/>
      </w:pPr>
      <w:r>
        <w:t>An identifier that can be represented as text. The text is in the "value" property.</w:t>
      </w:r>
      <w:r>
        <w:br/>
      </w:r>
      <w:r>
        <w:br/>
        <w:t>[IDEAS] Sign: An Individual that signifies a Thing.</w:t>
      </w:r>
    </w:p>
    <w:p w:rsidR="00347871" w:rsidRDefault="00347871" w:rsidP="00347871">
      <w:r>
        <w:t xml:space="preserve"> </w:t>
      </w:r>
    </w:p>
    <w:p w:rsidR="00347871" w:rsidRDefault="00347871" w:rsidP="00347871"/>
    <w:p w:rsidR="00347871" w:rsidRDefault="00347871" w:rsidP="00347871">
      <w:pPr>
        <w:pStyle w:val="Heading2"/>
      </w:pPr>
      <w:bookmarkStart w:id="77" w:name="_5a0c9611d1c64dcbc0f89b5299e112ed"/>
      <w:bookmarkStart w:id="78" w:name="_Toc465765216"/>
      <w:r>
        <w:lastRenderedPageBreak/>
        <w:t>Association Identification</w:t>
      </w:r>
      <w:bookmarkEnd w:id="77"/>
      <w:bookmarkEnd w:id="78"/>
      <w:r w:rsidRPr="003A31EC">
        <w:rPr>
          <w:rFonts w:cs="Arial"/>
        </w:rPr>
        <w:t xml:space="preserve"> </w:t>
      </w:r>
      <w:r>
        <w:rPr>
          <w:rFonts w:cs="Arial"/>
        </w:rPr>
        <w:fldChar w:fldCharType="begin"/>
      </w:r>
      <w:r>
        <w:instrText>XE"</w:instrText>
      </w:r>
      <w:r w:rsidRPr="00413D75">
        <w:rPr>
          <w:rFonts w:cs="Arial"/>
        </w:rPr>
        <w:instrText>Identification</w:instrText>
      </w:r>
      <w:r>
        <w:instrText>"</w:instrText>
      </w:r>
      <w:r>
        <w:rPr>
          <w:rFonts w:cs="Arial"/>
        </w:rPr>
        <w:fldChar w:fldCharType="end"/>
      </w:r>
    </w:p>
    <w:p w:rsidR="00347871" w:rsidRDefault="00347871" w:rsidP="00F71BA8">
      <w:r>
        <w:t>Relationship defining an identifier for an entity.</w:t>
      </w:r>
      <w:r>
        <w:br/>
      </w:r>
      <w:r>
        <w:br/>
        <w:t>[IDEAS] namedBy: A couple that asserts that a Name describes a Thing.</w:t>
      </w:r>
      <w:r>
        <w:br/>
      </w:r>
      <w:r>
        <w:br/>
        <w:t>[ISO 1087] Designation</w:t>
      </w:r>
    </w:p>
    <w:p w:rsidR="00347871" w:rsidRDefault="00347871" w:rsidP="00347871">
      <w:pPr>
        <w:pStyle w:val="Heading3"/>
      </w:pPr>
      <w:bookmarkStart w:id="79" w:name="_Toc465765217"/>
      <w:r>
        <w:t>Association Ends</w:t>
      </w:r>
      <w:bookmarkEnd w:id="79"/>
    </w:p>
    <w:p w:rsidR="00347871" w:rsidRDefault="00CB51A0" w:rsidP="00347871">
      <w:pPr>
        <w:ind w:firstLine="720"/>
      </w:pPr>
      <w:r w:rsidRPr="00D53018">
        <w:rPr>
          <w:noProof/>
        </w:rPr>
        <w:pict>
          <v:shape id="_x0000_i1198" type="#_x0000_t75" alt="1804959027.emf" style="width:12pt;height:12pt;visibility:visible;mso-wrap-style:square">
            <v:imagedata r:id="rId11" o:title="1804959027"/>
          </v:shape>
        </w:pict>
      </w:r>
      <w:r w:rsidR="00347871">
        <w:t xml:space="preserve"> identifies</w:t>
      </w:r>
      <w:r w:rsidR="00347871">
        <w:rPr>
          <w:rFonts w:cs="Arial"/>
        </w:rPr>
        <w:fldChar w:fldCharType="begin"/>
      </w:r>
      <w:r w:rsidR="00347871">
        <w:instrText>XE"</w:instrText>
      </w:r>
      <w:r w:rsidR="00347871" w:rsidRPr="00413D75">
        <w:rPr>
          <w:rFonts w:cs="Arial"/>
        </w:rPr>
        <w:instrText>identifies</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p>
    <w:p w:rsidR="00347871" w:rsidRDefault="00347871" w:rsidP="004D4367">
      <w:pPr>
        <w:pStyle w:val="BodyText"/>
        <w:ind w:firstLine="720"/>
      </w:pPr>
      <w:r>
        <w:t>The entity an identifier identifies.</w:t>
      </w:r>
      <w:r>
        <w:br/>
      </w:r>
      <w:r>
        <w:br/>
        <w:t>[FIBO] identifies: is the relationship between something and that which provides a unique reference for it</w:t>
      </w:r>
      <w:r>
        <w:br/>
      </w:r>
      <w:r>
        <w:br/>
        <w:t>[ISO 1087] designator: representation of a concept (3.2.1) by a sign which</w:t>
      </w:r>
      <w:r>
        <w:br/>
        <w:t>denotes it</w:t>
      </w:r>
    </w:p>
    <w:p w:rsidR="00347871" w:rsidRDefault="00CB51A0" w:rsidP="00347871">
      <w:pPr>
        <w:ind w:firstLine="720"/>
      </w:pPr>
      <w:r w:rsidRPr="00D53018">
        <w:rPr>
          <w:noProof/>
        </w:rPr>
        <w:pict>
          <v:shape id="_x0000_i1197" type="#_x0000_t75" alt="1804959027.emf" style="width:12pt;height:12pt;visibility:visible;mso-wrap-style:square">
            <v:imagedata r:id="rId11" o:title="1804959027"/>
          </v:shape>
        </w:pict>
      </w:r>
      <w:r w:rsidR="00347871">
        <w:t xml:space="preserve"> identified by</w:t>
      </w:r>
      <w:r w:rsidR="00347871">
        <w:rPr>
          <w:rFonts w:cs="Arial"/>
        </w:rPr>
        <w:fldChar w:fldCharType="begin"/>
      </w:r>
      <w:r w:rsidR="00347871">
        <w:instrText>XE"</w:instrText>
      </w:r>
      <w:r w:rsidR="00347871" w:rsidRPr="00413D75">
        <w:rPr>
          <w:rFonts w:cs="Arial"/>
        </w:rPr>
        <w:instrText>identified by</w:instrText>
      </w:r>
      <w:r w:rsidR="00347871">
        <w:instrText>"</w:instrText>
      </w:r>
      <w:r w:rsidR="00347871">
        <w:rPr>
          <w:rFonts w:cs="Arial"/>
        </w:rPr>
        <w:fldChar w:fldCharType="end"/>
      </w:r>
      <w:r w:rsidR="00347871">
        <w:t xml:space="preserve"> : </w:t>
      </w:r>
      <w:hyperlink w:anchor="_095e3f15be2ed98da1f28f354699da01" w:history="1">
        <w:r w:rsidR="00347871">
          <w:rPr>
            <w:rStyle w:val="Hyperlink"/>
          </w:rPr>
          <w:t>Identifier</w:t>
        </w:r>
      </w:hyperlink>
      <w:r w:rsidR="00347871">
        <w:t xml:space="preserve"> [*] </w:t>
      </w:r>
    </w:p>
    <w:p w:rsidR="00347871" w:rsidRDefault="00347871" w:rsidP="004D4367">
      <w:pPr>
        <w:pStyle w:val="BodyText"/>
        <w:ind w:firstLine="720"/>
      </w:pPr>
      <w:r>
        <w:t>An identifier for an &lt;Entity&gt;.</w:t>
      </w:r>
      <w:r>
        <w:br/>
        <w:t>[FIBO] hasDenotation</w:t>
      </w:r>
    </w:p>
    <w:p w:rsidR="00347871" w:rsidRDefault="00347871" w:rsidP="00347871"/>
    <w:p w:rsidR="00347871" w:rsidRDefault="00347871" w:rsidP="00347871">
      <w:pPr>
        <w:pStyle w:val="Heading2"/>
      </w:pPr>
      <w:bookmarkStart w:id="80" w:name="_095e3f15be2ed98da1f28f354699da01"/>
      <w:bookmarkStart w:id="81" w:name="_Toc465765218"/>
      <w:r>
        <w:t>Class Identifier</w:t>
      </w:r>
      <w:bookmarkEnd w:id="80"/>
      <w:bookmarkEnd w:id="81"/>
      <w:r w:rsidRPr="003A31EC">
        <w:rPr>
          <w:rFonts w:cs="Arial"/>
        </w:rPr>
        <w:t xml:space="preserve"> </w:t>
      </w:r>
      <w:r>
        <w:rPr>
          <w:rFonts w:cs="Arial"/>
        </w:rPr>
        <w:fldChar w:fldCharType="begin"/>
      </w:r>
      <w:r>
        <w:instrText>XE"</w:instrText>
      </w:r>
      <w:r w:rsidRPr="00413D75">
        <w:rPr>
          <w:rFonts w:cs="Arial"/>
        </w:rPr>
        <w:instrText>Identifier</w:instrText>
      </w:r>
      <w:r>
        <w:instrText>"</w:instrText>
      </w:r>
      <w:r>
        <w:rPr>
          <w:rFonts w:cs="Arial"/>
        </w:rPr>
        <w:fldChar w:fldCharType="end"/>
      </w:r>
    </w:p>
    <w:p w:rsidR="00347871" w:rsidRDefault="00347871" w:rsidP="00F71BA8">
      <w:r>
        <w:t>An identifier is any value that is used to distinguish an entity from other entities. Note that any identifier may be contextualized by one or more context, including language context. Identifiers are a “sign” for an identity where identity is an abstraction of individuality that is the basis for identifiers.</w:t>
      </w:r>
      <w:r>
        <w:br/>
      </w:r>
      <w:r>
        <w:br/>
        <w:t>[IDEAS] Name: A Representation that identifies a Thing.</w:t>
      </w:r>
      <w:r>
        <w:br/>
        <w:t>[FIBO] Identifier</w:t>
      </w:r>
      <w:r>
        <w:br/>
        <w:t>[CL] Term: expression which denotes an individual, consisting of either a name or, recursively, a function term applied to a sequence of arguments, which are themselves terms</w:t>
      </w:r>
    </w:p>
    <w:p w:rsidR="00347871" w:rsidRDefault="00347871" w:rsidP="00347871">
      <w:pPr>
        <w:pStyle w:val="Heading3"/>
      </w:pPr>
      <w:bookmarkStart w:id="82" w:name="_Toc465765219"/>
      <w:r>
        <w:t>Direct Supertypes</w:t>
      </w:r>
      <w:bookmarkEnd w:id="82"/>
    </w:p>
    <w:p w:rsidR="00347871" w:rsidRDefault="00702A80" w:rsidP="00347871">
      <w:pPr>
        <w:ind w:left="360"/>
      </w:pPr>
      <w:hyperlink w:anchor="_a739673c8d53da123e392b7e5059ceec" w:history="1">
        <w:r w:rsidR="00347871">
          <w:rPr>
            <w:rStyle w:val="Hyperlink"/>
          </w:rPr>
          <w:t>Value</w:t>
        </w:r>
      </w:hyperlink>
    </w:p>
    <w:p w:rsidR="00347871" w:rsidRDefault="00347871" w:rsidP="00347871"/>
    <w:p w:rsidR="00347871" w:rsidRDefault="00347871" w:rsidP="00347871">
      <w:pPr>
        <w:pStyle w:val="Heading2"/>
      </w:pPr>
      <w:bookmarkStart w:id="83" w:name="_f299435eb9ee45736534c27bbafd17f2"/>
      <w:bookmarkStart w:id="84" w:name="_Toc465765220"/>
      <w:r>
        <w:t>Association Identifier in Namespace</w:t>
      </w:r>
      <w:bookmarkEnd w:id="83"/>
      <w:bookmarkEnd w:id="84"/>
      <w:r w:rsidRPr="003A31EC">
        <w:rPr>
          <w:rFonts w:cs="Arial"/>
        </w:rPr>
        <w:t xml:space="preserve"> </w:t>
      </w:r>
      <w:r>
        <w:rPr>
          <w:rFonts w:cs="Arial"/>
        </w:rPr>
        <w:fldChar w:fldCharType="begin"/>
      </w:r>
      <w:r>
        <w:instrText>XE"</w:instrText>
      </w:r>
      <w:r w:rsidRPr="00413D75">
        <w:rPr>
          <w:rFonts w:cs="Arial"/>
        </w:rPr>
        <w:instrText>Identifier in Namespace</w:instrText>
      </w:r>
      <w:r>
        <w:instrText>"</w:instrText>
      </w:r>
      <w:r>
        <w:rPr>
          <w:rFonts w:cs="Arial"/>
        </w:rPr>
        <w:fldChar w:fldCharType="end"/>
      </w:r>
    </w:p>
    <w:p w:rsidR="00347871" w:rsidRDefault="00347871" w:rsidP="00F71BA8">
      <w:r>
        <w:t>Relationship defining the namespace within which a unique identifier is defined and unique.</w:t>
      </w:r>
      <w:r>
        <w:br/>
      </w:r>
      <w:r>
        <w:br/>
        <w:t>[ISO 1087] monosemy: relation between designations (3.4.1) and concepts (3.2.1) in a given language in which one designation only relates to one concept</w:t>
      </w:r>
    </w:p>
    <w:p w:rsidR="00347871" w:rsidRDefault="00347871" w:rsidP="00347871">
      <w:pPr>
        <w:pStyle w:val="Heading3"/>
      </w:pPr>
      <w:bookmarkStart w:id="85" w:name="_Toc465765221"/>
      <w:r>
        <w:t>Direct Supertypes</w:t>
      </w:r>
      <w:bookmarkEnd w:id="85"/>
    </w:p>
    <w:p w:rsidR="00347871" w:rsidRDefault="00702A80" w:rsidP="00347871">
      <w:pPr>
        <w:ind w:left="360"/>
      </w:pPr>
      <w:hyperlink w:anchor="_3f8ee3c0c2369667c3f31d50e0ff6f83" w:history="1">
        <w:r w:rsidR="00347871">
          <w:rPr>
            <w:rStyle w:val="Hyperlink"/>
          </w:rPr>
          <w:t>Definition</w:t>
        </w:r>
      </w:hyperlink>
    </w:p>
    <w:p w:rsidR="00347871" w:rsidRDefault="00347871" w:rsidP="00347871">
      <w:pPr>
        <w:pStyle w:val="Heading3"/>
      </w:pPr>
      <w:bookmarkStart w:id="86" w:name="_Toc465765222"/>
      <w:r>
        <w:t>Association Ends</w:t>
      </w:r>
      <w:bookmarkEnd w:id="86"/>
    </w:p>
    <w:p w:rsidR="00347871" w:rsidRDefault="00CB51A0" w:rsidP="00347871">
      <w:pPr>
        <w:ind w:firstLine="720"/>
      </w:pPr>
      <w:r w:rsidRPr="00D53018">
        <w:rPr>
          <w:noProof/>
        </w:rPr>
        <w:pict>
          <v:shape id="_x0000_i1196" type="#_x0000_t75" alt="1804959027.emf" style="width:12pt;height:12pt;visibility:visible;mso-wrap-style:square">
            <v:imagedata r:id="rId11" o:title="1804959027"/>
          </v:shape>
        </w:pict>
      </w:r>
      <w:r w:rsidR="00347871">
        <w:t xml:space="preserve"> unique within</w:t>
      </w:r>
      <w:r w:rsidR="00347871">
        <w:rPr>
          <w:rFonts w:cs="Arial"/>
        </w:rPr>
        <w:fldChar w:fldCharType="begin"/>
      </w:r>
      <w:r w:rsidR="00347871">
        <w:instrText>XE"</w:instrText>
      </w:r>
      <w:r w:rsidR="00347871" w:rsidRPr="00413D75">
        <w:rPr>
          <w:rFonts w:cs="Arial"/>
        </w:rPr>
        <w:instrText>unique within</w:instrText>
      </w:r>
      <w:r w:rsidR="00347871">
        <w:instrText>"</w:instrText>
      </w:r>
      <w:r w:rsidR="00347871">
        <w:rPr>
          <w:rFonts w:cs="Arial"/>
        </w:rPr>
        <w:fldChar w:fldCharType="end"/>
      </w:r>
      <w:r w:rsidR="00347871">
        <w:t xml:space="preserve"> : </w:t>
      </w:r>
      <w:hyperlink w:anchor="_9c5aa7f24b9d67e77921e06d105205c0" w:history="1">
        <w:r w:rsidR="00347871">
          <w:rPr>
            <w:rStyle w:val="Hyperlink"/>
          </w:rPr>
          <w:t>Namespace</w:t>
        </w:r>
      </w:hyperlink>
      <w:r w:rsidR="00347871">
        <w:t xml:space="preserve"> [1] </w:t>
      </w:r>
    </w:p>
    <w:p w:rsidR="00347871" w:rsidRDefault="00347871" w:rsidP="004D4367">
      <w:pPr>
        <w:pStyle w:val="BodyText"/>
        <w:ind w:firstLine="720"/>
      </w:pPr>
      <w:r>
        <w:t>The namespace in which an identifier is defined and has a unique value.</w:t>
      </w:r>
      <w:r>
        <w:br/>
        <w:t>[FUML] memberNamespace</w:t>
      </w:r>
    </w:p>
    <w:p w:rsidR="00347871" w:rsidRDefault="00CB51A0" w:rsidP="00347871">
      <w:pPr>
        <w:ind w:firstLine="720"/>
      </w:pPr>
      <w:r w:rsidRPr="00D53018">
        <w:rPr>
          <w:noProof/>
        </w:rPr>
        <w:pict>
          <v:shape id="_x0000_i1195" type="#_x0000_t75" alt="1804959027.emf" style="width:12pt;height:12pt;visibility:visible;mso-wrap-style:square">
            <v:imagedata r:id="rId11" o:title="1804959027"/>
          </v:shape>
        </w:pict>
      </w:r>
      <w:r w:rsidR="00347871">
        <w:t xml:space="preserve"> scopes identifier</w:t>
      </w:r>
      <w:r w:rsidR="00347871">
        <w:rPr>
          <w:rFonts w:cs="Arial"/>
        </w:rPr>
        <w:fldChar w:fldCharType="begin"/>
      </w:r>
      <w:r w:rsidR="00347871">
        <w:instrText>XE"</w:instrText>
      </w:r>
      <w:r w:rsidR="00347871" w:rsidRPr="00413D75">
        <w:rPr>
          <w:rFonts w:cs="Arial"/>
        </w:rPr>
        <w:instrText>scopes identifier</w:instrText>
      </w:r>
      <w:r w:rsidR="00347871">
        <w:instrText>"</w:instrText>
      </w:r>
      <w:r w:rsidR="00347871">
        <w:rPr>
          <w:rFonts w:cs="Arial"/>
        </w:rPr>
        <w:fldChar w:fldCharType="end"/>
      </w:r>
      <w:r w:rsidR="00347871">
        <w:t xml:space="preserve"> : </w:t>
      </w:r>
      <w:hyperlink w:anchor="_18f8ef1b23e6cdf9278bd94f24f73c26" w:history="1">
        <w:r w:rsidR="00347871">
          <w:rPr>
            <w:rStyle w:val="Hyperlink"/>
          </w:rPr>
          <w:t>Unique Identifier</w:t>
        </w:r>
      </w:hyperlink>
      <w:r w:rsidR="00347871">
        <w:t xml:space="preserve"> [*] </w:t>
      </w:r>
    </w:p>
    <w:p w:rsidR="00347871" w:rsidRDefault="00347871" w:rsidP="004D4367">
      <w:pPr>
        <w:pStyle w:val="BodyText"/>
        <w:ind w:firstLine="720"/>
      </w:pPr>
      <w:r>
        <w:lastRenderedPageBreak/>
        <w:t>An Identifier defined within the scope of a namespace.</w:t>
      </w:r>
      <w:r>
        <w:br/>
        <w:t>[FUML] member</w:t>
      </w:r>
    </w:p>
    <w:p w:rsidR="00347871" w:rsidRDefault="00347871" w:rsidP="00347871"/>
    <w:p w:rsidR="00347871" w:rsidRDefault="00347871" w:rsidP="00347871">
      <w:pPr>
        <w:pStyle w:val="Heading2"/>
      </w:pPr>
      <w:bookmarkStart w:id="87" w:name="_1a5de8051ffc9f353a7d5b53ee7cf413"/>
      <w:bookmarkStart w:id="88" w:name="_Toc465765223"/>
      <w:r>
        <w:t>Association Identifier Preference</w:t>
      </w:r>
      <w:bookmarkEnd w:id="87"/>
      <w:bookmarkEnd w:id="88"/>
      <w:r w:rsidRPr="003A31EC">
        <w:rPr>
          <w:rFonts w:cs="Arial"/>
        </w:rPr>
        <w:t xml:space="preserve"> </w:t>
      </w:r>
      <w:r>
        <w:rPr>
          <w:rFonts w:cs="Arial"/>
        </w:rPr>
        <w:fldChar w:fldCharType="begin"/>
      </w:r>
      <w:r>
        <w:instrText>XE"</w:instrText>
      </w:r>
      <w:r w:rsidRPr="00413D75">
        <w:rPr>
          <w:rFonts w:cs="Arial"/>
        </w:rPr>
        <w:instrText>Identifier Preference</w:instrText>
      </w:r>
      <w:r>
        <w:instrText>"</w:instrText>
      </w:r>
      <w:r>
        <w:rPr>
          <w:rFonts w:cs="Arial"/>
        </w:rPr>
        <w:fldChar w:fldCharType="end"/>
      </w:r>
    </w:p>
    <w:p w:rsidR="00347871" w:rsidRDefault="00347871" w:rsidP="00F71BA8">
      <w:r>
        <w:t>Relationship defining the preferred identifier for an entity.</w:t>
      </w:r>
      <w:r>
        <w:br/>
      </w:r>
      <w:r>
        <w:br/>
        <w:t>[ISO 1087] preferred term: term (3.4.3) rated according to the scale of the term acceptability rating (3.4.14) as the primary term for a given concept (3.2.1)</w:t>
      </w:r>
    </w:p>
    <w:p w:rsidR="00347871" w:rsidRDefault="00347871" w:rsidP="00347871">
      <w:pPr>
        <w:pStyle w:val="Heading3"/>
      </w:pPr>
      <w:bookmarkStart w:id="89" w:name="_Toc465765224"/>
      <w:r>
        <w:t>Direct Supertypes</w:t>
      </w:r>
      <w:bookmarkEnd w:id="89"/>
    </w:p>
    <w:p w:rsidR="00347871" w:rsidRDefault="00702A80" w:rsidP="00347871">
      <w:pPr>
        <w:ind w:left="360"/>
      </w:pPr>
      <w:hyperlink w:anchor="_5a0c9611d1c64dcbc0f89b5299e112ed" w:history="1">
        <w:r w:rsidR="00347871">
          <w:rPr>
            <w:rStyle w:val="Hyperlink"/>
          </w:rPr>
          <w:t>Identification</w:t>
        </w:r>
      </w:hyperlink>
    </w:p>
    <w:p w:rsidR="00347871" w:rsidRDefault="00347871" w:rsidP="00347871">
      <w:pPr>
        <w:pStyle w:val="Heading3"/>
      </w:pPr>
      <w:bookmarkStart w:id="90" w:name="_Toc465765225"/>
      <w:r>
        <w:t>Association Ends</w:t>
      </w:r>
      <w:bookmarkEnd w:id="90"/>
    </w:p>
    <w:p w:rsidR="00347871" w:rsidRDefault="00CB51A0" w:rsidP="00347871">
      <w:pPr>
        <w:ind w:firstLine="720"/>
      </w:pPr>
      <w:r w:rsidRPr="00D53018">
        <w:rPr>
          <w:noProof/>
        </w:rPr>
        <w:pict>
          <v:shape id="_x0000_i1194" type="#_x0000_t75" alt="326594799.emf" style="width:12pt;height:12pt;visibility:visible;mso-wrap-style:square">
            <v:imagedata r:id="rId10" o:title="326594799"/>
          </v:shape>
        </w:pict>
      </w:r>
      <w:r w:rsidR="00347871">
        <w:t xml:space="preserve"> has preferred</w:t>
      </w:r>
      <w:r w:rsidR="00347871">
        <w:rPr>
          <w:rFonts w:cs="Arial"/>
        </w:rPr>
        <w:fldChar w:fldCharType="begin"/>
      </w:r>
      <w:r w:rsidR="00347871">
        <w:instrText>XE"</w:instrText>
      </w:r>
      <w:r w:rsidR="00347871" w:rsidRPr="00413D75">
        <w:rPr>
          <w:rFonts w:cs="Arial"/>
        </w:rPr>
        <w:instrText>has preferred</w:instrText>
      </w:r>
      <w:r w:rsidR="00347871">
        <w:instrText>"</w:instrText>
      </w:r>
      <w:r w:rsidR="00347871">
        <w:rPr>
          <w:rFonts w:cs="Arial"/>
        </w:rPr>
        <w:fldChar w:fldCharType="end"/>
      </w:r>
      <w:r w:rsidR="00347871">
        <w:t xml:space="preserve"> : </w:t>
      </w:r>
      <w:hyperlink w:anchor="_095e3f15be2ed98da1f28f354699da01" w:history="1">
        <w:r w:rsidR="00347871">
          <w:rPr>
            <w:rStyle w:val="Hyperlink"/>
          </w:rPr>
          <w:t>Identifier</w:t>
        </w:r>
      </w:hyperlink>
      <w:r w:rsidR="00347871">
        <w:t xml:space="preserve"> [0..1] </w:t>
      </w:r>
    </w:p>
    <w:p w:rsidR="00347871" w:rsidRDefault="00347871" w:rsidP="004D4367">
      <w:pPr>
        <w:pStyle w:val="BodyText"/>
        <w:ind w:firstLine="720"/>
      </w:pPr>
      <w:r>
        <w:t>Default identifier to use for an entity.</w:t>
      </w:r>
      <w:r>
        <w:br/>
        <w:t>Where multiple identifiers are preferred in differing context any method for selecting the most preferred identifier is implementation specific and not specified by this standard.</w:t>
      </w:r>
      <w:r>
        <w:br/>
        <w:t>[FUML] NamedElement.name: Note: An Identifier that is &lt;preferred for&gt; an entity is equivalent to the name of a named element.</w:t>
      </w:r>
    </w:p>
    <w:p w:rsidR="00347871" w:rsidRDefault="00CB51A0" w:rsidP="00347871">
      <w:pPr>
        <w:ind w:firstLine="720"/>
      </w:pPr>
      <w:r w:rsidRPr="00D53018">
        <w:rPr>
          <w:noProof/>
        </w:rPr>
        <w:pict>
          <v:shape id="_x0000_i1193" type="#_x0000_t75" alt="326594799.emf" style="width:12pt;height:12pt;visibility:visible;mso-wrap-style:square">
            <v:imagedata r:id="rId10" o:title="326594799"/>
          </v:shape>
        </w:pict>
      </w:r>
      <w:r w:rsidR="00347871">
        <w:t xml:space="preserve"> preferred for</w:t>
      </w:r>
      <w:r w:rsidR="00347871">
        <w:rPr>
          <w:rFonts w:cs="Arial"/>
        </w:rPr>
        <w:fldChar w:fldCharType="begin"/>
      </w:r>
      <w:r w:rsidR="00347871">
        <w:instrText>XE"</w:instrText>
      </w:r>
      <w:r w:rsidR="00347871" w:rsidRPr="00413D75">
        <w:rPr>
          <w:rFonts w:cs="Arial"/>
        </w:rPr>
        <w:instrText>preferred for</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[0..1] </w:t>
      </w:r>
    </w:p>
    <w:p w:rsidR="00347871" w:rsidRDefault="00347871" w:rsidP="004D4367">
      <w:pPr>
        <w:pStyle w:val="BodyText"/>
        <w:ind w:firstLine="720"/>
      </w:pPr>
      <w:r>
        <w:t>The entity an identifier is preferred for.</w:t>
      </w:r>
    </w:p>
    <w:p w:rsidR="00347871" w:rsidRDefault="00347871" w:rsidP="00347871"/>
    <w:p w:rsidR="00347871" w:rsidRDefault="00347871" w:rsidP="00347871">
      <w:pPr>
        <w:pStyle w:val="Heading2"/>
      </w:pPr>
      <w:bookmarkStart w:id="91" w:name="_f904ff1da5bfc3387d892b7e0fe9ecb1"/>
      <w:bookmarkStart w:id="92" w:name="_Toc465765226"/>
      <w:r>
        <w:t>Class IRI Identifier</w:t>
      </w:r>
      <w:bookmarkEnd w:id="91"/>
      <w:bookmarkEnd w:id="92"/>
      <w:r w:rsidRPr="003A31EC">
        <w:rPr>
          <w:rFonts w:cs="Arial"/>
        </w:rPr>
        <w:t xml:space="preserve"> </w:t>
      </w:r>
      <w:r>
        <w:rPr>
          <w:rFonts w:cs="Arial"/>
        </w:rPr>
        <w:fldChar w:fldCharType="begin"/>
      </w:r>
      <w:r>
        <w:instrText>XE"</w:instrText>
      </w:r>
      <w:r w:rsidRPr="00413D75">
        <w:rPr>
          <w:rFonts w:cs="Arial"/>
        </w:rPr>
        <w:instrText>IRI Identifier</w:instrText>
      </w:r>
      <w:r>
        <w:instrText>"</w:instrText>
      </w:r>
      <w:r>
        <w:rPr>
          <w:rFonts w:cs="Arial"/>
        </w:rPr>
        <w:fldChar w:fldCharType="end"/>
      </w:r>
    </w:p>
    <w:p w:rsidR="00347871" w:rsidRDefault="00347871" w:rsidP="00F71BA8">
      <w:r>
        <w:t>A IRI/URI Identifier for an entity, as defined in [RFC3987].</w:t>
      </w:r>
      <w:r>
        <w:br/>
      </w:r>
      <w:r>
        <w:br/>
        <w:t>[FIBO] anyURI</w:t>
      </w:r>
      <w:r>
        <w:br/>
      </w:r>
    </w:p>
    <w:p w:rsidR="00347871" w:rsidRDefault="00347871" w:rsidP="00347871">
      <w:pPr>
        <w:pStyle w:val="Heading3"/>
      </w:pPr>
      <w:bookmarkStart w:id="93" w:name="_Toc465765227"/>
      <w:r>
        <w:t>Direct Supertypes</w:t>
      </w:r>
      <w:bookmarkEnd w:id="93"/>
    </w:p>
    <w:p w:rsidR="00347871" w:rsidRDefault="00702A80" w:rsidP="00347871">
      <w:pPr>
        <w:ind w:left="360"/>
      </w:pPr>
      <w:hyperlink w:anchor="_64e77adb9e39a94e091d321b1b778074" w:history="1">
        <w:r w:rsidR="00347871">
          <w:rPr>
            <w:rStyle w:val="Hyperlink"/>
          </w:rPr>
          <w:t>Technical Identifier</w:t>
        </w:r>
      </w:hyperlink>
    </w:p>
    <w:p w:rsidR="00347871" w:rsidRDefault="00347871" w:rsidP="00347871"/>
    <w:p w:rsidR="00347871" w:rsidRDefault="00347871" w:rsidP="00347871">
      <w:pPr>
        <w:pStyle w:val="Heading2"/>
      </w:pPr>
      <w:bookmarkStart w:id="94" w:name="_afe5a48976a2df078be9473827611fb8"/>
      <w:bookmarkStart w:id="95" w:name="_Toc465765228"/>
      <w:r>
        <w:t>Class Name</w:t>
      </w:r>
      <w:bookmarkEnd w:id="94"/>
      <w:bookmarkEnd w:id="95"/>
      <w:r w:rsidRPr="003A31EC">
        <w:rPr>
          <w:rFonts w:cs="Arial"/>
        </w:rPr>
        <w:t xml:space="preserve"> </w:t>
      </w:r>
      <w:r>
        <w:rPr>
          <w:rFonts w:cs="Arial"/>
        </w:rPr>
        <w:fldChar w:fldCharType="begin"/>
      </w:r>
      <w:r>
        <w:instrText>XE"</w:instrText>
      </w:r>
      <w:r w:rsidRPr="00413D75">
        <w:rPr>
          <w:rFonts w:cs="Arial"/>
        </w:rPr>
        <w:instrText>Name</w:instrText>
      </w:r>
      <w:r>
        <w:instrText>"</w:instrText>
      </w:r>
      <w:r>
        <w:rPr>
          <w:rFonts w:cs="Arial"/>
        </w:rPr>
        <w:fldChar w:fldCharType="end"/>
      </w:r>
    </w:p>
    <w:p w:rsidR="00347871" w:rsidRDefault="00347871" w:rsidP="00F71BA8">
      <w:r>
        <w:t>A word or set of words by which a person, animal, place, or thing is known, addressed, or referred to. Names are not necessarily unique.</w:t>
      </w:r>
      <w:r>
        <w:br/>
      </w:r>
      <w:r>
        <w:br/>
        <w:t>[IDEAS] Name: A Representation that identifies a Thing.</w:t>
      </w:r>
      <w:r>
        <w:br/>
      </w:r>
      <w:r>
        <w:br/>
        <w:t>[CL] Name: Names and sequence markers are disjoint syntax categories, and each is disjoint from all other syntax categories.</w:t>
      </w:r>
    </w:p>
    <w:p w:rsidR="00347871" w:rsidRDefault="00347871" w:rsidP="00347871">
      <w:pPr>
        <w:pStyle w:val="Heading3"/>
      </w:pPr>
      <w:bookmarkStart w:id="96" w:name="_Toc465765229"/>
      <w:r>
        <w:t>Direct Supertypes</w:t>
      </w:r>
      <w:bookmarkEnd w:id="96"/>
    </w:p>
    <w:p w:rsidR="00347871" w:rsidRDefault="00702A80" w:rsidP="00347871">
      <w:pPr>
        <w:ind w:left="360"/>
      </w:pPr>
      <w:hyperlink w:anchor="_380248073543af7bed8363f2b34ad5f7" w:history="1">
        <w:r w:rsidR="00347871">
          <w:rPr>
            <w:rStyle w:val="Hyperlink"/>
          </w:rPr>
          <w:t>Text Identifier</w:t>
        </w:r>
      </w:hyperlink>
    </w:p>
    <w:p w:rsidR="00347871" w:rsidRDefault="00347871" w:rsidP="00347871"/>
    <w:p w:rsidR="00347871" w:rsidRDefault="00347871" w:rsidP="00347871">
      <w:pPr>
        <w:pStyle w:val="Heading2"/>
      </w:pPr>
      <w:bookmarkStart w:id="97" w:name="_9c5aa7f24b9d67e77921e06d105205c0"/>
      <w:bookmarkStart w:id="98" w:name="_Toc465765230"/>
      <w:r>
        <w:t>Class Namespace</w:t>
      </w:r>
      <w:bookmarkEnd w:id="97"/>
      <w:bookmarkEnd w:id="98"/>
      <w:r w:rsidRPr="003A31EC">
        <w:rPr>
          <w:rFonts w:cs="Arial"/>
        </w:rPr>
        <w:t xml:space="preserve"> </w:t>
      </w:r>
      <w:r>
        <w:rPr>
          <w:rFonts w:cs="Arial"/>
        </w:rPr>
        <w:fldChar w:fldCharType="begin"/>
      </w:r>
      <w:r>
        <w:instrText>XE"</w:instrText>
      </w:r>
      <w:r w:rsidRPr="00413D75">
        <w:rPr>
          <w:rFonts w:cs="Arial"/>
        </w:rPr>
        <w:instrText>Namespace</w:instrText>
      </w:r>
      <w:r>
        <w:instrText>"</w:instrText>
      </w:r>
      <w:r>
        <w:rPr>
          <w:rFonts w:cs="Arial"/>
        </w:rPr>
        <w:fldChar w:fldCharType="end"/>
      </w:r>
    </w:p>
    <w:p w:rsidR="00347871" w:rsidRDefault="00347871" w:rsidP="00F71BA8">
      <w:r>
        <w:t>A namespace is a context that provides a way to make identifiers unique and identify exactly one entity. For example, the Virginia driver's license division provides unique driver's license numbers.</w:t>
      </w:r>
      <w:r>
        <w:br/>
      </w:r>
      <w:r>
        <w:lastRenderedPageBreak/>
        <w:br/>
        <w:t xml:space="preserve">Similar to [IDEAS] UniqueNamingScheme: A NamingScheme where different Names will not contain tokens of the same Representation Type. </w:t>
      </w:r>
      <w:r>
        <w:br/>
        <w:t>Note: SMIF identifiers are not instances of their namespace.</w:t>
      </w:r>
      <w:r>
        <w:br/>
      </w:r>
      <w:r>
        <w:br/>
        <w:t>[FIBO] IdentificationScheme: system for allocating identifiers to objects</w:t>
      </w:r>
      <w:r>
        <w:br/>
      </w:r>
      <w:r>
        <w:br/>
        <w:t>[ISO 1087] terminology 1: set of designations (3.4.1) belonging to one special language (3.1.3)</w:t>
      </w:r>
      <w:r>
        <w:br/>
      </w:r>
      <w:r>
        <w:br/>
        <w:t>[FUML] Namespace</w:t>
      </w:r>
      <w:r>
        <w:br/>
      </w:r>
      <w:r>
        <w:br/>
        <w:t>[CL] Vocabulary</w:t>
      </w:r>
    </w:p>
    <w:p w:rsidR="00347871" w:rsidRDefault="00347871" w:rsidP="00347871">
      <w:pPr>
        <w:pStyle w:val="Heading3"/>
      </w:pPr>
      <w:bookmarkStart w:id="99" w:name="_Toc465765231"/>
      <w:r>
        <w:t>Direct Supertypes</w:t>
      </w:r>
      <w:bookmarkEnd w:id="99"/>
    </w:p>
    <w:p w:rsidR="00347871" w:rsidRDefault="00702A80" w:rsidP="00347871">
      <w:pPr>
        <w:ind w:left="360"/>
      </w:pPr>
      <w:hyperlink w:anchor="_66d62b068053cee3464e1e03e6035eed" w:history="1">
        <w:r w:rsidR="00347871">
          <w:rPr>
            <w:rStyle w:val="Hyperlink"/>
          </w:rPr>
          <w:t>Context</w:t>
        </w:r>
      </w:hyperlink>
    </w:p>
    <w:p w:rsidR="00347871" w:rsidRDefault="00347871" w:rsidP="00347871"/>
    <w:p w:rsidR="00347871" w:rsidRDefault="00347871" w:rsidP="00347871">
      <w:pPr>
        <w:pStyle w:val="Heading2"/>
      </w:pPr>
      <w:bookmarkStart w:id="100" w:name="_adf65393f1c35e1696d935e5f2b54d80"/>
      <w:bookmarkStart w:id="101" w:name="_Toc465765232"/>
      <w:r>
        <w:t>Association Naming Relationship</w:t>
      </w:r>
      <w:bookmarkEnd w:id="100"/>
      <w:bookmarkEnd w:id="101"/>
      <w:r w:rsidRPr="003A31EC">
        <w:rPr>
          <w:rFonts w:cs="Arial"/>
        </w:rPr>
        <w:t xml:space="preserve"> </w:t>
      </w:r>
      <w:r>
        <w:rPr>
          <w:rFonts w:cs="Arial"/>
        </w:rPr>
        <w:fldChar w:fldCharType="begin"/>
      </w:r>
      <w:r>
        <w:instrText>XE"</w:instrText>
      </w:r>
      <w:r w:rsidRPr="00413D75">
        <w:rPr>
          <w:rFonts w:cs="Arial"/>
        </w:rPr>
        <w:instrText>Naming Relationship</w:instrText>
      </w:r>
      <w:r>
        <w:instrText>"</w:instrText>
      </w:r>
      <w:r>
        <w:rPr>
          <w:rFonts w:cs="Arial"/>
        </w:rPr>
        <w:fldChar w:fldCharType="end"/>
      </w:r>
    </w:p>
    <w:p w:rsidR="00347871" w:rsidRDefault="00347871" w:rsidP="00F71BA8">
      <w:r>
        <w:t>Relationship defining a human meaningfully name for an entity.</w:t>
      </w:r>
    </w:p>
    <w:p w:rsidR="00347871" w:rsidRDefault="00347871" w:rsidP="00347871">
      <w:pPr>
        <w:pStyle w:val="Heading3"/>
      </w:pPr>
      <w:bookmarkStart w:id="102" w:name="_Toc465765233"/>
      <w:r>
        <w:t>Direct Supertypes</w:t>
      </w:r>
      <w:bookmarkEnd w:id="102"/>
    </w:p>
    <w:p w:rsidR="00347871" w:rsidRDefault="00702A80" w:rsidP="00347871">
      <w:pPr>
        <w:ind w:left="360"/>
      </w:pPr>
      <w:hyperlink w:anchor="_5a0c9611d1c64dcbc0f89b5299e112ed" w:history="1">
        <w:r w:rsidR="00347871">
          <w:rPr>
            <w:rStyle w:val="Hyperlink"/>
          </w:rPr>
          <w:t>Identification</w:t>
        </w:r>
      </w:hyperlink>
    </w:p>
    <w:p w:rsidR="00347871" w:rsidRDefault="00347871" w:rsidP="00347871">
      <w:pPr>
        <w:pStyle w:val="Heading3"/>
      </w:pPr>
      <w:bookmarkStart w:id="103" w:name="_Toc465765234"/>
      <w:r>
        <w:t>Association Ends</w:t>
      </w:r>
      <w:bookmarkEnd w:id="103"/>
    </w:p>
    <w:p w:rsidR="00347871" w:rsidRDefault="00CB51A0" w:rsidP="00347871">
      <w:pPr>
        <w:ind w:firstLine="720"/>
      </w:pPr>
      <w:r w:rsidRPr="00D53018">
        <w:rPr>
          <w:noProof/>
        </w:rPr>
        <w:pict>
          <v:shape id="_x0000_i1192" type="#_x0000_t75" alt="1804959027.emf" style="width:12pt;height:12pt;visibility:visible;mso-wrap-style:square">
            <v:imagedata r:id="rId11" o:title="1804959027"/>
          </v:shape>
        </w:pict>
      </w:r>
      <w:r w:rsidR="00347871">
        <w:t xml:space="preserve"> names</w:t>
      </w:r>
      <w:r w:rsidR="00347871">
        <w:rPr>
          <w:rFonts w:cs="Arial"/>
        </w:rPr>
        <w:fldChar w:fldCharType="begin"/>
      </w:r>
      <w:r w:rsidR="00347871">
        <w:instrText>XE"</w:instrText>
      </w:r>
      <w:r w:rsidR="00347871" w:rsidRPr="00413D75">
        <w:rPr>
          <w:rFonts w:cs="Arial"/>
        </w:rPr>
        <w:instrText>names</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p>
    <w:p w:rsidR="00347871" w:rsidRDefault="00347871" w:rsidP="004D4367">
      <w:pPr>
        <w:pStyle w:val="BodyText"/>
        <w:ind w:firstLine="720"/>
      </w:pPr>
      <w:r>
        <w:t>An entity named by a name.</w:t>
      </w:r>
    </w:p>
    <w:p w:rsidR="00347871" w:rsidRDefault="00CB51A0" w:rsidP="00347871">
      <w:pPr>
        <w:ind w:firstLine="720"/>
      </w:pPr>
      <w:r w:rsidRPr="00D53018">
        <w:rPr>
          <w:noProof/>
        </w:rPr>
        <w:pict>
          <v:shape id="_x0000_i1191" type="#_x0000_t75" alt="1804959027.emf" style="width:12pt;height:12pt;visibility:visible;mso-wrap-style:square">
            <v:imagedata r:id="rId11" o:title="1804959027"/>
          </v:shape>
        </w:pict>
      </w:r>
      <w:r w:rsidR="00347871">
        <w:t xml:space="preserve"> has name</w:t>
      </w:r>
      <w:r w:rsidR="00347871">
        <w:rPr>
          <w:rFonts w:cs="Arial"/>
        </w:rPr>
        <w:fldChar w:fldCharType="begin"/>
      </w:r>
      <w:r w:rsidR="00347871">
        <w:instrText>XE"</w:instrText>
      </w:r>
      <w:r w:rsidR="00347871" w:rsidRPr="00413D75">
        <w:rPr>
          <w:rFonts w:cs="Arial"/>
        </w:rPr>
        <w:instrText>has name</w:instrText>
      </w:r>
      <w:r w:rsidR="00347871">
        <w:instrText>"</w:instrText>
      </w:r>
      <w:r w:rsidR="00347871">
        <w:rPr>
          <w:rFonts w:cs="Arial"/>
        </w:rPr>
        <w:fldChar w:fldCharType="end"/>
      </w:r>
      <w:r w:rsidR="00347871">
        <w:t xml:space="preserve"> : </w:t>
      </w:r>
      <w:hyperlink w:anchor="_afe5a48976a2df078be9473827611fb8" w:history="1">
        <w:r w:rsidR="00347871">
          <w:rPr>
            <w:rStyle w:val="Hyperlink"/>
          </w:rPr>
          <w:t>Name</w:t>
        </w:r>
      </w:hyperlink>
      <w:r w:rsidR="00347871">
        <w:t xml:space="preserve"> [*] </w:t>
      </w:r>
    </w:p>
    <w:p w:rsidR="00347871" w:rsidRDefault="00347871" w:rsidP="004D4367">
      <w:pPr>
        <w:pStyle w:val="BodyText"/>
        <w:ind w:firstLine="720"/>
      </w:pPr>
      <w:r>
        <w:t>A human meaningful name for an entity.</w:t>
      </w:r>
      <w:r>
        <w:br/>
        <w:t>[FIBO] hasName: that by which some thing is known; may apply to anything</w:t>
      </w:r>
    </w:p>
    <w:p w:rsidR="00347871" w:rsidRDefault="00347871" w:rsidP="00347871"/>
    <w:p w:rsidR="00347871" w:rsidRDefault="00347871" w:rsidP="00347871">
      <w:pPr>
        <w:pStyle w:val="Heading2"/>
      </w:pPr>
      <w:bookmarkStart w:id="104" w:name="_64e77adb9e39a94e091d321b1b778074"/>
      <w:bookmarkStart w:id="105" w:name="_Toc465765235"/>
      <w:r>
        <w:t>Class Technical Identifier</w:t>
      </w:r>
      <w:bookmarkEnd w:id="104"/>
      <w:bookmarkEnd w:id="105"/>
      <w:r w:rsidRPr="003A31EC">
        <w:rPr>
          <w:rFonts w:cs="Arial"/>
        </w:rPr>
        <w:t xml:space="preserve"> </w:t>
      </w:r>
      <w:r>
        <w:rPr>
          <w:rFonts w:cs="Arial"/>
        </w:rPr>
        <w:fldChar w:fldCharType="begin"/>
      </w:r>
      <w:r>
        <w:instrText>XE"</w:instrText>
      </w:r>
      <w:r w:rsidRPr="00413D75">
        <w:rPr>
          <w:rFonts w:cs="Arial"/>
        </w:rPr>
        <w:instrText>Technical Identifier</w:instrText>
      </w:r>
      <w:r>
        <w:instrText>"</w:instrText>
      </w:r>
      <w:r>
        <w:rPr>
          <w:rFonts w:cs="Arial"/>
        </w:rPr>
        <w:fldChar w:fldCharType="end"/>
      </w:r>
    </w:p>
    <w:p w:rsidR="00347871" w:rsidRDefault="00347871" w:rsidP="00F71BA8">
      <w:r>
        <w:t>A technical identifier is defined within a technical system, information structure or system of systems for references and identity within that system or information element. Such identifiers may have no meaning outside of that system.</w:t>
      </w:r>
      <w:r>
        <w:br/>
      </w:r>
      <w:r>
        <w:br/>
        <w:t>Typical technical identifiers include inter document "refs", record numbers, etc. The system should be referenced as the namespace.</w:t>
      </w:r>
      <w:r>
        <w:br/>
      </w:r>
    </w:p>
    <w:p w:rsidR="00347871" w:rsidRDefault="00347871" w:rsidP="00347871">
      <w:pPr>
        <w:pStyle w:val="Heading3"/>
      </w:pPr>
      <w:bookmarkStart w:id="106" w:name="_Toc465765236"/>
      <w:r>
        <w:t>Direct Supertypes</w:t>
      </w:r>
      <w:bookmarkEnd w:id="106"/>
    </w:p>
    <w:p w:rsidR="00347871" w:rsidRDefault="00702A80" w:rsidP="00347871">
      <w:pPr>
        <w:ind w:left="360"/>
      </w:pPr>
      <w:hyperlink w:anchor="_c9d4914a019b89a37f1f18103ebaf817" w:history="1">
        <w:r w:rsidR="00347871">
          <w:rPr>
            <w:rStyle w:val="Hyperlink"/>
          </w:rPr>
          <w:t>Unique Text Identifier</w:t>
        </w:r>
      </w:hyperlink>
    </w:p>
    <w:p w:rsidR="00347871" w:rsidRDefault="00347871" w:rsidP="00347871"/>
    <w:p w:rsidR="00347871" w:rsidRDefault="00347871" w:rsidP="00347871">
      <w:pPr>
        <w:pStyle w:val="Heading2"/>
      </w:pPr>
      <w:bookmarkStart w:id="107" w:name="_1945edd0888993a52c5dc6467a7b3ef8"/>
      <w:bookmarkStart w:id="108" w:name="_Toc465765237"/>
      <w:r>
        <w:t>Class Term</w:t>
      </w:r>
      <w:bookmarkEnd w:id="107"/>
      <w:bookmarkEnd w:id="108"/>
      <w:r w:rsidRPr="003A31EC">
        <w:rPr>
          <w:rFonts w:cs="Arial"/>
        </w:rPr>
        <w:t xml:space="preserve"> </w:t>
      </w:r>
      <w:r>
        <w:rPr>
          <w:rFonts w:cs="Arial"/>
        </w:rPr>
        <w:fldChar w:fldCharType="begin"/>
      </w:r>
      <w:r>
        <w:instrText>XE"</w:instrText>
      </w:r>
      <w:r w:rsidRPr="00413D75">
        <w:rPr>
          <w:rFonts w:cs="Arial"/>
        </w:rPr>
        <w:instrText>Term</w:instrText>
      </w:r>
      <w:r>
        <w:instrText>"</w:instrText>
      </w:r>
      <w:r>
        <w:rPr>
          <w:rFonts w:cs="Arial"/>
        </w:rPr>
        <w:fldChar w:fldCharType="end"/>
      </w:r>
    </w:p>
    <w:p w:rsidR="00347871" w:rsidRDefault="00347871" w:rsidP="00F71BA8">
      <w:r>
        <w:t xml:space="preserve">A word, phrase or name used by stakeholders to uniquely identify entities. </w:t>
      </w:r>
      <w:r>
        <w:br/>
      </w:r>
      <w:r>
        <w:br/>
        <w:t>[ISO 1087] term: verbal designation of a general concept in a specific subject field.</w:t>
      </w:r>
    </w:p>
    <w:p w:rsidR="00347871" w:rsidRDefault="00347871" w:rsidP="00347871">
      <w:pPr>
        <w:pStyle w:val="Heading3"/>
      </w:pPr>
      <w:bookmarkStart w:id="109" w:name="_Toc465765238"/>
      <w:r>
        <w:t>Direct Supertypes</w:t>
      </w:r>
      <w:bookmarkEnd w:id="109"/>
    </w:p>
    <w:p w:rsidR="00347871" w:rsidRDefault="00702A80" w:rsidP="00347871">
      <w:pPr>
        <w:ind w:left="360"/>
      </w:pPr>
      <w:hyperlink w:anchor="_afe5a48976a2df078be9473827611fb8" w:history="1">
        <w:r w:rsidR="00347871">
          <w:rPr>
            <w:rStyle w:val="Hyperlink"/>
          </w:rPr>
          <w:t>Name</w:t>
        </w:r>
      </w:hyperlink>
      <w:r w:rsidR="00347871">
        <w:t xml:space="preserve">, </w:t>
      </w:r>
      <w:hyperlink w:anchor="_c9d4914a019b89a37f1f18103ebaf817" w:history="1">
        <w:r w:rsidR="00347871">
          <w:rPr>
            <w:rStyle w:val="Hyperlink"/>
          </w:rPr>
          <w:t>Unique Text Identifier</w:t>
        </w:r>
      </w:hyperlink>
    </w:p>
    <w:p w:rsidR="00347871" w:rsidRDefault="00347871" w:rsidP="00347871"/>
    <w:p w:rsidR="00347871" w:rsidRDefault="00347871" w:rsidP="00347871">
      <w:pPr>
        <w:pStyle w:val="Heading2"/>
      </w:pPr>
      <w:bookmarkStart w:id="110" w:name="_380248073543af7bed8363f2b34ad5f7"/>
      <w:bookmarkStart w:id="111" w:name="_Toc465765239"/>
      <w:r>
        <w:t>Class Text Identifier</w:t>
      </w:r>
      <w:bookmarkEnd w:id="110"/>
      <w:bookmarkEnd w:id="111"/>
      <w:r w:rsidRPr="003A31EC">
        <w:rPr>
          <w:rFonts w:cs="Arial"/>
        </w:rPr>
        <w:t xml:space="preserve"> </w:t>
      </w:r>
      <w:r>
        <w:rPr>
          <w:rFonts w:cs="Arial"/>
        </w:rPr>
        <w:fldChar w:fldCharType="begin"/>
      </w:r>
      <w:r>
        <w:instrText>XE"</w:instrText>
      </w:r>
      <w:r w:rsidRPr="00413D75">
        <w:rPr>
          <w:rFonts w:cs="Arial"/>
        </w:rPr>
        <w:instrText>Text Identifier</w:instrText>
      </w:r>
      <w:r>
        <w:instrText>"</w:instrText>
      </w:r>
      <w:r>
        <w:rPr>
          <w:rFonts w:cs="Arial"/>
        </w:rPr>
        <w:fldChar w:fldCharType="end"/>
      </w:r>
    </w:p>
    <w:p w:rsidR="00347871" w:rsidRDefault="00347871" w:rsidP="00F71BA8">
      <w:r>
        <w:t>A code or other simple value that can be represented as text, identifying something as defined in some namespace. Simple identifiers may be codes, names, numbers or compound values.</w:t>
      </w:r>
      <w:r>
        <w:br/>
        <w:t>[NIEM] IdentificationType (IdentificationID=value)</w:t>
      </w:r>
    </w:p>
    <w:p w:rsidR="00347871" w:rsidRDefault="00347871" w:rsidP="00347871">
      <w:pPr>
        <w:pStyle w:val="Heading3"/>
      </w:pPr>
      <w:bookmarkStart w:id="112" w:name="_Toc465765240"/>
      <w:r>
        <w:t>Direct Supertypes</w:t>
      </w:r>
      <w:bookmarkEnd w:id="112"/>
    </w:p>
    <w:p w:rsidR="00347871" w:rsidRDefault="00702A80" w:rsidP="00347871">
      <w:pPr>
        <w:ind w:left="360"/>
      </w:pPr>
      <w:hyperlink w:anchor="_095e3f15be2ed98da1f28f354699da01" w:history="1">
        <w:r w:rsidR="00347871">
          <w:rPr>
            <w:rStyle w:val="Hyperlink"/>
          </w:rPr>
          <w:t>Identifier</w:t>
        </w:r>
      </w:hyperlink>
    </w:p>
    <w:p w:rsidR="00347871" w:rsidRDefault="00347871" w:rsidP="00347871">
      <w:pPr>
        <w:pStyle w:val="Heading3"/>
      </w:pPr>
      <w:bookmarkStart w:id="113" w:name="_Toc465765241"/>
      <w:r>
        <w:t>Attributes</w:t>
      </w:r>
      <w:bookmarkEnd w:id="113"/>
    </w:p>
    <w:p w:rsidR="00347871" w:rsidRDefault="00CB51A0" w:rsidP="00347871">
      <w:pPr>
        <w:pStyle w:val="BodyText2"/>
      </w:pPr>
      <w:r w:rsidRPr="00D53018">
        <w:rPr>
          <w:noProof/>
        </w:rPr>
        <w:pict>
          <v:shape id="_x0000_i1190" type="#_x0000_t75" alt="-1854126984.emf" style="width:12pt;height:12pt;visibility:visible;mso-wrap-style:square">
            <v:imagedata r:id="rId12" o:title="-1854126984"/>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e8a6ce315d976318da3ab784a645ea44" w:history="1">
        <w:r w:rsidR="00347871">
          <w:rPr>
            <w:rStyle w:val="Hyperlink"/>
          </w:rPr>
          <w:t>String</w:t>
        </w:r>
      </w:hyperlink>
    </w:p>
    <w:p w:rsidR="00347871" w:rsidRDefault="00347871" w:rsidP="00A318C1">
      <w:pPr>
        <w:pStyle w:val="BodyText"/>
      </w:pPr>
      <w:r>
        <w:t>Text value of an identifier</w:t>
      </w:r>
    </w:p>
    <w:p w:rsidR="00347871" w:rsidRDefault="00347871" w:rsidP="00347871"/>
    <w:p w:rsidR="00347871" w:rsidRDefault="00347871" w:rsidP="00347871">
      <w:pPr>
        <w:pStyle w:val="Heading2"/>
      </w:pPr>
      <w:bookmarkStart w:id="114" w:name="_18f8ef1b23e6cdf9278bd94f24f73c26"/>
      <w:bookmarkStart w:id="115" w:name="_Toc465765242"/>
      <w:r>
        <w:t>Class Unique Identifier</w:t>
      </w:r>
      <w:bookmarkEnd w:id="114"/>
      <w:bookmarkEnd w:id="115"/>
      <w:r w:rsidRPr="003A31EC">
        <w:rPr>
          <w:rFonts w:cs="Arial"/>
        </w:rPr>
        <w:t xml:space="preserve"> </w:t>
      </w:r>
      <w:r>
        <w:rPr>
          <w:rFonts w:cs="Arial"/>
        </w:rPr>
        <w:fldChar w:fldCharType="begin"/>
      </w:r>
      <w:r>
        <w:instrText>XE"</w:instrText>
      </w:r>
      <w:r w:rsidRPr="00413D75">
        <w:rPr>
          <w:rFonts w:cs="Arial"/>
        </w:rPr>
        <w:instrText>Unique Identifier</w:instrText>
      </w:r>
      <w:r>
        <w:instrText>"</w:instrText>
      </w:r>
      <w:r>
        <w:rPr>
          <w:rFonts w:cs="Arial"/>
        </w:rPr>
        <w:fldChar w:fldCharType="end"/>
      </w:r>
    </w:p>
    <w:p w:rsidR="00347871" w:rsidRDefault="00347871" w:rsidP="00F71BA8">
      <w:r>
        <w:t>A unique identifier is an entity used to uniquely identify something. The identified thing is referenced by what the identifier &lt;identifies&gt;.</w:t>
      </w:r>
      <w:r>
        <w:br/>
        <w:t>Identifiers are defined and &lt;unique within&gt; a lexical scope as its namespace.</w:t>
      </w:r>
      <w:r>
        <w:br/>
        <w:t>Multiple identifiers may use the same word or text value (or other forms of values) in differing &lt;unique within&gt; namespaces such that the same word may have different meanings in different context.</w:t>
      </w:r>
      <w:r>
        <w:br/>
        <w:t>An entity may have any number of identifiers.</w:t>
      </w:r>
    </w:p>
    <w:p w:rsidR="00347871" w:rsidRDefault="00347871" w:rsidP="00347871">
      <w:pPr>
        <w:pStyle w:val="Heading3"/>
      </w:pPr>
      <w:bookmarkStart w:id="116" w:name="_Toc465765243"/>
      <w:r>
        <w:t>Direct Supertypes</w:t>
      </w:r>
      <w:bookmarkEnd w:id="116"/>
    </w:p>
    <w:p w:rsidR="00347871" w:rsidRDefault="00702A80" w:rsidP="00347871">
      <w:pPr>
        <w:ind w:left="360"/>
      </w:pPr>
      <w:hyperlink w:anchor="_095e3f15be2ed98da1f28f354699da01" w:history="1">
        <w:r w:rsidR="00347871">
          <w:rPr>
            <w:rStyle w:val="Hyperlink"/>
          </w:rPr>
          <w:t>Identifier</w:t>
        </w:r>
      </w:hyperlink>
    </w:p>
    <w:p w:rsidR="00347871" w:rsidRDefault="00347871" w:rsidP="00347871"/>
    <w:p w:rsidR="00347871" w:rsidRDefault="00347871" w:rsidP="00347871">
      <w:pPr>
        <w:pStyle w:val="Heading2"/>
      </w:pPr>
      <w:bookmarkStart w:id="117" w:name="_c9d4914a019b89a37f1f18103ebaf817"/>
      <w:bookmarkStart w:id="118" w:name="_Toc465765244"/>
      <w:r>
        <w:t>Class Unique Text Identifier</w:t>
      </w:r>
      <w:bookmarkEnd w:id="117"/>
      <w:bookmarkEnd w:id="118"/>
      <w:r w:rsidRPr="003A31EC">
        <w:rPr>
          <w:rFonts w:cs="Arial"/>
        </w:rPr>
        <w:t xml:space="preserve"> </w:t>
      </w:r>
      <w:r>
        <w:rPr>
          <w:rFonts w:cs="Arial"/>
        </w:rPr>
        <w:fldChar w:fldCharType="begin"/>
      </w:r>
      <w:r>
        <w:instrText>XE"</w:instrText>
      </w:r>
      <w:r w:rsidRPr="00413D75">
        <w:rPr>
          <w:rFonts w:cs="Arial"/>
        </w:rPr>
        <w:instrText>Unique Text Identifier</w:instrText>
      </w:r>
      <w:r>
        <w:instrText>"</w:instrText>
      </w:r>
      <w:r>
        <w:rPr>
          <w:rFonts w:cs="Arial"/>
        </w:rPr>
        <w:fldChar w:fldCharType="end"/>
      </w:r>
    </w:p>
    <w:p w:rsidR="00347871" w:rsidRDefault="00347871" w:rsidP="00F71BA8">
      <w:r>
        <w:t>An &lt;Identifier&gt; that is represented using text. e.g. a "word", "phrase" or "name".</w:t>
      </w:r>
    </w:p>
    <w:p w:rsidR="00347871" w:rsidRDefault="00347871" w:rsidP="00347871">
      <w:pPr>
        <w:pStyle w:val="Heading3"/>
      </w:pPr>
      <w:bookmarkStart w:id="119" w:name="_Toc465765245"/>
      <w:r>
        <w:t>Direct Supertypes</w:t>
      </w:r>
      <w:bookmarkEnd w:id="119"/>
    </w:p>
    <w:p w:rsidR="00347871" w:rsidRDefault="00702A80" w:rsidP="00347871">
      <w:pPr>
        <w:ind w:left="360"/>
      </w:pPr>
      <w:hyperlink w:anchor="_380248073543af7bed8363f2b34ad5f7" w:history="1">
        <w:r w:rsidR="00347871">
          <w:rPr>
            <w:rStyle w:val="Hyperlink"/>
          </w:rPr>
          <w:t>Text Identifier</w:t>
        </w:r>
      </w:hyperlink>
      <w:r w:rsidR="00347871">
        <w:t xml:space="preserve">, </w:t>
      </w:r>
      <w:hyperlink w:anchor="_18f8ef1b23e6cdf9278bd94f24f73c26" w:history="1">
        <w:r w:rsidR="00347871">
          <w:rPr>
            <w:rStyle w:val="Hyperlink"/>
          </w:rPr>
          <w:t>Unique Identifier</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120" w:name="_Toc465765246"/>
      <w:r>
        <w:t>SMIF Conceptual Model::Kernel</w:t>
      </w:r>
      <w:bookmarkEnd w:id="120"/>
    </w:p>
    <w:p w:rsidR="00347871" w:rsidRDefault="00347871" w:rsidP="00A318C1">
      <w:pPr>
        <w:pStyle w:val="BodyText"/>
      </w:pPr>
      <w:r>
        <w:t>The kernel subsets the SMIF classes. The diagrams in this package illustrate the concrete classes that are used to define the SMIF language.</w:t>
      </w:r>
      <w:r>
        <w:br/>
        <w:t>Note that shaded classes are not instantiated in the kernel and may be "flattened". Specifications for each class and association are defined in the corresponding package for that concept.</w:t>
      </w:r>
      <w:r>
        <w:br/>
      </w:r>
    </w:p>
    <w:p w:rsidR="00347871" w:rsidRDefault="00347871" w:rsidP="00347871">
      <w:pPr>
        <w:pStyle w:val="Heading2"/>
      </w:pPr>
      <w:bookmarkStart w:id="121" w:name="_Toc465765247"/>
      <w:r>
        <w:t>Diagram: Kernel Identifiers</w:t>
      </w:r>
      <w:bookmarkEnd w:id="121"/>
    </w:p>
    <w:p w:rsidR="00347871" w:rsidRDefault="00CB51A0" w:rsidP="00347871">
      <w:pPr>
        <w:jc w:val="center"/>
        <w:rPr>
          <w:rFonts w:cs="Arial"/>
        </w:rPr>
      </w:pPr>
      <w:r w:rsidRPr="00D53018">
        <w:rPr>
          <w:noProof/>
        </w:rPr>
        <w:pict>
          <v:shape id="Picture -1589839955.emf" o:spid="_x0000_i1189" type="#_x0000_t75" alt="-1589839955.emf" style="width:487.2pt;height:454.8pt;visibility:visible;mso-wrap-style:square">
            <v:imagedata r:id="rId15" o:title="-158983995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Identifiers</w:t>
      </w:r>
    </w:p>
    <w:p w:rsidR="00347871" w:rsidRDefault="00347871" w:rsidP="00A318C1">
      <w:pPr>
        <w:pStyle w:val="BodyText"/>
      </w:pPr>
      <w:r>
        <w:lastRenderedPageBreak/>
        <w:t>An identifier that can be represented as text. The text is in the "value" property.</w:t>
      </w:r>
      <w:r>
        <w:br/>
      </w:r>
      <w:r>
        <w:br/>
        <w:t>[IDEAS] Sign: An Individual that signifies a Thing.</w:t>
      </w:r>
    </w:p>
    <w:p w:rsidR="00347871" w:rsidRDefault="00347871" w:rsidP="00347871">
      <w:pPr>
        <w:pStyle w:val="Heading2"/>
      </w:pPr>
      <w:bookmarkStart w:id="122" w:name="_Toc465765248"/>
      <w:r>
        <w:t>Diagram: Kernel Lexical Scope</w:t>
      </w:r>
      <w:bookmarkEnd w:id="122"/>
    </w:p>
    <w:p w:rsidR="00347871" w:rsidRDefault="00CB51A0" w:rsidP="00347871">
      <w:pPr>
        <w:jc w:val="center"/>
        <w:rPr>
          <w:rFonts w:cs="Arial"/>
        </w:rPr>
      </w:pPr>
      <w:r w:rsidRPr="00D53018">
        <w:rPr>
          <w:noProof/>
        </w:rPr>
        <w:pict>
          <v:shape id="Picture -931048839.emf" o:spid="_x0000_i1188" type="#_x0000_t75" alt="-931048839.emf" style="width:487.2pt;height:415.8pt;visibility:visible;mso-wrap-style:square">
            <v:imagedata r:id="rId16" o:title="-931048839"/>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Lexical Scope</w:t>
      </w:r>
    </w:p>
    <w:p w:rsidR="00347871" w:rsidRDefault="00347871" w:rsidP="00347871">
      <w:pPr>
        <w:pStyle w:val="Heading2"/>
      </w:pPr>
      <w:bookmarkStart w:id="123" w:name="_Toc465765249"/>
      <w:r>
        <w:lastRenderedPageBreak/>
        <w:t>Diagram: Kernel Metadata</w:t>
      </w:r>
      <w:bookmarkEnd w:id="123"/>
    </w:p>
    <w:p w:rsidR="00347871" w:rsidRDefault="00CB51A0" w:rsidP="00347871">
      <w:pPr>
        <w:jc w:val="center"/>
        <w:rPr>
          <w:rFonts w:cs="Arial"/>
        </w:rPr>
      </w:pPr>
      <w:r w:rsidRPr="00D53018">
        <w:rPr>
          <w:noProof/>
        </w:rPr>
        <w:pict>
          <v:shape id="Picture -1258527893.emf" o:spid="_x0000_i1187" type="#_x0000_t75" alt="-1258527893.emf" style="width:213pt;height:216.6pt;visibility:visible;mso-wrap-style:square">
            <v:imagedata r:id="rId17" o:title="-1258527893"/>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Metadata</w:t>
      </w:r>
    </w:p>
    <w:p w:rsidR="00347871" w:rsidRDefault="00347871" w:rsidP="00347871">
      <w:pPr>
        <w:pStyle w:val="Heading2"/>
      </w:pPr>
      <w:bookmarkStart w:id="124" w:name="_Toc465765250"/>
      <w:r>
        <w:t>Diagram: Kernel Properties</w:t>
      </w:r>
      <w:bookmarkEnd w:id="124"/>
    </w:p>
    <w:p w:rsidR="00347871" w:rsidRDefault="00CB51A0" w:rsidP="00347871">
      <w:pPr>
        <w:jc w:val="center"/>
        <w:rPr>
          <w:rFonts w:cs="Arial"/>
        </w:rPr>
      </w:pPr>
      <w:r w:rsidRPr="00D53018">
        <w:rPr>
          <w:noProof/>
        </w:rPr>
        <w:pict>
          <v:shape id="Picture -281755597.emf" o:spid="_x0000_i1186" type="#_x0000_t75" alt="-281755597.emf" style="width:487.2pt;height:338.4pt;visibility:visible;mso-wrap-style:square">
            <v:imagedata r:id="rId18" o:title="-281755597"/>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Properties</w:t>
      </w:r>
    </w:p>
    <w:p w:rsidR="00347871" w:rsidRDefault="00347871" w:rsidP="00347871">
      <w:pPr>
        <w:pStyle w:val="Heading2"/>
      </w:pPr>
      <w:bookmarkStart w:id="125" w:name="_Toc465765251"/>
      <w:r>
        <w:lastRenderedPageBreak/>
        <w:t>Diagram: Kernel Relationships</w:t>
      </w:r>
      <w:bookmarkEnd w:id="125"/>
    </w:p>
    <w:p w:rsidR="00347871" w:rsidRDefault="00CB51A0" w:rsidP="00347871">
      <w:pPr>
        <w:jc w:val="center"/>
        <w:rPr>
          <w:rFonts w:cs="Arial"/>
        </w:rPr>
      </w:pPr>
      <w:r w:rsidRPr="00D53018">
        <w:rPr>
          <w:noProof/>
        </w:rPr>
        <w:pict>
          <v:shape id="Picture -335604675.emf" o:spid="_x0000_i1185" type="#_x0000_t75" alt="-335604675.emf" style="width:487.2pt;height:392.4pt;visibility:visible;mso-wrap-style:square">
            <v:imagedata r:id="rId19" o:title="-33560467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Relationships</w:t>
      </w:r>
    </w:p>
    <w:p w:rsidR="00347871" w:rsidRDefault="00347871" w:rsidP="00A318C1">
      <w:pPr>
        <w:pStyle w:val="BodyText"/>
      </w:pPr>
      <w:r>
        <w:t>Relations are atomic situations that bind 2 or more properties as a fact.</w:t>
      </w:r>
    </w:p>
    <w:p w:rsidR="00347871" w:rsidRDefault="00347871" w:rsidP="00347871">
      <w:pPr>
        <w:pStyle w:val="Heading2"/>
      </w:pPr>
      <w:bookmarkStart w:id="126" w:name="_Toc465765252"/>
      <w:r>
        <w:lastRenderedPageBreak/>
        <w:t>Diagram: Kernel Rules Summary</w:t>
      </w:r>
      <w:bookmarkEnd w:id="126"/>
    </w:p>
    <w:p w:rsidR="00347871" w:rsidRDefault="00CB51A0" w:rsidP="00347871">
      <w:pPr>
        <w:jc w:val="center"/>
        <w:rPr>
          <w:rFonts w:cs="Arial"/>
        </w:rPr>
      </w:pPr>
      <w:r w:rsidRPr="00D53018">
        <w:rPr>
          <w:noProof/>
        </w:rPr>
        <w:pict>
          <v:shape id="Picture -522033972.emf" o:spid="_x0000_i1184" type="#_x0000_t75" alt="-522033972.emf" style="width:400.2pt;height:565.2pt;visibility:visible;mso-wrap-style:square">
            <v:imagedata r:id="rId20" o:title="-522033972"/>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Rules Summary</w:t>
      </w:r>
    </w:p>
    <w:p w:rsidR="00347871" w:rsidRDefault="00347871" w:rsidP="00A318C1">
      <w:pPr>
        <w:pStyle w:val="BodyText"/>
      </w:pPr>
      <w:r>
        <w:t>This diagram shown a summary of the primary rules.</w:t>
      </w:r>
    </w:p>
    <w:p w:rsidR="00347871" w:rsidRDefault="00347871" w:rsidP="00347871">
      <w:pPr>
        <w:pStyle w:val="Heading2"/>
      </w:pPr>
      <w:bookmarkStart w:id="127" w:name="_Toc465765253"/>
      <w:r>
        <w:lastRenderedPageBreak/>
        <w:t>Diagram: Kernel Top Level</w:t>
      </w:r>
      <w:bookmarkEnd w:id="127"/>
    </w:p>
    <w:p w:rsidR="00347871" w:rsidRDefault="00CB51A0" w:rsidP="00347871">
      <w:pPr>
        <w:jc w:val="center"/>
        <w:rPr>
          <w:rFonts w:cs="Arial"/>
        </w:rPr>
      </w:pPr>
      <w:r w:rsidRPr="00D53018">
        <w:rPr>
          <w:noProof/>
        </w:rPr>
        <w:pict>
          <v:shape id="Picture -629609218.emf" o:spid="_x0000_i1183" type="#_x0000_t75" alt="-629609218.emf" style="width:487.2pt;height:419.4pt;visibility:visible;mso-wrap-style:square">
            <v:imagedata r:id="rId21" o:title="-629609218"/>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Top Level</w:t>
      </w:r>
    </w:p>
    <w:p w:rsidR="00347871" w:rsidRDefault="00347871" w:rsidP="00A318C1">
      <w:pPr>
        <w:pStyle w:val="BodyText"/>
      </w:pPr>
      <w:r>
        <w:t>Diagram showing summary of top level classes and significant subtypes.</w:t>
      </w:r>
    </w:p>
    <w:p w:rsidR="00347871" w:rsidRDefault="00347871" w:rsidP="00347871">
      <w:pPr>
        <w:pStyle w:val="Heading2"/>
      </w:pPr>
      <w:bookmarkStart w:id="128" w:name="_Toc465765254"/>
      <w:r>
        <w:lastRenderedPageBreak/>
        <w:t>Diagram: Kernel Types</w:t>
      </w:r>
      <w:bookmarkEnd w:id="128"/>
    </w:p>
    <w:p w:rsidR="00347871" w:rsidRDefault="00CB51A0" w:rsidP="00347871">
      <w:pPr>
        <w:jc w:val="center"/>
        <w:rPr>
          <w:rFonts w:cs="Arial"/>
        </w:rPr>
      </w:pPr>
      <w:r w:rsidRPr="00D53018">
        <w:rPr>
          <w:noProof/>
        </w:rPr>
        <w:pict>
          <v:shape id="Picture -164944547.emf" o:spid="_x0000_i1182" type="#_x0000_t75" alt="-164944547.emf" style="width:487.2pt;height:348.6pt;visibility:visible;mso-wrap-style:square">
            <v:imagedata r:id="rId22" o:title="-164944547"/>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Types</w:t>
      </w:r>
    </w:p>
    <w:p w:rsidR="00347871" w:rsidRDefault="00347871" w:rsidP="00347871">
      <w:pPr>
        <w:pStyle w:val="Heading2"/>
      </w:pPr>
      <w:bookmarkStart w:id="129" w:name="_Toc465765255"/>
      <w:r>
        <w:lastRenderedPageBreak/>
        <w:t>Diagram: Kernel Values</w:t>
      </w:r>
      <w:bookmarkEnd w:id="129"/>
    </w:p>
    <w:p w:rsidR="00347871" w:rsidRDefault="00CB51A0" w:rsidP="00347871">
      <w:pPr>
        <w:jc w:val="center"/>
        <w:rPr>
          <w:rFonts w:cs="Arial"/>
        </w:rPr>
      </w:pPr>
      <w:r w:rsidRPr="00D53018">
        <w:rPr>
          <w:noProof/>
        </w:rPr>
        <w:pict>
          <v:shape id="Picture -1906661175.emf" o:spid="_x0000_i1181" type="#_x0000_t75" alt="-1906661175.emf" style="width:344.4pt;height:542.4pt;visibility:visible;mso-wrap-style:square">
            <v:imagedata r:id="rId23" o:title="-190666117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Kernel Values</w:t>
      </w:r>
    </w:p>
    <w:p w:rsidR="00347871" w:rsidRDefault="00347871" w:rsidP="00347871">
      <w:r>
        <w:t xml:space="preserve"> </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130" w:name="_Toc465765256"/>
      <w:r>
        <w:t>SMIF Conceptual Model::Lexical Scope</w:t>
      </w:r>
      <w:bookmarkEnd w:id="130"/>
    </w:p>
    <w:p w:rsidR="00347871" w:rsidRDefault="00347871" w:rsidP="00A318C1">
      <w:pPr>
        <w:pStyle w:val="BodyText"/>
      </w:pPr>
      <w:r>
        <w:t>Lexical scope defines the structure of models and the ownership of model elements.</w:t>
      </w:r>
    </w:p>
    <w:p w:rsidR="00347871" w:rsidRDefault="00347871" w:rsidP="00347871">
      <w:pPr>
        <w:pStyle w:val="Heading2"/>
      </w:pPr>
      <w:bookmarkStart w:id="131" w:name="_Toc465765257"/>
      <w:r>
        <w:t>Diagram: Lexical Scope</w:t>
      </w:r>
      <w:bookmarkEnd w:id="131"/>
    </w:p>
    <w:p w:rsidR="00347871" w:rsidRDefault="00CB51A0" w:rsidP="00347871">
      <w:pPr>
        <w:jc w:val="center"/>
        <w:rPr>
          <w:rFonts w:cs="Arial"/>
        </w:rPr>
      </w:pPr>
      <w:r w:rsidRPr="00D53018">
        <w:rPr>
          <w:noProof/>
        </w:rPr>
        <w:pict>
          <v:shape id="Picture 2046292961.emf" o:spid="_x0000_i1180" type="#_x0000_t75" alt="2046292961.emf" style="width:487.2pt;height:424.2pt;visibility:visible;mso-wrap-style:square">
            <v:imagedata r:id="rId24" o:title="2046292961"/>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Lexical Scope</w:t>
      </w:r>
    </w:p>
    <w:p w:rsidR="00347871" w:rsidRDefault="00347871" w:rsidP="00347871">
      <w:r>
        <w:t xml:space="preserve"> </w:t>
      </w:r>
    </w:p>
    <w:p w:rsidR="00347871" w:rsidRDefault="00347871" w:rsidP="00347871"/>
    <w:p w:rsidR="00347871" w:rsidRDefault="00347871" w:rsidP="00347871">
      <w:pPr>
        <w:pStyle w:val="Heading2"/>
      </w:pPr>
      <w:bookmarkStart w:id="132" w:name="_d495fd45ae4417cb926eed8d908b4729"/>
      <w:bookmarkStart w:id="133" w:name="_Toc465765258"/>
      <w:r>
        <w:t>Class Conceptual Package</w:t>
      </w:r>
      <w:bookmarkEnd w:id="132"/>
      <w:bookmarkEnd w:id="133"/>
      <w:r w:rsidRPr="003A31EC">
        <w:rPr>
          <w:rFonts w:cs="Arial"/>
        </w:rPr>
        <w:t xml:space="preserve"> </w:t>
      </w:r>
      <w:r>
        <w:rPr>
          <w:rFonts w:cs="Arial"/>
        </w:rPr>
        <w:fldChar w:fldCharType="begin"/>
      </w:r>
      <w:r>
        <w:instrText>XE"</w:instrText>
      </w:r>
      <w:r w:rsidRPr="00413D75">
        <w:rPr>
          <w:rFonts w:cs="Arial"/>
        </w:rPr>
        <w:instrText>Conceptual Package</w:instrText>
      </w:r>
      <w:r>
        <w:instrText>"</w:instrText>
      </w:r>
      <w:r>
        <w:rPr>
          <w:rFonts w:cs="Arial"/>
        </w:rPr>
        <w:fldChar w:fldCharType="end"/>
      </w:r>
    </w:p>
    <w:p w:rsidR="00347871" w:rsidRDefault="00347871" w:rsidP="00F71BA8">
      <w:r>
        <w:t>A model of a real or possible world as conceived by the model authors.</w:t>
      </w:r>
    </w:p>
    <w:p w:rsidR="00347871" w:rsidRDefault="00347871" w:rsidP="00347871">
      <w:pPr>
        <w:pStyle w:val="Heading3"/>
      </w:pPr>
      <w:bookmarkStart w:id="134" w:name="_Toc465765259"/>
      <w:r>
        <w:lastRenderedPageBreak/>
        <w:t>Direct Supertypes</w:t>
      </w:r>
      <w:bookmarkEnd w:id="134"/>
    </w:p>
    <w:p w:rsidR="00347871" w:rsidRDefault="00702A80" w:rsidP="00347871">
      <w:pPr>
        <w:ind w:left="360"/>
      </w:pPr>
      <w:hyperlink w:anchor="_0506f167988dfda7ae188b66aefe4f05" w:history="1">
        <w:r w:rsidR="00347871">
          <w:rPr>
            <w:rStyle w:val="Hyperlink"/>
          </w:rPr>
          <w:t>Package</w:t>
        </w:r>
      </w:hyperlink>
    </w:p>
    <w:p w:rsidR="00347871" w:rsidRDefault="00347871" w:rsidP="00347871"/>
    <w:p w:rsidR="00347871" w:rsidRDefault="00347871" w:rsidP="00347871">
      <w:pPr>
        <w:pStyle w:val="Heading2"/>
      </w:pPr>
      <w:bookmarkStart w:id="135" w:name="_3f8ee3c0c2369667c3f31d50e0ff6f83"/>
      <w:bookmarkStart w:id="136" w:name="_Toc465765260"/>
      <w:r>
        <w:t>Association Definition</w:t>
      </w:r>
      <w:bookmarkEnd w:id="135"/>
      <w:bookmarkEnd w:id="136"/>
      <w:r w:rsidRPr="003A31EC">
        <w:rPr>
          <w:rFonts w:cs="Arial"/>
        </w:rPr>
        <w:t xml:space="preserve"> </w:t>
      </w:r>
      <w:r>
        <w:rPr>
          <w:rFonts w:cs="Arial"/>
        </w:rPr>
        <w:fldChar w:fldCharType="begin"/>
      </w:r>
      <w:r>
        <w:instrText>XE"</w:instrText>
      </w:r>
      <w:r w:rsidRPr="00413D75">
        <w:rPr>
          <w:rFonts w:cs="Arial"/>
        </w:rPr>
        <w:instrText>Definition</w:instrText>
      </w:r>
      <w:r>
        <w:instrText>"</w:instrText>
      </w:r>
      <w:r>
        <w:rPr>
          <w:rFonts w:cs="Arial"/>
        </w:rPr>
        <w:fldChar w:fldCharType="end"/>
      </w:r>
    </w:p>
    <w:p w:rsidR="00347871" w:rsidRDefault="00347871" w:rsidP="00F71BA8">
      <w:r>
        <w:t>Relationship defining the set of elements defined within a lexical scope.</w:t>
      </w:r>
    </w:p>
    <w:p w:rsidR="00347871" w:rsidRDefault="00347871" w:rsidP="00347871">
      <w:pPr>
        <w:pStyle w:val="Heading3"/>
      </w:pPr>
      <w:bookmarkStart w:id="137" w:name="_Toc465765261"/>
      <w:r>
        <w:t>Direct Supertypes</w:t>
      </w:r>
      <w:bookmarkEnd w:id="137"/>
    </w:p>
    <w:p w:rsidR="00347871" w:rsidRDefault="00702A80" w:rsidP="00347871">
      <w:pPr>
        <w:ind w:left="360"/>
      </w:pPr>
      <w:hyperlink w:anchor="_52c887644007b8e51a1f6e976113707a" w:history="1">
        <w:r w:rsidR="00347871">
          <w:rPr>
            <w:rStyle w:val="Hyperlink"/>
          </w:rPr>
          <w:t>Extent of Context</w:t>
        </w:r>
      </w:hyperlink>
    </w:p>
    <w:p w:rsidR="00347871" w:rsidRDefault="00347871" w:rsidP="00347871">
      <w:pPr>
        <w:pStyle w:val="Heading3"/>
      </w:pPr>
      <w:bookmarkStart w:id="138" w:name="_Toc465765262"/>
      <w:r>
        <w:t>Association Ends</w:t>
      </w:r>
      <w:bookmarkEnd w:id="138"/>
    </w:p>
    <w:p w:rsidR="00347871" w:rsidRDefault="00CB51A0" w:rsidP="00347871">
      <w:pPr>
        <w:ind w:firstLine="720"/>
      </w:pPr>
      <w:r w:rsidRPr="00D53018">
        <w:rPr>
          <w:noProof/>
        </w:rPr>
        <w:pict>
          <v:shape id="_x0000_i1179" type="#_x0000_t75" alt="643327626.emf" style="width:12pt;height:12pt;visibility:visible;mso-wrap-style:square">
            <v:imagedata r:id="rId25" o:title="643327626"/>
          </v:shape>
        </w:pict>
      </w:r>
      <w:r w:rsidR="00347871">
        <w:t xml:space="preserve"> defines</w:t>
      </w:r>
      <w:r w:rsidR="00347871">
        <w:rPr>
          <w:rFonts w:cs="Arial"/>
        </w:rPr>
        <w:fldChar w:fldCharType="begin"/>
      </w:r>
      <w:r w:rsidR="00347871">
        <w:instrText>XE"</w:instrText>
      </w:r>
      <w:r w:rsidR="00347871" w:rsidRPr="00413D75">
        <w:rPr>
          <w:rFonts w:cs="Arial"/>
        </w:rPr>
        <w:instrText>defines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 </w:t>
      </w:r>
    </w:p>
    <w:p w:rsidR="00347871" w:rsidRDefault="00347871" w:rsidP="004D4367">
      <w:pPr>
        <w:pStyle w:val="BodyText"/>
        <w:ind w:firstLine="720"/>
      </w:pPr>
      <w:r>
        <w:t>A model element defined within a lexical scope.</w:t>
      </w:r>
      <w:r>
        <w:br/>
        <w:t>Definition within a scope does not  assert everything within a scope but the lexical scope may be independently asserted, thus asserting what it defines.</w:t>
      </w:r>
      <w:r>
        <w:br/>
        <w:t>[FUML] ownedElement, ownedMember</w:t>
      </w:r>
      <w:r>
        <w:br/>
      </w:r>
    </w:p>
    <w:p w:rsidR="00347871" w:rsidRDefault="00CB51A0" w:rsidP="00347871">
      <w:pPr>
        <w:ind w:firstLine="720"/>
      </w:pPr>
      <w:r w:rsidRPr="00D53018">
        <w:rPr>
          <w:noProof/>
        </w:rPr>
        <w:pict>
          <v:shape id="_x0000_i1178" type="#_x0000_t75" alt="643327626.emf" style="width:12pt;height:12pt;visibility:visible;mso-wrap-style:square">
            <v:imagedata r:id="rId25" o:title="643327626"/>
          </v:shape>
        </w:pict>
      </w:r>
      <w:r w:rsidR="00347871">
        <w:t xml:space="preserve"> defined in</w:t>
      </w:r>
      <w:r w:rsidR="00347871">
        <w:rPr>
          <w:rFonts w:cs="Arial"/>
        </w:rPr>
        <w:fldChar w:fldCharType="begin"/>
      </w:r>
      <w:r w:rsidR="00347871">
        <w:instrText>XE"</w:instrText>
      </w:r>
      <w:r w:rsidR="00347871" w:rsidRPr="00413D75">
        <w:rPr>
          <w:rFonts w:cs="Arial"/>
        </w:rPr>
        <w:instrText>defined in</w:instrText>
      </w:r>
      <w:r w:rsidR="00347871">
        <w:instrText>"</w:instrText>
      </w:r>
      <w:r w:rsidR="00347871">
        <w:rPr>
          <w:rFonts w:cs="Arial"/>
        </w:rPr>
        <w:fldChar w:fldCharType="end"/>
      </w:r>
      <w:r w:rsidR="00347871">
        <w:t xml:space="preserve"> : </w:t>
      </w:r>
      <w:hyperlink w:anchor="_693daf0a0de3f4b82a04aee474c3f151" w:history="1">
        <w:r w:rsidR="00347871">
          <w:rPr>
            <w:rStyle w:val="Hyperlink"/>
          </w:rPr>
          <w:t>Lexical Scope</w:t>
        </w:r>
      </w:hyperlink>
      <w:r w:rsidR="00347871">
        <w:t xml:space="preserve"> [1] </w:t>
      </w:r>
    </w:p>
    <w:p w:rsidR="00347871" w:rsidRDefault="00347871" w:rsidP="004D4367">
      <w:pPr>
        <w:pStyle w:val="BodyText"/>
        <w:ind w:firstLine="720"/>
      </w:pPr>
      <w:r>
        <w:t>Lexical scope defining model elements.</w:t>
      </w:r>
      <w:r>
        <w:br/>
        <w:t>[UML]owner</w:t>
      </w:r>
    </w:p>
    <w:p w:rsidR="00347871" w:rsidRDefault="00347871" w:rsidP="00347871"/>
    <w:p w:rsidR="00347871" w:rsidRDefault="00347871" w:rsidP="00347871">
      <w:pPr>
        <w:pStyle w:val="Heading2"/>
      </w:pPr>
      <w:bookmarkStart w:id="139" w:name="_63373b0346ad3a4e524d65160b8f5793"/>
      <w:bookmarkStart w:id="140" w:name="_Toc465765263"/>
      <w:r>
        <w:t>Class Include</w:t>
      </w:r>
      <w:bookmarkEnd w:id="139"/>
      <w:bookmarkEnd w:id="140"/>
      <w:r w:rsidRPr="003A31EC">
        <w:rPr>
          <w:rFonts w:cs="Arial"/>
        </w:rPr>
        <w:t xml:space="preserve"> </w:t>
      </w:r>
      <w:r>
        <w:rPr>
          <w:rFonts w:cs="Arial"/>
        </w:rPr>
        <w:fldChar w:fldCharType="begin"/>
      </w:r>
      <w:r>
        <w:instrText>XE"</w:instrText>
      </w:r>
      <w:r w:rsidRPr="00413D75">
        <w:rPr>
          <w:rFonts w:cs="Arial"/>
        </w:rPr>
        <w:instrText>Include</w:instrText>
      </w:r>
      <w:r>
        <w:instrText>"</w:instrText>
      </w:r>
      <w:r>
        <w:rPr>
          <w:rFonts w:cs="Arial"/>
        </w:rPr>
        <w:fldChar w:fldCharType="end"/>
      </w:r>
    </w:p>
    <w:p w:rsidR="00347871" w:rsidRDefault="00347871" w:rsidP="00F71BA8">
      <w:r>
        <w:t xml:space="preserve">An "Include" is an external scope that is visible and asserted by the owning lexical scope. </w:t>
      </w:r>
      <w:r>
        <w:br/>
        <w:t>[FUML] PackageImport</w:t>
      </w:r>
      <w:r>
        <w:br/>
        <w:t>[CL] Importation: An importation contains a name. The intention is that the name identifies a piece of Common Logic content represented externally to the text, and the importation re-asserts that content in the text.</w:t>
      </w:r>
    </w:p>
    <w:p w:rsidR="00347871" w:rsidRDefault="00347871" w:rsidP="00347871">
      <w:pPr>
        <w:pStyle w:val="Heading3"/>
      </w:pPr>
      <w:bookmarkStart w:id="141" w:name="_Toc465765264"/>
      <w:r>
        <w:t>Direct Supertypes</w:t>
      </w:r>
      <w:bookmarkEnd w:id="141"/>
    </w:p>
    <w:p w:rsidR="00347871" w:rsidRDefault="00702A80" w:rsidP="00347871">
      <w:pPr>
        <w:ind w:left="360"/>
      </w:pPr>
      <w:hyperlink w:anchor="_0315319befc74caa0a2a7d36cff333c0" w:history="1">
        <w:r w:rsidR="00347871">
          <w:rPr>
            <w:rStyle w:val="Hyperlink"/>
          </w:rPr>
          <w:t>Lexical Reference</w:t>
        </w:r>
      </w:hyperlink>
    </w:p>
    <w:p w:rsidR="00347871" w:rsidRDefault="00347871" w:rsidP="00347871"/>
    <w:p w:rsidR="00347871" w:rsidRDefault="00347871" w:rsidP="00347871">
      <w:pPr>
        <w:pStyle w:val="Heading2"/>
      </w:pPr>
      <w:bookmarkStart w:id="142" w:name="_0315319befc74caa0a2a7d36cff333c0"/>
      <w:bookmarkStart w:id="143" w:name="_Toc465765265"/>
      <w:r>
        <w:t>Class Lexical Reference</w:t>
      </w:r>
      <w:bookmarkEnd w:id="142"/>
      <w:bookmarkEnd w:id="143"/>
      <w:r w:rsidRPr="003A31EC">
        <w:rPr>
          <w:rFonts w:cs="Arial"/>
        </w:rPr>
        <w:t xml:space="preserve"> </w:t>
      </w:r>
      <w:r>
        <w:rPr>
          <w:rFonts w:cs="Arial"/>
        </w:rPr>
        <w:fldChar w:fldCharType="begin"/>
      </w:r>
      <w:r>
        <w:instrText>XE"</w:instrText>
      </w:r>
      <w:r w:rsidRPr="00413D75">
        <w:rPr>
          <w:rFonts w:cs="Arial"/>
        </w:rPr>
        <w:instrText>Lexical Reference</w:instrText>
      </w:r>
      <w:r>
        <w:instrText>"</w:instrText>
      </w:r>
      <w:r>
        <w:rPr>
          <w:rFonts w:cs="Arial"/>
        </w:rPr>
        <w:fldChar w:fldCharType="end"/>
      </w:r>
    </w:p>
    <w:p w:rsidR="00347871" w:rsidRDefault="00347871" w:rsidP="00F71BA8">
      <w:r>
        <w:t xml:space="preserve">A Lexical Reference is an external scope that is visible to but not necessarily asserted by the owning lexical scope. </w:t>
      </w:r>
    </w:p>
    <w:p w:rsidR="00347871" w:rsidRDefault="00347871" w:rsidP="00347871">
      <w:pPr>
        <w:pStyle w:val="Heading3"/>
      </w:pPr>
      <w:bookmarkStart w:id="144" w:name="_Toc465765266"/>
      <w:r>
        <w:t>Direct Supertypes</w:t>
      </w:r>
      <w:bookmarkEnd w:id="144"/>
    </w:p>
    <w:p w:rsidR="00347871" w:rsidRDefault="00702A80" w:rsidP="00347871">
      <w:pPr>
        <w:ind w:left="360"/>
      </w:pPr>
      <w:hyperlink w:anchor="_66d62b068053cee3464e1e03e6035eed" w:history="1">
        <w:r w:rsidR="00347871">
          <w:rPr>
            <w:rStyle w:val="Hyperlink"/>
          </w:rPr>
          <w:t>Context</w:t>
        </w:r>
      </w:hyperlink>
    </w:p>
    <w:p w:rsidR="00347871" w:rsidRDefault="00347871" w:rsidP="00347871"/>
    <w:p w:rsidR="00347871" w:rsidRDefault="00347871" w:rsidP="00347871">
      <w:pPr>
        <w:pStyle w:val="Heading2"/>
      </w:pPr>
      <w:bookmarkStart w:id="145" w:name="_693daf0a0de3f4b82a04aee474c3f151"/>
      <w:bookmarkStart w:id="146" w:name="_Toc465765267"/>
      <w:r>
        <w:t>Class Lexical Scope</w:t>
      </w:r>
      <w:bookmarkEnd w:id="145"/>
      <w:bookmarkEnd w:id="146"/>
      <w:r w:rsidRPr="003A31EC">
        <w:rPr>
          <w:rFonts w:cs="Arial"/>
        </w:rPr>
        <w:t xml:space="preserve"> </w:t>
      </w:r>
      <w:r>
        <w:rPr>
          <w:rFonts w:cs="Arial"/>
        </w:rPr>
        <w:fldChar w:fldCharType="begin"/>
      </w:r>
      <w:r>
        <w:instrText>XE"</w:instrText>
      </w:r>
      <w:r w:rsidRPr="00413D75">
        <w:rPr>
          <w:rFonts w:cs="Arial"/>
        </w:rPr>
        <w:instrText>Lexical Scope</w:instrText>
      </w:r>
      <w:r>
        <w:instrText>"</w:instrText>
      </w:r>
      <w:r>
        <w:rPr>
          <w:rFonts w:cs="Arial"/>
        </w:rPr>
        <w:fldChar w:fldCharType="end"/>
      </w:r>
    </w:p>
    <w:p w:rsidR="00347871" w:rsidRDefault="00347871" w:rsidP="00F71BA8">
      <w:r>
        <w:t>Lexical scope represents model content (the lexical structure of the model) that then models an area of concern. A lexical scope may define model elements representing anything.</w:t>
      </w:r>
      <w:r>
        <w:br/>
        <w:t>[CL] Text: A text is a set, list, or bag of phrases. A piece of text shall optionally be identified by a name.</w:t>
      </w:r>
    </w:p>
    <w:p w:rsidR="00347871" w:rsidRDefault="00347871" w:rsidP="00347871">
      <w:pPr>
        <w:pStyle w:val="Heading3"/>
      </w:pPr>
      <w:bookmarkStart w:id="147" w:name="_Toc465765268"/>
      <w:r>
        <w:t>Direct Supertypes</w:t>
      </w:r>
      <w:bookmarkEnd w:id="147"/>
    </w:p>
    <w:p w:rsidR="00347871" w:rsidRDefault="00702A80" w:rsidP="00347871">
      <w:pPr>
        <w:ind w:left="360"/>
      </w:pPr>
      <w:hyperlink w:anchor="_9c5aa7f24b9d67e77921e06d105205c0" w:history="1">
        <w:r w:rsidR="00347871">
          <w:rPr>
            <w:rStyle w:val="Hyperlink"/>
          </w:rPr>
          <w:t>Namespace</w:t>
        </w:r>
      </w:hyperlink>
    </w:p>
    <w:p w:rsidR="00347871" w:rsidRDefault="00347871" w:rsidP="00347871"/>
    <w:p w:rsidR="00347871" w:rsidRDefault="00347871" w:rsidP="00347871">
      <w:pPr>
        <w:pStyle w:val="Heading2"/>
      </w:pPr>
      <w:bookmarkStart w:id="148" w:name="_889ee49b354f339e48a0f7197f84aa16"/>
      <w:bookmarkStart w:id="149" w:name="_Toc465765269"/>
      <w:r>
        <w:lastRenderedPageBreak/>
        <w:t>Class Logical Package</w:t>
      </w:r>
      <w:bookmarkEnd w:id="148"/>
      <w:bookmarkEnd w:id="149"/>
      <w:r w:rsidRPr="003A31EC">
        <w:rPr>
          <w:rFonts w:cs="Arial"/>
        </w:rPr>
        <w:t xml:space="preserve"> </w:t>
      </w:r>
      <w:r>
        <w:rPr>
          <w:rFonts w:cs="Arial"/>
        </w:rPr>
        <w:fldChar w:fldCharType="begin"/>
      </w:r>
      <w:r>
        <w:instrText>XE"</w:instrText>
      </w:r>
      <w:r w:rsidRPr="00413D75">
        <w:rPr>
          <w:rFonts w:cs="Arial"/>
        </w:rPr>
        <w:instrText>Logical Package</w:instrText>
      </w:r>
      <w:r>
        <w:instrText>"</w:instrText>
      </w:r>
      <w:r>
        <w:rPr>
          <w:rFonts w:cs="Arial"/>
        </w:rPr>
        <w:fldChar w:fldCharType="end"/>
      </w:r>
    </w:p>
    <w:p w:rsidR="00347871" w:rsidRDefault="00347871" w:rsidP="00F71BA8">
      <w:r>
        <w:t>A model of information about systems independent of technical representation.</w:t>
      </w:r>
    </w:p>
    <w:p w:rsidR="00347871" w:rsidRDefault="00347871" w:rsidP="00347871">
      <w:pPr>
        <w:pStyle w:val="Heading3"/>
      </w:pPr>
      <w:bookmarkStart w:id="150" w:name="_Toc465765270"/>
      <w:r>
        <w:t>Direct Supertypes</w:t>
      </w:r>
      <w:bookmarkEnd w:id="150"/>
    </w:p>
    <w:p w:rsidR="00347871" w:rsidRDefault="00702A80" w:rsidP="00347871">
      <w:pPr>
        <w:ind w:left="360"/>
      </w:pPr>
      <w:hyperlink w:anchor="_0506f167988dfda7ae188b66aefe4f05" w:history="1">
        <w:r w:rsidR="00347871">
          <w:rPr>
            <w:rStyle w:val="Hyperlink"/>
          </w:rPr>
          <w:t>Package</w:t>
        </w:r>
      </w:hyperlink>
    </w:p>
    <w:p w:rsidR="00347871" w:rsidRDefault="00347871" w:rsidP="00347871"/>
    <w:p w:rsidR="00347871" w:rsidRDefault="00347871" w:rsidP="00347871">
      <w:pPr>
        <w:pStyle w:val="Heading2"/>
      </w:pPr>
      <w:bookmarkStart w:id="151" w:name="_4ba82665673b893f1166686a19220944"/>
      <w:bookmarkStart w:id="152" w:name="_Toc465765271"/>
      <w:r>
        <w:t>Class Mapping Package</w:t>
      </w:r>
      <w:bookmarkEnd w:id="151"/>
      <w:bookmarkEnd w:id="152"/>
      <w:r w:rsidRPr="003A31EC">
        <w:rPr>
          <w:rFonts w:cs="Arial"/>
        </w:rPr>
        <w:t xml:space="preserve"> </w:t>
      </w:r>
      <w:r>
        <w:rPr>
          <w:rFonts w:cs="Arial"/>
        </w:rPr>
        <w:fldChar w:fldCharType="begin"/>
      </w:r>
      <w:r>
        <w:instrText>XE"</w:instrText>
      </w:r>
      <w:r w:rsidRPr="00413D75">
        <w:rPr>
          <w:rFonts w:cs="Arial"/>
        </w:rPr>
        <w:instrText>Mapping Package</w:instrText>
      </w:r>
      <w:r>
        <w:instrText>"</w:instrText>
      </w:r>
      <w:r>
        <w:rPr>
          <w:rFonts w:cs="Arial"/>
        </w:rPr>
        <w:fldChar w:fldCharType="end"/>
      </w:r>
    </w:p>
    <w:p w:rsidR="00347871" w:rsidRDefault="00347871" w:rsidP="00F71BA8">
      <w:r>
        <w:t>A model defining relationships between other models.</w:t>
      </w:r>
    </w:p>
    <w:p w:rsidR="00347871" w:rsidRDefault="00347871" w:rsidP="00347871">
      <w:pPr>
        <w:pStyle w:val="Heading3"/>
      </w:pPr>
      <w:bookmarkStart w:id="153" w:name="_Toc465765272"/>
      <w:r>
        <w:t>Direct Supertypes</w:t>
      </w:r>
      <w:bookmarkEnd w:id="153"/>
    </w:p>
    <w:p w:rsidR="00347871" w:rsidRDefault="00702A80" w:rsidP="00347871">
      <w:pPr>
        <w:ind w:left="360"/>
      </w:pPr>
      <w:hyperlink w:anchor="_0506f167988dfda7ae188b66aefe4f05" w:history="1">
        <w:r w:rsidR="00347871">
          <w:rPr>
            <w:rStyle w:val="Hyperlink"/>
          </w:rPr>
          <w:t>Package</w:t>
        </w:r>
      </w:hyperlink>
    </w:p>
    <w:p w:rsidR="00347871" w:rsidRDefault="00347871" w:rsidP="00347871"/>
    <w:p w:rsidR="00347871" w:rsidRDefault="00347871" w:rsidP="00347871">
      <w:pPr>
        <w:pStyle w:val="Heading2"/>
      </w:pPr>
      <w:bookmarkStart w:id="154" w:name="_dd8aaeec86b7d8c1bfe7420e9594a71b"/>
      <w:bookmarkStart w:id="155" w:name="_Toc465765273"/>
      <w:r>
        <w:t>Class Model</w:t>
      </w:r>
      <w:bookmarkEnd w:id="154"/>
      <w:bookmarkEnd w:id="155"/>
      <w:r w:rsidRPr="003A31EC">
        <w:rPr>
          <w:rFonts w:cs="Arial"/>
        </w:rPr>
        <w:t xml:space="preserve"> </w:t>
      </w:r>
      <w:r>
        <w:rPr>
          <w:rFonts w:cs="Arial"/>
        </w:rPr>
        <w:fldChar w:fldCharType="begin"/>
      </w:r>
      <w:r>
        <w:instrText>XE"</w:instrText>
      </w:r>
      <w:r w:rsidRPr="00413D75">
        <w:rPr>
          <w:rFonts w:cs="Arial"/>
        </w:rPr>
        <w:instrText>Model</w:instrText>
      </w:r>
      <w:r>
        <w:instrText>"</w:instrText>
      </w:r>
      <w:r>
        <w:rPr>
          <w:rFonts w:cs="Arial"/>
        </w:rPr>
        <w:fldChar w:fldCharType="end"/>
      </w:r>
    </w:p>
    <w:p w:rsidR="00347871" w:rsidRDefault="00347871" w:rsidP="00F71BA8">
      <w:r>
        <w:t>A root package. A model has no owner and may be directly referenced as an independent information resource. A model is defined in it's self.</w:t>
      </w:r>
    </w:p>
    <w:p w:rsidR="00347871" w:rsidRDefault="00347871" w:rsidP="00347871">
      <w:pPr>
        <w:pStyle w:val="Heading3"/>
      </w:pPr>
      <w:bookmarkStart w:id="156" w:name="_Toc465765274"/>
      <w:r>
        <w:t>Direct Supertypes</w:t>
      </w:r>
      <w:bookmarkEnd w:id="156"/>
    </w:p>
    <w:p w:rsidR="00347871" w:rsidRDefault="00702A80" w:rsidP="00347871">
      <w:pPr>
        <w:ind w:left="360"/>
      </w:pPr>
      <w:hyperlink w:anchor="_0506f167988dfda7ae188b66aefe4f05" w:history="1">
        <w:r w:rsidR="00347871">
          <w:rPr>
            <w:rStyle w:val="Hyperlink"/>
          </w:rPr>
          <w:t>Package</w:t>
        </w:r>
      </w:hyperlink>
    </w:p>
    <w:p w:rsidR="00347871" w:rsidRDefault="00347871" w:rsidP="00347871"/>
    <w:p w:rsidR="00347871" w:rsidRDefault="00347871" w:rsidP="00347871">
      <w:pPr>
        <w:pStyle w:val="Heading2"/>
      </w:pPr>
      <w:bookmarkStart w:id="157" w:name="_0506f167988dfda7ae188b66aefe4f05"/>
      <w:bookmarkStart w:id="158" w:name="_Toc465765275"/>
      <w:r>
        <w:t>Class Package</w:t>
      </w:r>
      <w:bookmarkEnd w:id="157"/>
      <w:bookmarkEnd w:id="158"/>
      <w:r w:rsidRPr="003A31EC">
        <w:rPr>
          <w:rFonts w:cs="Arial"/>
        </w:rPr>
        <w:t xml:space="preserve"> </w:t>
      </w:r>
      <w:r>
        <w:rPr>
          <w:rFonts w:cs="Arial"/>
        </w:rPr>
        <w:fldChar w:fldCharType="begin"/>
      </w:r>
      <w:r>
        <w:instrText>XE"</w:instrText>
      </w:r>
      <w:r w:rsidRPr="00413D75">
        <w:rPr>
          <w:rFonts w:cs="Arial"/>
        </w:rPr>
        <w:instrText>Package</w:instrText>
      </w:r>
      <w:r>
        <w:instrText>"</w:instrText>
      </w:r>
      <w:r>
        <w:rPr>
          <w:rFonts w:cs="Arial"/>
        </w:rPr>
        <w:fldChar w:fldCharType="end"/>
      </w:r>
    </w:p>
    <w:p w:rsidR="00347871" w:rsidRDefault="00347871" w:rsidP="00F71BA8">
      <w:r>
        <w:t>A model element that provides a definitional scope for other model elements. A package may be represented as a "graph".</w:t>
      </w:r>
      <w:r>
        <w:br/>
      </w:r>
      <w:r>
        <w:br/>
        <w:t>[ISO 1087] concept system: system of concepts set of concepts (3.2.1) structured according to the</w:t>
      </w:r>
      <w:r>
        <w:br/>
        <w:t>relations among them</w:t>
      </w:r>
      <w:r>
        <w:br/>
      </w:r>
      <w:r>
        <w:br/>
        <w:t>[FUML] Package. FUML ownedMember corresponds with SMIF &lt;defines&gt;. FUML "nestedPackage" corresponds with "defines" where the element defined is a package.</w:t>
      </w:r>
      <w:r>
        <w:br/>
      </w:r>
      <w:r>
        <w:br/>
        <w:t>[CL] Module: A module consists of a name, an optional set of names called the exclusion set, and a text called the body text.</w:t>
      </w:r>
    </w:p>
    <w:p w:rsidR="00347871" w:rsidRDefault="00347871" w:rsidP="00347871">
      <w:pPr>
        <w:pStyle w:val="Heading3"/>
      </w:pPr>
      <w:bookmarkStart w:id="159" w:name="_Toc465765276"/>
      <w:r>
        <w:t>Direct Supertypes</w:t>
      </w:r>
      <w:bookmarkEnd w:id="159"/>
    </w:p>
    <w:p w:rsidR="00347871" w:rsidRDefault="00702A80" w:rsidP="00347871">
      <w:pPr>
        <w:ind w:left="360"/>
      </w:pPr>
      <w:hyperlink w:anchor="_693daf0a0de3f4b82a04aee474c3f151" w:history="1">
        <w:r w:rsidR="00347871">
          <w:rPr>
            <w:rStyle w:val="Hyperlink"/>
          </w:rPr>
          <w:t>Lexical Scope</w:t>
        </w:r>
      </w:hyperlink>
    </w:p>
    <w:p w:rsidR="00347871" w:rsidRDefault="00347871" w:rsidP="00347871"/>
    <w:p w:rsidR="00347871" w:rsidRDefault="00347871" w:rsidP="00347871">
      <w:pPr>
        <w:pStyle w:val="Heading2"/>
      </w:pPr>
      <w:bookmarkStart w:id="160" w:name="_9d4f434e427f44a68fc2f43c37308fcc"/>
      <w:bookmarkStart w:id="161" w:name="_Toc465765277"/>
      <w:r>
        <w:t>Class Physical Package</w:t>
      </w:r>
      <w:bookmarkEnd w:id="160"/>
      <w:bookmarkEnd w:id="161"/>
      <w:r w:rsidRPr="003A31EC">
        <w:rPr>
          <w:rFonts w:cs="Arial"/>
        </w:rPr>
        <w:t xml:space="preserve"> </w:t>
      </w:r>
      <w:r>
        <w:rPr>
          <w:rFonts w:cs="Arial"/>
        </w:rPr>
        <w:fldChar w:fldCharType="begin"/>
      </w:r>
      <w:r>
        <w:instrText>XE"</w:instrText>
      </w:r>
      <w:r w:rsidRPr="00413D75">
        <w:rPr>
          <w:rFonts w:cs="Arial"/>
        </w:rPr>
        <w:instrText>Physical Package</w:instrText>
      </w:r>
      <w:r>
        <w:instrText>"</w:instrText>
      </w:r>
      <w:r>
        <w:rPr>
          <w:rFonts w:cs="Arial"/>
        </w:rPr>
        <w:fldChar w:fldCharType="end"/>
      </w:r>
    </w:p>
    <w:p w:rsidR="00347871" w:rsidRDefault="00347871" w:rsidP="00F71BA8">
      <w:r>
        <w:t>A physical, technology specific, data schema representing information about a real or possible world.</w:t>
      </w:r>
    </w:p>
    <w:p w:rsidR="00347871" w:rsidRDefault="00347871" w:rsidP="00347871">
      <w:pPr>
        <w:pStyle w:val="Heading3"/>
      </w:pPr>
      <w:bookmarkStart w:id="162" w:name="_Toc465765278"/>
      <w:r>
        <w:t>Direct Supertypes</w:t>
      </w:r>
      <w:bookmarkEnd w:id="162"/>
    </w:p>
    <w:p w:rsidR="00347871" w:rsidRDefault="00702A80" w:rsidP="00347871">
      <w:pPr>
        <w:ind w:left="360"/>
      </w:pPr>
      <w:hyperlink w:anchor="_0506f167988dfda7ae188b66aefe4f05" w:history="1">
        <w:r w:rsidR="00347871">
          <w:rPr>
            <w:rStyle w:val="Hyperlink"/>
          </w:rPr>
          <w:t>Package</w:t>
        </w:r>
      </w:hyperlink>
    </w:p>
    <w:p w:rsidR="00347871" w:rsidRDefault="00347871" w:rsidP="00347871"/>
    <w:p w:rsidR="00347871" w:rsidRDefault="00347871" w:rsidP="00347871">
      <w:pPr>
        <w:pStyle w:val="Heading2"/>
      </w:pPr>
      <w:bookmarkStart w:id="163" w:name="_f65e1fea73d421619a0591236adee128"/>
      <w:bookmarkStart w:id="164" w:name="_Toc465765279"/>
      <w:r>
        <w:t>Association Prefix</w:t>
      </w:r>
      <w:bookmarkEnd w:id="163"/>
      <w:bookmarkEnd w:id="164"/>
      <w:r w:rsidRPr="003A31EC">
        <w:rPr>
          <w:rFonts w:cs="Arial"/>
        </w:rPr>
        <w:t xml:space="preserve"> </w:t>
      </w:r>
      <w:r>
        <w:rPr>
          <w:rFonts w:cs="Arial"/>
        </w:rPr>
        <w:fldChar w:fldCharType="begin"/>
      </w:r>
      <w:r>
        <w:instrText>XE"</w:instrText>
      </w:r>
      <w:r w:rsidRPr="00413D75">
        <w:rPr>
          <w:rFonts w:cs="Arial"/>
        </w:rPr>
        <w:instrText>Prefix</w:instrText>
      </w:r>
      <w:r>
        <w:instrText>"</w:instrText>
      </w:r>
      <w:r>
        <w:rPr>
          <w:rFonts w:cs="Arial"/>
        </w:rPr>
        <w:fldChar w:fldCharType="end"/>
      </w:r>
    </w:p>
    <w:p w:rsidR="00347871" w:rsidRDefault="00347871" w:rsidP="00F71BA8">
      <w:r>
        <w:t>Relationship defining the prefix for a package.</w:t>
      </w:r>
    </w:p>
    <w:p w:rsidR="00347871" w:rsidRDefault="00347871" w:rsidP="00347871">
      <w:pPr>
        <w:pStyle w:val="Heading3"/>
      </w:pPr>
      <w:bookmarkStart w:id="165" w:name="_Toc465765280"/>
      <w:r>
        <w:t>Direct Supertypes</w:t>
      </w:r>
      <w:bookmarkEnd w:id="165"/>
    </w:p>
    <w:p w:rsidR="00347871" w:rsidRDefault="00702A80" w:rsidP="00347871">
      <w:pPr>
        <w:ind w:left="360"/>
      </w:pPr>
      <w:hyperlink w:anchor="_5a0c9611d1c64dcbc0f89b5299e112ed" w:history="1">
        <w:r w:rsidR="00347871">
          <w:rPr>
            <w:rStyle w:val="Hyperlink"/>
          </w:rPr>
          <w:t>Identification</w:t>
        </w:r>
      </w:hyperlink>
    </w:p>
    <w:p w:rsidR="00347871" w:rsidRDefault="00347871" w:rsidP="00347871">
      <w:pPr>
        <w:pStyle w:val="Heading3"/>
      </w:pPr>
      <w:bookmarkStart w:id="166" w:name="_Toc465765281"/>
      <w:r>
        <w:lastRenderedPageBreak/>
        <w:t>Association Ends</w:t>
      </w:r>
      <w:bookmarkEnd w:id="166"/>
    </w:p>
    <w:p w:rsidR="00347871" w:rsidRDefault="00CB51A0" w:rsidP="00347871">
      <w:pPr>
        <w:ind w:firstLine="720"/>
      </w:pPr>
      <w:r w:rsidRPr="00D53018">
        <w:rPr>
          <w:noProof/>
        </w:rPr>
        <w:pict>
          <v:shape id="_x0000_i1177" type="#_x0000_t75" alt="1804959027.emf" style="width:12pt;height:12pt;visibility:visible;mso-wrap-style:square">
            <v:imagedata r:id="rId11" o:title="1804959027"/>
          </v:shape>
        </w:pict>
      </w:r>
      <w:r w:rsidR="00347871">
        <w:t xml:space="preserve"> has prefix</w:t>
      </w:r>
      <w:r w:rsidR="00347871">
        <w:rPr>
          <w:rFonts w:cs="Arial"/>
        </w:rPr>
        <w:fldChar w:fldCharType="begin"/>
      </w:r>
      <w:r w:rsidR="00347871">
        <w:instrText>XE"</w:instrText>
      </w:r>
      <w:r w:rsidR="00347871" w:rsidRPr="00413D75">
        <w:rPr>
          <w:rFonts w:cs="Arial"/>
        </w:rPr>
        <w:instrText>has prefix</w:instrText>
      </w:r>
      <w:r w:rsidR="00347871">
        <w:instrText>"</w:instrText>
      </w:r>
      <w:r w:rsidR="00347871">
        <w:rPr>
          <w:rFonts w:cs="Arial"/>
        </w:rPr>
        <w:fldChar w:fldCharType="end"/>
      </w:r>
      <w:r w:rsidR="00347871">
        <w:t xml:space="preserve"> : </w:t>
      </w:r>
      <w:hyperlink w:anchor="_f02d6606b404e367c8d0a72afd7f68e5" w:history="1">
        <w:r w:rsidR="00347871">
          <w:rPr>
            <w:rStyle w:val="Hyperlink"/>
          </w:rPr>
          <w:t>Prefix</w:t>
        </w:r>
      </w:hyperlink>
      <w:r w:rsidR="00347871">
        <w:t xml:space="preserve"> [0..1] </w:t>
      </w:r>
    </w:p>
    <w:p w:rsidR="00347871" w:rsidRDefault="00347871" w:rsidP="004D4367">
      <w:pPr>
        <w:pStyle w:val="BodyText"/>
        <w:ind w:firstLine="720"/>
      </w:pPr>
      <w:r>
        <w:t>An abbreviation that can be used to identify a package.</w:t>
      </w:r>
    </w:p>
    <w:p w:rsidR="00347871" w:rsidRDefault="00CB51A0" w:rsidP="00347871">
      <w:pPr>
        <w:ind w:firstLine="720"/>
      </w:pPr>
      <w:r w:rsidRPr="00D53018">
        <w:rPr>
          <w:noProof/>
        </w:rPr>
        <w:pict>
          <v:shape id="_x0000_i1176" type="#_x0000_t75" alt="1804959027.emf" style="width:12pt;height:12pt;visibility:visible;mso-wrap-style:square">
            <v:imagedata r:id="rId11" o:title="1804959027"/>
          </v:shape>
        </w:pict>
      </w:r>
      <w:r w:rsidR="00347871">
        <w:t xml:space="preserve"> prefix of</w:t>
      </w:r>
      <w:r w:rsidR="00347871">
        <w:rPr>
          <w:rFonts w:cs="Arial"/>
        </w:rPr>
        <w:fldChar w:fldCharType="begin"/>
      </w:r>
      <w:r w:rsidR="00347871">
        <w:instrText>XE"</w:instrText>
      </w:r>
      <w:r w:rsidR="00347871" w:rsidRPr="00413D75">
        <w:rPr>
          <w:rFonts w:cs="Arial"/>
        </w:rPr>
        <w:instrText>prefix of</w:instrText>
      </w:r>
      <w:r w:rsidR="00347871">
        <w:instrText>"</w:instrText>
      </w:r>
      <w:r w:rsidR="00347871">
        <w:rPr>
          <w:rFonts w:cs="Arial"/>
        </w:rPr>
        <w:fldChar w:fldCharType="end"/>
      </w:r>
      <w:r w:rsidR="00347871">
        <w:t xml:space="preserve"> : </w:t>
      </w:r>
      <w:hyperlink w:anchor="_0506f167988dfda7ae188b66aefe4f05" w:history="1">
        <w:r w:rsidR="00347871">
          <w:rPr>
            <w:rStyle w:val="Hyperlink"/>
          </w:rPr>
          <w:t>Package</w:t>
        </w:r>
      </w:hyperlink>
      <w:r w:rsidR="00347871">
        <w:t xml:space="preserve"> [1] </w:t>
      </w:r>
    </w:p>
    <w:p w:rsidR="00347871" w:rsidRDefault="00347871" w:rsidP="004D4367">
      <w:pPr>
        <w:pStyle w:val="BodyText"/>
        <w:ind w:firstLine="720"/>
      </w:pPr>
      <w:r>
        <w:t>An abbreviation for a package.</w:t>
      </w:r>
    </w:p>
    <w:p w:rsidR="00347871" w:rsidRDefault="00347871" w:rsidP="00347871"/>
    <w:p w:rsidR="00347871" w:rsidRDefault="00347871" w:rsidP="00347871">
      <w:pPr>
        <w:pStyle w:val="Heading2"/>
      </w:pPr>
      <w:bookmarkStart w:id="167" w:name="_f02d6606b404e367c8d0a72afd7f68e5"/>
      <w:bookmarkStart w:id="168" w:name="_Toc465765282"/>
      <w:r>
        <w:t>Class Prefix</w:t>
      </w:r>
      <w:bookmarkEnd w:id="167"/>
      <w:bookmarkEnd w:id="168"/>
      <w:r w:rsidRPr="003A31EC">
        <w:rPr>
          <w:rFonts w:cs="Arial"/>
        </w:rPr>
        <w:t xml:space="preserve"> </w:t>
      </w:r>
      <w:r>
        <w:rPr>
          <w:rFonts w:cs="Arial"/>
        </w:rPr>
        <w:fldChar w:fldCharType="begin"/>
      </w:r>
      <w:r>
        <w:instrText>XE"</w:instrText>
      </w:r>
      <w:r w:rsidRPr="00413D75">
        <w:rPr>
          <w:rFonts w:cs="Arial"/>
        </w:rPr>
        <w:instrText>Prefix</w:instrText>
      </w:r>
      <w:r>
        <w:instrText>"</w:instrText>
      </w:r>
      <w:r>
        <w:rPr>
          <w:rFonts w:cs="Arial"/>
        </w:rPr>
        <w:fldChar w:fldCharType="end"/>
      </w:r>
    </w:p>
    <w:p w:rsidR="00347871" w:rsidRDefault="00347871" w:rsidP="00F71BA8">
      <w:r>
        <w:t>A technical abbreviation for a package.</w:t>
      </w:r>
    </w:p>
    <w:p w:rsidR="00347871" w:rsidRDefault="00347871" w:rsidP="00347871">
      <w:pPr>
        <w:pStyle w:val="Heading3"/>
      </w:pPr>
      <w:bookmarkStart w:id="169" w:name="_Toc465765283"/>
      <w:r>
        <w:t>Direct Supertypes</w:t>
      </w:r>
      <w:bookmarkEnd w:id="169"/>
    </w:p>
    <w:p w:rsidR="00347871" w:rsidRDefault="00702A80" w:rsidP="00347871">
      <w:pPr>
        <w:ind w:left="360"/>
      </w:pPr>
      <w:hyperlink w:anchor="_c9d4914a019b89a37f1f18103ebaf817" w:history="1">
        <w:r w:rsidR="00347871">
          <w:rPr>
            <w:rStyle w:val="Hyperlink"/>
          </w:rPr>
          <w:t>Unique Text Identifier</w:t>
        </w:r>
      </w:hyperlink>
    </w:p>
    <w:p w:rsidR="00347871" w:rsidRDefault="00347871" w:rsidP="00347871"/>
    <w:p w:rsidR="00347871" w:rsidRDefault="00347871" w:rsidP="00347871">
      <w:pPr>
        <w:pStyle w:val="Heading2"/>
      </w:pPr>
      <w:bookmarkStart w:id="170" w:name="_ed317a7ba5c1c957dc9712f5c71e1dab"/>
      <w:bookmarkStart w:id="171" w:name="_Toc465765284"/>
      <w:r>
        <w:t>Association Scope of Reference</w:t>
      </w:r>
      <w:bookmarkEnd w:id="170"/>
      <w:bookmarkEnd w:id="171"/>
      <w:r w:rsidRPr="003A31EC">
        <w:rPr>
          <w:rFonts w:cs="Arial"/>
        </w:rPr>
        <w:t xml:space="preserve"> </w:t>
      </w:r>
      <w:r>
        <w:rPr>
          <w:rFonts w:cs="Arial"/>
        </w:rPr>
        <w:fldChar w:fldCharType="begin"/>
      </w:r>
      <w:r>
        <w:instrText>XE"</w:instrText>
      </w:r>
      <w:r w:rsidRPr="00413D75">
        <w:rPr>
          <w:rFonts w:cs="Arial"/>
        </w:rPr>
        <w:instrText>Scope of Reference</w:instrText>
      </w:r>
      <w:r>
        <w:instrText>"</w:instrText>
      </w:r>
      <w:r>
        <w:rPr>
          <w:rFonts w:cs="Arial"/>
        </w:rPr>
        <w:fldChar w:fldCharType="end"/>
      </w:r>
    </w:p>
    <w:p w:rsidR="00347871" w:rsidRDefault="00347871" w:rsidP="00F71BA8">
      <w:r>
        <w:t>Relationship defining internal or external context that are referenced by a lexical scope using a lexical reference.</w:t>
      </w:r>
    </w:p>
    <w:p w:rsidR="00347871" w:rsidRDefault="00347871" w:rsidP="00347871">
      <w:pPr>
        <w:pStyle w:val="Heading3"/>
      </w:pPr>
      <w:bookmarkStart w:id="172" w:name="_Toc465765285"/>
      <w:r>
        <w:t>Association Ends</w:t>
      </w:r>
      <w:bookmarkEnd w:id="172"/>
    </w:p>
    <w:p w:rsidR="00347871" w:rsidRDefault="00CB51A0" w:rsidP="00347871">
      <w:pPr>
        <w:ind w:firstLine="720"/>
      </w:pPr>
      <w:r w:rsidRPr="00D53018">
        <w:rPr>
          <w:noProof/>
        </w:rPr>
        <w:pict>
          <v:shape id="_x0000_i1175" type="#_x0000_t75" alt="326594799.emf" style="width:12pt;height:12pt;visibility:visible;mso-wrap-style:square">
            <v:imagedata r:id="rId10" o:title="326594799"/>
          </v:shape>
        </w:pict>
      </w:r>
      <w:r w:rsidR="00347871">
        <w:t xml:space="preserve"> Referenced scope</w:t>
      </w:r>
      <w:r w:rsidR="00347871">
        <w:rPr>
          <w:rFonts w:cs="Arial"/>
        </w:rPr>
        <w:fldChar w:fldCharType="begin"/>
      </w:r>
      <w:r w:rsidR="00347871">
        <w:instrText>XE"</w:instrText>
      </w:r>
      <w:r w:rsidR="00347871" w:rsidRPr="00413D75">
        <w:rPr>
          <w:rFonts w:cs="Arial"/>
        </w:rPr>
        <w:instrText>Referenced scope</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[1] </w:t>
      </w:r>
    </w:p>
    <w:p w:rsidR="00347871" w:rsidRDefault="00347871" w:rsidP="004D4367">
      <w:pPr>
        <w:pStyle w:val="BodyText"/>
        <w:ind w:firstLine="720"/>
      </w:pPr>
      <w:r>
        <w:t>A referenced context, potentially in another model, that provides visibility to the elements in that context.</w:t>
      </w:r>
      <w:r>
        <w:br/>
        <w:t>[FUML] importedPackage</w:t>
      </w:r>
    </w:p>
    <w:p w:rsidR="00347871" w:rsidRDefault="00CB51A0" w:rsidP="00347871">
      <w:pPr>
        <w:ind w:firstLine="720"/>
      </w:pPr>
      <w:r w:rsidRPr="00D53018">
        <w:rPr>
          <w:noProof/>
        </w:rPr>
        <w:pict>
          <v:shape id="_x0000_i1174" type="#_x0000_t75" alt="326594799.emf" style="width:12pt;height:12pt;visibility:visible;mso-wrap-style:square">
            <v:imagedata r:id="rId10" o:title="326594799"/>
          </v:shape>
        </w:pict>
      </w:r>
      <w:r w:rsidR="00347871">
        <w:t xml:space="preserve"> referenced by</w:t>
      </w:r>
      <w:r w:rsidR="00347871">
        <w:rPr>
          <w:rFonts w:cs="Arial"/>
        </w:rPr>
        <w:fldChar w:fldCharType="begin"/>
      </w:r>
      <w:r w:rsidR="00347871">
        <w:instrText>XE"</w:instrText>
      </w:r>
      <w:r w:rsidR="00347871" w:rsidRPr="00413D75">
        <w:rPr>
          <w:rFonts w:cs="Arial"/>
        </w:rPr>
        <w:instrText>referenced by</w:instrText>
      </w:r>
      <w:r w:rsidR="00347871">
        <w:instrText>"</w:instrText>
      </w:r>
      <w:r w:rsidR="00347871">
        <w:rPr>
          <w:rFonts w:cs="Arial"/>
        </w:rPr>
        <w:fldChar w:fldCharType="end"/>
      </w:r>
      <w:r w:rsidR="00347871">
        <w:t xml:space="preserve"> : </w:t>
      </w:r>
      <w:hyperlink w:anchor="_0315319befc74caa0a2a7d36cff333c0" w:history="1">
        <w:r w:rsidR="00347871">
          <w:rPr>
            <w:rStyle w:val="Hyperlink"/>
          </w:rPr>
          <w:t>Lexical Reference</w:t>
        </w:r>
      </w:hyperlink>
      <w:r w:rsidR="00347871">
        <w:t xml:space="preserve"> [*] </w:t>
      </w:r>
    </w:p>
    <w:p w:rsidR="00347871" w:rsidRDefault="00347871" w:rsidP="004D4367">
      <w:pPr>
        <w:pStyle w:val="BodyText"/>
        <w:ind w:firstLine="720"/>
      </w:pPr>
      <w:r>
        <w:t>References to a context.</w:t>
      </w:r>
    </w:p>
    <w:p w:rsidR="00347871" w:rsidRDefault="00347871" w:rsidP="00347871"/>
    <w:p w:rsidR="00347871" w:rsidRDefault="00347871" w:rsidP="00347871">
      <w:pPr>
        <w:pStyle w:val="Heading2"/>
      </w:pPr>
      <w:bookmarkStart w:id="173" w:name="_94cc9f0718de5f9ba339cefb72b8874b"/>
      <w:bookmarkStart w:id="174" w:name="_Toc465765286"/>
      <w:r>
        <w:t>Association Scope Reference</w:t>
      </w:r>
      <w:bookmarkEnd w:id="173"/>
      <w:bookmarkEnd w:id="174"/>
      <w:r w:rsidRPr="003A31EC">
        <w:rPr>
          <w:rFonts w:cs="Arial"/>
        </w:rPr>
        <w:t xml:space="preserve"> </w:t>
      </w:r>
      <w:r>
        <w:rPr>
          <w:rFonts w:cs="Arial"/>
        </w:rPr>
        <w:fldChar w:fldCharType="begin"/>
      </w:r>
      <w:r>
        <w:instrText>XE"</w:instrText>
      </w:r>
      <w:r w:rsidRPr="00413D75">
        <w:rPr>
          <w:rFonts w:cs="Arial"/>
        </w:rPr>
        <w:instrText>Scope Reference</w:instrText>
      </w:r>
      <w:r>
        <w:instrText>"</w:instrText>
      </w:r>
      <w:r>
        <w:rPr>
          <w:rFonts w:cs="Arial"/>
        </w:rPr>
        <w:fldChar w:fldCharType="end"/>
      </w:r>
    </w:p>
    <w:p w:rsidR="00347871" w:rsidRDefault="00347871" w:rsidP="00F71BA8">
      <w:r>
        <w:t>Relationship defining references for a scope.</w:t>
      </w:r>
    </w:p>
    <w:p w:rsidR="00347871" w:rsidRDefault="00347871" w:rsidP="00347871">
      <w:pPr>
        <w:pStyle w:val="Heading3"/>
      </w:pPr>
      <w:bookmarkStart w:id="175" w:name="_Toc465765287"/>
      <w:r>
        <w:t>Association Ends</w:t>
      </w:r>
      <w:bookmarkEnd w:id="175"/>
    </w:p>
    <w:p w:rsidR="00347871" w:rsidRDefault="00CB51A0" w:rsidP="00347871">
      <w:pPr>
        <w:ind w:firstLine="720"/>
      </w:pPr>
      <w:r w:rsidRPr="00D53018">
        <w:rPr>
          <w:noProof/>
        </w:rPr>
        <w:pict>
          <v:shape id="_x0000_i1173" type="#_x0000_t75" alt="643327626.emf" style="width:12pt;height:12pt;visibility:visible;mso-wrap-style:square">
            <v:imagedata r:id="rId25" o:title="643327626"/>
          </v:shape>
        </w:pict>
      </w:r>
      <w:r w:rsidR="00347871">
        <w:t xml:space="preserve"> references</w:t>
      </w:r>
      <w:r w:rsidR="00347871">
        <w:rPr>
          <w:rFonts w:cs="Arial"/>
        </w:rPr>
        <w:fldChar w:fldCharType="begin"/>
      </w:r>
      <w:r w:rsidR="00347871">
        <w:instrText>XE"</w:instrText>
      </w:r>
      <w:r w:rsidR="00347871" w:rsidRPr="00413D75">
        <w:rPr>
          <w:rFonts w:cs="Arial"/>
        </w:rPr>
        <w:instrText>references</w:instrText>
      </w:r>
      <w:r w:rsidR="00347871">
        <w:instrText>"</w:instrText>
      </w:r>
      <w:r w:rsidR="00347871">
        <w:rPr>
          <w:rFonts w:cs="Arial"/>
        </w:rPr>
        <w:fldChar w:fldCharType="end"/>
      </w:r>
      <w:r w:rsidR="00347871">
        <w:t xml:space="preserve"> : </w:t>
      </w:r>
      <w:hyperlink w:anchor="_0315319befc74caa0a2a7d36cff333c0" w:history="1">
        <w:r w:rsidR="00347871">
          <w:rPr>
            <w:rStyle w:val="Hyperlink"/>
          </w:rPr>
          <w:t>Lexical Reference</w:t>
        </w:r>
      </w:hyperlink>
      <w:r w:rsidR="00347871">
        <w:t xml:space="preserve"> [*] </w:t>
      </w:r>
    </w:p>
    <w:p w:rsidR="00347871" w:rsidRDefault="00347871" w:rsidP="004D4367">
      <w:pPr>
        <w:pStyle w:val="BodyText"/>
        <w:ind w:firstLine="720"/>
      </w:pPr>
      <w:r>
        <w:t>A reference providing visibility of a lexical scope to an internal or external context.</w:t>
      </w:r>
    </w:p>
    <w:p w:rsidR="00347871" w:rsidRDefault="00CB51A0" w:rsidP="00347871">
      <w:pPr>
        <w:ind w:firstLine="720"/>
      </w:pPr>
      <w:r w:rsidRPr="00D53018">
        <w:rPr>
          <w:noProof/>
        </w:rPr>
        <w:pict>
          <v:shape id="_x0000_i1172" type="#_x0000_t75" alt="643327626.emf" style="width:12pt;height:12pt;visibility:visible;mso-wrap-style:square">
            <v:imagedata r:id="rId25" o:title="643327626"/>
          </v:shape>
        </w:pict>
      </w:r>
      <w:r w:rsidR="00347871">
        <w:t xml:space="preserve"> extends scope</w:t>
      </w:r>
      <w:r w:rsidR="00347871">
        <w:rPr>
          <w:rFonts w:cs="Arial"/>
        </w:rPr>
        <w:fldChar w:fldCharType="begin"/>
      </w:r>
      <w:r w:rsidR="00347871">
        <w:instrText>XE"</w:instrText>
      </w:r>
      <w:r w:rsidR="00347871" w:rsidRPr="00413D75">
        <w:rPr>
          <w:rFonts w:cs="Arial"/>
        </w:rPr>
        <w:instrText>extends scope</w:instrText>
      </w:r>
      <w:r w:rsidR="00347871">
        <w:instrText>"</w:instrText>
      </w:r>
      <w:r w:rsidR="00347871">
        <w:rPr>
          <w:rFonts w:cs="Arial"/>
        </w:rPr>
        <w:fldChar w:fldCharType="end"/>
      </w:r>
      <w:r w:rsidR="00347871">
        <w:t xml:space="preserve"> : </w:t>
      </w:r>
      <w:hyperlink w:anchor="_693daf0a0de3f4b82a04aee474c3f151" w:history="1">
        <w:r w:rsidR="00347871">
          <w:rPr>
            <w:rStyle w:val="Hyperlink"/>
          </w:rPr>
          <w:t>Lexical Scope</w:t>
        </w:r>
      </w:hyperlink>
      <w:r w:rsidR="00347871">
        <w:t xml:space="preserve"> [1] </w:t>
      </w:r>
    </w:p>
    <w:p w:rsidR="00347871" w:rsidRDefault="00347871" w:rsidP="004D4367">
      <w:pPr>
        <w:pStyle w:val="BodyText"/>
        <w:ind w:firstLine="720"/>
      </w:pPr>
      <w:r>
        <w:t>A lexical scope that is extended by a lexical reference.</w:t>
      </w:r>
      <w:r>
        <w:br/>
        <w:t>[FUML] importingNamespace</w:t>
      </w:r>
    </w:p>
    <w:p w:rsidR="00347871" w:rsidRDefault="00347871" w:rsidP="00347871"/>
    <w:p w:rsidR="00347871" w:rsidRDefault="00347871" w:rsidP="00347871">
      <w:pPr>
        <w:pStyle w:val="Heading2"/>
      </w:pPr>
      <w:bookmarkStart w:id="176" w:name="_ae63cfff50cedcc072b5771554ea61a3"/>
      <w:bookmarkStart w:id="177" w:name="_Toc465765288"/>
      <w:r>
        <w:t>Association Statement</w:t>
      </w:r>
      <w:bookmarkEnd w:id="176"/>
      <w:bookmarkEnd w:id="177"/>
      <w:r w:rsidRPr="003A31EC">
        <w:rPr>
          <w:rFonts w:cs="Arial"/>
        </w:rPr>
        <w:t xml:space="preserve"> </w:t>
      </w:r>
      <w:r>
        <w:rPr>
          <w:rFonts w:cs="Arial"/>
        </w:rPr>
        <w:fldChar w:fldCharType="begin"/>
      </w:r>
      <w:r>
        <w:instrText>XE"</w:instrText>
      </w:r>
      <w:r w:rsidRPr="00413D75">
        <w:rPr>
          <w:rFonts w:cs="Arial"/>
        </w:rPr>
        <w:instrText>Statement</w:instrText>
      </w:r>
      <w:r>
        <w:instrText>"</w:instrText>
      </w:r>
      <w:r>
        <w:rPr>
          <w:rFonts w:cs="Arial"/>
        </w:rPr>
        <w:fldChar w:fldCharType="end"/>
      </w:r>
    </w:p>
    <w:p w:rsidR="00347871" w:rsidRDefault="00347871" w:rsidP="00F71BA8">
      <w:r>
        <w:t>Relationship defining the set of elements defined within and asserted by a lexical scope.</w:t>
      </w:r>
    </w:p>
    <w:p w:rsidR="00347871" w:rsidRDefault="00347871" w:rsidP="00347871">
      <w:pPr>
        <w:pStyle w:val="Heading3"/>
      </w:pPr>
      <w:bookmarkStart w:id="178" w:name="_Toc465765289"/>
      <w:r>
        <w:t>Direct Supertypes</w:t>
      </w:r>
      <w:bookmarkEnd w:id="178"/>
    </w:p>
    <w:p w:rsidR="00347871" w:rsidRDefault="00702A80" w:rsidP="00347871">
      <w:pPr>
        <w:ind w:left="360"/>
      </w:pPr>
      <w:hyperlink w:anchor="_3f8ee3c0c2369667c3f31d50e0ff6f83" w:history="1">
        <w:r w:rsidR="00347871">
          <w:rPr>
            <w:rStyle w:val="Hyperlink"/>
          </w:rPr>
          <w:t>Definition</w:t>
        </w:r>
      </w:hyperlink>
    </w:p>
    <w:p w:rsidR="00347871" w:rsidRDefault="00347871" w:rsidP="00347871">
      <w:pPr>
        <w:pStyle w:val="Heading3"/>
      </w:pPr>
      <w:bookmarkStart w:id="179" w:name="_Toc465765290"/>
      <w:r>
        <w:t>Association Ends</w:t>
      </w:r>
      <w:bookmarkEnd w:id="179"/>
    </w:p>
    <w:p w:rsidR="00347871" w:rsidRDefault="00CB51A0" w:rsidP="00347871">
      <w:pPr>
        <w:ind w:firstLine="720"/>
      </w:pPr>
      <w:r w:rsidRPr="00D53018">
        <w:rPr>
          <w:noProof/>
        </w:rPr>
        <w:pict>
          <v:shape id="_x0000_i1171" type="#_x0000_t75" alt="643327626.emf" style="width:12pt;height:12pt;visibility:visible;mso-wrap-style:square">
            <v:imagedata r:id="rId25" o:title="643327626"/>
          </v:shape>
        </w:pict>
      </w:r>
      <w:r w:rsidR="00347871">
        <w:t xml:space="preserve"> states</w:t>
      </w:r>
      <w:r w:rsidR="00347871">
        <w:rPr>
          <w:rFonts w:cs="Arial"/>
        </w:rPr>
        <w:fldChar w:fldCharType="begin"/>
      </w:r>
      <w:r w:rsidR="00347871">
        <w:instrText>XE"</w:instrText>
      </w:r>
      <w:r w:rsidR="00347871" w:rsidRPr="00413D75">
        <w:rPr>
          <w:rFonts w:cs="Arial"/>
        </w:rPr>
        <w:instrText>states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 </w:t>
      </w:r>
    </w:p>
    <w:p w:rsidR="00347871" w:rsidRDefault="00347871" w:rsidP="004D4367">
      <w:pPr>
        <w:pStyle w:val="BodyText"/>
        <w:ind w:firstLine="720"/>
      </w:pPr>
      <w:r>
        <w:lastRenderedPageBreak/>
        <w:t>&lt;states&gt; combines &lt;defines&gt; with &lt;has assertion&gt; to both define and assert an element within a lexical scope. &lt;states&gt; provides a more "structural" organization of concepts that are both defined and asserted in the same structure.</w:t>
      </w:r>
      <w:r>
        <w:br/>
      </w:r>
      <w:r>
        <w:br/>
        <w:t>&lt;states&gt; is a convenience for the common case where assertion and lexical containment are combined.</w:t>
      </w:r>
      <w:r>
        <w:br/>
      </w:r>
      <w:r>
        <w:br/>
      </w:r>
    </w:p>
    <w:p w:rsidR="00347871" w:rsidRDefault="00CB51A0" w:rsidP="00347871">
      <w:pPr>
        <w:ind w:firstLine="720"/>
      </w:pPr>
      <w:r w:rsidRPr="00D53018">
        <w:rPr>
          <w:noProof/>
        </w:rPr>
        <w:pict>
          <v:shape id="_x0000_i1170" type="#_x0000_t75" alt="643327626.emf" style="width:12pt;height:12pt;visibility:visible;mso-wrap-style:square">
            <v:imagedata r:id="rId25" o:title="643327626"/>
          </v:shape>
        </w:pict>
      </w:r>
      <w:r w:rsidR="00347871">
        <w:t xml:space="preserve"> stated by</w:t>
      </w:r>
      <w:r w:rsidR="00347871">
        <w:rPr>
          <w:rFonts w:cs="Arial"/>
        </w:rPr>
        <w:fldChar w:fldCharType="begin"/>
      </w:r>
      <w:r w:rsidR="00347871">
        <w:instrText>XE"</w:instrText>
      </w:r>
      <w:r w:rsidR="00347871" w:rsidRPr="00413D75">
        <w:rPr>
          <w:rFonts w:cs="Arial"/>
        </w:rPr>
        <w:instrText>stated by</w:instrText>
      </w:r>
      <w:r w:rsidR="00347871">
        <w:instrText>"</w:instrText>
      </w:r>
      <w:r w:rsidR="00347871">
        <w:rPr>
          <w:rFonts w:cs="Arial"/>
        </w:rPr>
        <w:fldChar w:fldCharType="end"/>
      </w:r>
      <w:r w:rsidR="00347871">
        <w:t xml:space="preserve"> : </w:t>
      </w:r>
      <w:hyperlink w:anchor="_693daf0a0de3f4b82a04aee474c3f151" w:history="1">
        <w:r w:rsidR="00347871">
          <w:rPr>
            <w:rStyle w:val="Hyperlink"/>
          </w:rPr>
          <w:t>Lexical Scope</w:t>
        </w:r>
      </w:hyperlink>
      <w:r w:rsidR="00347871">
        <w:t xml:space="preserve"> [0..1] </w:t>
      </w:r>
    </w:p>
    <w:p w:rsidR="00347871" w:rsidRDefault="00347871" w:rsidP="004D4367">
      <w:pPr>
        <w:pStyle w:val="BodyText"/>
        <w:ind w:firstLine="720"/>
      </w:pPr>
      <w:r>
        <w:t>&lt;stated by&gt; is a lexical scope that both defines and asserts a model element.</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180" w:name="_Toc465765291"/>
      <w:r>
        <w:t>SMIF Conceptual Model::Mapping</w:t>
      </w:r>
      <w:bookmarkEnd w:id="180"/>
    </w:p>
    <w:p w:rsidR="00347871" w:rsidRDefault="00347871" w:rsidP="00A318C1">
      <w:pPr>
        <w:pStyle w:val="BodyText"/>
      </w:pPr>
      <w:r>
        <w:t>Mapping rules define how data represents concepts or how different data representations are related.</w:t>
      </w:r>
    </w:p>
    <w:p w:rsidR="00347871" w:rsidRDefault="00347871" w:rsidP="00347871">
      <w:pPr>
        <w:pStyle w:val="Heading2"/>
      </w:pPr>
      <w:bookmarkStart w:id="181" w:name="_Toc465765292"/>
      <w:r>
        <w:t>Diagram: Facades</w:t>
      </w:r>
      <w:bookmarkEnd w:id="181"/>
    </w:p>
    <w:p w:rsidR="00347871" w:rsidRDefault="00CB51A0" w:rsidP="00347871">
      <w:pPr>
        <w:jc w:val="center"/>
        <w:rPr>
          <w:rFonts w:cs="Arial"/>
        </w:rPr>
      </w:pPr>
      <w:r w:rsidRPr="00D53018">
        <w:rPr>
          <w:noProof/>
        </w:rPr>
        <w:pict>
          <v:shape id="Picture 2075336209.emf" o:spid="_x0000_i1169" type="#_x0000_t75" alt="2075336209.emf" style="width:239.4pt;height:188.4pt;visibility:visible;mso-wrap-style:square">
            <v:imagedata r:id="rId26" o:title="2075336209"/>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Facades</w:t>
      </w:r>
    </w:p>
    <w:p w:rsidR="00347871" w:rsidRDefault="00347871" w:rsidP="00347871">
      <w:pPr>
        <w:pStyle w:val="Heading2"/>
      </w:pPr>
      <w:bookmarkStart w:id="182" w:name="_Toc465765293"/>
      <w:r>
        <w:lastRenderedPageBreak/>
        <w:t>Diagram: Mapping Rules</w:t>
      </w:r>
      <w:bookmarkEnd w:id="182"/>
    </w:p>
    <w:p w:rsidR="00347871" w:rsidRDefault="00CB51A0" w:rsidP="00347871">
      <w:pPr>
        <w:jc w:val="center"/>
        <w:rPr>
          <w:rFonts w:cs="Arial"/>
        </w:rPr>
      </w:pPr>
      <w:r w:rsidRPr="00D53018">
        <w:rPr>
          <w:noProof/>
        </w:rPr>
        <w:pict>
          <v:shape id="Picture 524478482.emf" o:spid="_x0000_i1168" type="#_x0000_t75" alt="524478482.emf" style="width:487.2pt;height:355.8pt;visibility:visible;mso-wrap-style:square">
            <v:imagedata r:id="rId27" o:title="524478482"/>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Mapping Rules</w:t>
      </w:r>
    </w:p>
    <w:p w:rsidR="00347871" w:rsidRDefault="00347871" w:rsidP="00347871">
      <w:r>
        <w:t xml:space="preserve"> </w:t>
      </w:r>
    </w:p>
    <w:p w:rsidR="00347871" w:rsidRDefault="00347871" w:rsidP="00347871"/>
    <w:p w:rsidR="00347871" w:rsidRDefault="00347871" w:rsidP="00347871">
      <w:pPr>
        <w:pStyle w:val="Heading2"/>
      </w:pPr>
      <w:bookmarkStart w:id="183" w:name="_b974779d477683a374f9ba2baafd6876"/>
      <w:bookmarkStart w:id="184" w:name="_Toc465765294"/>
      <w:r>
        <w:t>Class Computed Facade</w:t>
      </w:r>
      <w:bookmarkEnd w:id="183"/>
      <w:bookmarkEnd w:id="184"/>
      <w:r w:rsidRPr="003A31EC">
        <w:rPr>
          <w:rFonts w:cs="Arial"/>
        </w:rPr>
        <w:t xml:space="preserve"> </w:t>
      </w:r>
      <w:r>
        <w:rPr>
          <w:rFonts w:cs="Arial"/>
        </w:rPr>
        <w:fldChar w:fldCharType="begin"/>
      </w:r>
      <w:r>
        <w:instrText>XE"</w:instrText>
      </w:r>
      <w:r w:rsidRPr="00413D75">
        <w:rPr>
          <w:rFonts w:cs="Arial"/>
        </w:rPr>
        <w:instrText>Computed Facade</w:instrText>
      </w:r>
      <w:r>
        <w:instrText>"</w:instrText>
      </w:r>
      <w:r>
        <w:rPr>
          <w:rFonts w:cs="Arial"/>
        </w:rPr>
        <w:fldChar w:fldCharType="end"/>
      </w:r>
    </w:p>
    <w:p w:rsidR="00347871" w:rsidRDefault="00347871" w:rsidP="00F71BA8">
      <w:r>
        <w:t>A facade that is computed by calling external methods.</w:t>
      </w:r>
    </w:p>
    <w:p w:rsidR="00347871" w:rsidRDefault="00347871" w:rsidP="00347871">
      <w:pPr>
        <w:pStyle w:val="Heading3"/>
      </w:pPr>
      <w:bookmarkStart w:id="185" w:name="_Toc465765295"/>
      <w:r>
        <w:t>Direct Supertypes</w:t>
      </w:r>
      <w:bookmarkEnd w:id="185"/>
    </w:p>
    <w:p w:rsidR="00347871" w:rsidRDefault="00702A80" w:rsidP="00347871">
      <w:pPr>
        <w:ind w:left="360"/>
      </w:pPr>
      <w:hyperlink w:anchor="_90ac762f4f29c31e6c33236231df6a9a" w:history="1">
        <w:r w:rsidR="00347871">
          <w:rPr>
            <w:rStyle w:val="Hyperlink"/>
          </w:rPr>
          <w:t>Facade</w:t>
        </w:r>
      </w:hyperlink>
    </w:p>
    <w:p w:rsidR="00347871" w:rsidRDefault="00347871" w:rsidP="00347871">
      <w:pPr>
        <w:pStyle w:val="Heading3"/>
      </w:pPr>
      <w:bookmarkStart w:id="186" w:name="_Toc465765296"/>
      <w:r>
        <w:t>Operations</w:t>
      </w:r>
      <w:bookmarkEnd w:id="186"/>
    </w:p>
    <w:p w:rsidR="00347871" w:rsidRPr="00EC7479" w:rsidRDefault="00CB51A0" w:rsidP="00347871">
      <w:pPr>
        <w:ind w:left="605" w:hanging="245"/>
      </w:pPr>
      <w:r w:rsidRPr="00D53018">
        <w:rPr>
          <w:noProof/>
        </w:rPr>
        <w:pict>
          <v:shape id="_x0000_i1167" type="#_x0000_t75" alt="1382200502.emf" style="width:12pt;height:12pt;visibility:visible;mso-wrap-style:square">
            <v:imagedata r:id="rId28" o:title="1382200502"/>
          </v:shape>
        </w:pict>
      </w:r>
      <w:r w:rsidR="00347871">
        <w:t xml:space="preserve"> public push ()</w:t>
      </w:r>
    </w:p>
    <w:p w:rsidR="00347871" w:rsidRDefault="00347871" w:rsidP="00A318C1">
      <w:pPr>
        <w:pStyle w:val="BodyText"/>
      </w:pPr>
      <w:r>
        <w:t>An operation called to evoke the behavior associated with a new facade element being created or modified. Push asserts the more concrete type based on a reference type.</w:t>
      </w:r>
    </w:p>
    <w:p w:rsidR="00347871" w:rsidRPr="00EC7479" w:rsidRDefault="00CB51A0" w:rsidP="00347871">
      <w:pPr>
        <w:ind w:left="605" w:hanging="245"/>
      </w:pPr>
      <w:r w:rsidRPr="00D53018">
        <w:rPr>
          <w:noProof/>
        </w:rPr>
        <w:pict>
          <v:shape id="Picture 1382200502.emf" o:spid="_x0000_i1166" type="#_x0000_t75" alt="1382200502.emf" style="width:12pt;height:12pt;visibility:visible;mso-wrap-style:square">
            <v:imagedata r:id="rId28" o:title="1382200502"/>
          </v:shape>
        </w:pict>
      </w:r>
      <w:r w:rsidR="00347871">
        <w:t xml:space="preserve"> public pull ()</w:t>
      </w:r>
    </w:p>
    <w:p w:rsidR="00347871" w:rsidRDefault="00347871" w:rsidP="00A318C1">
      <w:pPr>
        <w:pStyle w:val="BodyText"/>
      </w:pPr>
      <w:r>
        <w:t>An operation called to evoke the behavior associated with a facade representing existing elements. Pull asserts the reference type based on a more concrete type.</w:t>
      </w:r>
    </w:p>
    <w:p w:rsidR="00347871" w:rsidRDefault="00347871" w:rsidP="00347871"/>
    <w:p w:rsidR="00347871" w:rsidRDefault="00347871" w:rsidP="00347871">
      <w:pPr>
        <w:pStyle w:val="Heading2"/>
      </w:pPr>
      <w:bookmarkStart w:id="187" w:name="_7baa13dc928dc3743d803b95f44bc462"/>
      <w:bookmarkStart w:id="188" w:name="_Toc465765297"/>
      <w:r>
        <w:lastRenderedPageBreak/>
        <w:t>Association Concrete Map End</w:t>
      </w:r>
      <w:bookmarkEnd w:id="187"/>
      <w:bookmarkEnd w:id="188"/>
      <w:r w:rsidRPr="003A31EC">
        <w:rPr>
          <w:rFonts w:cs="Arial"/>
        </w:rPr>
        <w:t xml:space="preserve"> </w:t>
      </w:r>
      <w:r>
        <w:rPr>
          <w:rFonts w:cs="Arial"/>
        </w:rPr>
        <w:fldChar w:fldCharType="begin"/>
      </w:r>
      <w:r>
        <w:instrText>XE"</w:instrText>
      </w:r>
      <w:r w:rsidRPr="00413D75">
        <w:rPr>
          <w:rFonts w:cs="Arial"/>
        </w:rPr>
        <w:instrText>Concrete Map End</w:instrText>
      </w:r>
      <w:r>
        <w:instrText>"</w:instrText>
      </w:r>
      <w:r>
        <w:rPr>
          <w:rFonts w:cs="Arial"/>
        </w:rPr>
        <w:fldChar w:fldCharType="end"/>
      </w:r>
    </w:p>
    <w:p w:rsidR="00347871" w:rsidRDefault="00347871" w:rsidP="00F71BA8">
      <w:r>
        <w:t>Relationship to the more concrete end of a match rule.</w:t>
      </w:r>
    </w:p>
    <w:p w:rsidR="00347871" w:rsidRDefault="00347871" w:rsidP="00347871">
      <w:pPr>
        <w:pStyle w:val="Heading3"/>
      </w:pPr>
      <w:bookmarkStart w:id="189" w:name="_Toc465765298"/>
      <w:r>
        <w:t>Association Ends</w:t>
      </w:r>
      <w:bookmarkEnd w:id="189"/>
    </w:p>
    <w:p w:rsidR="00347871" w:rsidRDefault="00CB51A0" w:rsidP="00347871">
      <w:pPr>
        <w:ind w:firstLine="720"/>
      </w:pPr>
      <w:r w:rsidRPr="00D53018">
        <w:rPr>
          <w:noProof/>
        </w:rPr>
        <w:pict>
          <v:shape id="_x0000_i1165" type="#_x0000_t75" alt="27001580.emf" style="width:12pt;height:12pt;visibility:visible;mso-wrap-style:square">
            <v:imagedata r:id="rId29" o:title="27001580"/>
          </v:shape>
        </w:pict>
      </w:r>
      <w:r w:rsidR="00347871">
        <w:t xml:space="preserve"> concrete end</w:t>
      </w:r>
      <w:r w:rsidR="00347871">
        <w:rPr>
          <w:rFonts w:cs="Arial"/>
        </w:rPr>
        <w:fldChar w:fldCharType="begin"/>
      </w:r>
      <w:r w:rsidR="00347871">
        <w:instrText>XE"</w:instrText>
      </w:r>
      <w:r w:rsidR="00347871" w:rsidRPr="00413D75">
        <w:rPr>
          <w:rFonts w:cs="Arial"/>
        </w:rPr>
        <w:instrText>concrete end</w:instrText>
      </w:r>
      <w:r w:rsidR="00347871">
        <w:instrText>"</w:instrText>
      </w:r>
      <w:r w:rsidR="00347871">
        <w:rPr>
          <w:rFonts w:cs="Arial"/>
        </w:rPr>
        <w:fldChar w:fldCharType="end"/>
      </w:r>
      <w:r w:rsidR="00347871">
        <w:t xml:space="preserve"> : </w:t>
      </w:r>
      <w:hyperlink w:anchor="_0d8a19bfafdae6e590a12e54ebcff122" w:history="1">
        <w:r w:rsidR="00347871">
          <w:rPr>
            <w:rStyle w:val="Hyperlink"/>
          </w:rPr>
          <w:t>Match Rule End</w:t>
        </w:r>
      </w:hyperlink>
      <w:r w:rsidR="00347871">
        <w:t xml:space="preserve"> [1] </w:t>
      </w:r>
    </w:p>
    <w:p w:rsidR="00347871" w:rsidRDefault="00347871" w:rsidP="004D4367">
      <w:pPr>
        <w:pStyle w:val="BodyText"/>
        <w:ind w:firstLine="720"/>
      </w:pPr>
      <w:r>
        <w:t>One end of a mapping, to be used for more concrete end.</w:t>
      </w:r>
    </w:p>
    <w:p w:rsidR="00347871" w:rsidRDefault="00CB51A0" w:rsidP="00347871">
      <w:pPr>
        <w:ind w:firstLine="720"/>
      </w:pPr>
      <w:r w:rsidRPr="00D53018">
        <w:rPr>
          <w:noProof/>
        </w:rPr>
        <w:pict>
          <v:shape id="_x0000_i1164" type="#_x0000_t75" alt="27001580.emf" style="width:12pt;height:12pt;visibility:visible;mso-wrap-style:square">
            <v:imagedata r:id="rId29" o:title="27001580"/>
          </v:shape>
        </w:pict>
      </w:r>
      <w:r w:rsidR="00347871">
        <w:t xml:space="preserve"> match from</w:t>
      </w:r>
      <w:r w:rsidR="00347871">
        <w:rPr>
          <w:rFonts w:cs="Arial"/>
        </w:rPr>
        <w:fldChar w:fldCharType="begin"/>
      </w:r>
      <w:r w:rsidR="00347871">
        <w:instrText>XE"</w:instrText>
      </w:r>
      <w:r w:rsidR="00347871" w:rsidRPr="00413D75">
        <w:rPr>
          <w:rFonts w:cs="Arial"/>
        </w:rPr>
        <w:instrText>match from</w:instrText>
      </w:r>
      <w:r w:rsidR="00347871">
        <w:instrText>"</w:instrText>
      </w:r>
      <w:r w:rsidR="00347871">
        <w:rPr>
          <w:rFonts w:cs="Arial"/>
        </w:rPr>
        <w:fldChar w:fldCharType="end"/>
      </w:r>
      <w:r w:rsidR="00347871">
        <w:t xml:space="preserve"> : </w:t>
      </w:r>
      <w:hyperlink w:anchor="_63d69e49de8214503f0947e7f9dbc652" w:history="1">
        <w:r w:rsidR="00347871">
          <w:rPr>
            <w:rStyle w:val="Hyperlink"/>
          </w:rPr>
          <w:t>Match Rule</w:t>
        </w:r>
      </w:hyperlink>
      <w:r w:rsidR="00347871">
        <w:t xml:space="preserve"> [0..1] </w:t>
      </w:r>
    </w:p>
    <w:p w:rsidR="00347871" w:rsidRDefault="00347871" w:rsidP="004D4367">
      <w:pPr>
        <w:pStyle w:val="BodyText"/>
        <w:ind w:firstLine="720"/>
      </w:pPr>
      <w:r>
        <w:t>Mapping rule owning a "concrete" end.</w:t>
      </w:r>
    </w:p>
    <w:p w:rsidR="00347871" w:rsidRDefault="00347871" w:rsidP="00347871"/>
    <w:p w:rsidR="00347871" w:rsidRDefault="00347871" w:rsidP="00347871">
      <w:pPr>
        <w:pStyle w:val="Heading2"/>
      </w:pPr>
      <w:bookmarkStart w:id="190" w:name="_261bc50ae657ccc8f82cb301075a0f0c"/>
      <w:bookmarkStart w:id="191" w:name="_Toc465765299"/>
      <w:r>
        <w:t>Association Concrete Pattern Relation</w:t>
      </w:r>
      <w:bookmarkEnd w:id="190"/>
      <w:bookmarkEnd w:id="191"/>
      <w:r w:rsidRPr="003A31EC">
        <w:rPr>
          <w:rFonts w:cs="Arial"/>
        </w:rPr>
        <w:t xml:space="preserve"> </w:t>
      </w:r>
      <w:r>
        <w:rPr>
          <w:rFonts w:cs="Arial"/>
        </w:rPr>
        <w:fldChar w:fldCharType="begin"/>
      </w:r>
      <w:r>
        <w:instrText>XE"</w:instrText>
      </w:r>
      <w:r w:rsidRPr="00413D75">
        <w:rPr>
          <w:rFonts w:cs="Arial"/>
        </w:rPr>
        <w:instrText>Concrete Pattern Relation</w:instrText>
      </w:r>
      <w:r>
        <w:instrText>"</w:instrText>
      </w:r>
      <w:r>
        <w:rPr>
          <w:rFonts w:cs="Arial"/>
        </w:rPr>
        <w:fldChar w:fldCharType="end"/>
      </w:r>
    </w:p>
    <w:p w:rsidR="00347871" w:rsidRDefault="00347871" w:rsidP="00F71BA8">
      <w:r>
        <w:t>Relationship between a mapping and a pattern of the more concrete concepts to be mapped.</w:t>
      </w:r>
    </w:p>
    <w:p w:rsidR="00347871" w:rsidRDefault="00347871" w:rsidP="00347871">
      <w:pPr>
        <w:pStyle w:val="Heading3"/>
      </w:pPr>
      <w:bookmarkStart w:id="192" w:name="_Toc465765300"/>
      <w:r>
        <w:t>Association Ends</w:t>
      </w:r>
      <w:bookmarkEnd w:id="192"/>
    </w:p>
    <w:p w:rsidR="00347871" w:rsidRDefault="00CB51A0" w:rsidP="00347871">
      <w:pPr>
        <w:ind w:firstLine="720"/>
      </w:pPr>
      <w:r w:rsidRPr="00D53018">
        <w:rPr>
          <w:noProof/>
        </w:rPr>
        <w:pict>
          <v:shape id="_x0000_i1163" type="#_x0000_t75" alt="643327626.emf" style="width:12pt;height:12pt;visibility:visible;mso-wrap-style:square">
            <v:imagedata r:id="rId25" o:title="643327626"/>
          </v:shape>
        </w:pict>
      </w:r>
      <w:r w:rsidR="00347871">
        <w:t xml:space="preserve"> concrete pattern</w:t>
      </w:r>
      <w:r w:rsidR="00347871">
        <w:rPr>
          <w:rFonts w:cs="Arial"/>
        </w:rPr>
        <w:fldChar w:fldCharType="begin"/>
      </w:r>
      <w:r w:rsidR="00347871">
        <w:instrText>XE"</w:instrText>
      </w:r>
      <w:r w:rsidR="00347871" w:rsidRPr="00413D75">
        <w:rPr>
          <w:rFonts w:cs="Arial"/>
        </w:rPr>
        <w:instrText>concrete pattern</w:instrText>
      </w:r>
      <w:r w:rsidR="00347871">
        <w:instrText>"</w:instrText>
      </w:r>
      <w:r w:rsidR="00347871">
        <w:rPr>
          <w:rFonts w:cs="Arial"/>
        </w:rPr>
        <w:fldChar w:fldCharType="end"/>
      </w:r>
      <w:r w:rsidR="00347871">
        <w:t xml:space="preserve"> : </w:t>
      </w:r>
      <w:hyperlink w:anchor="_3f2e4e9acce53a41e40eecfb8ae833ae" w:history="1">
        <w:r w:rsidR="00347871">
          <w:rPr>
            <w:rStyle w:val="Hyperlink"/>
          </w:rPr>
          <w:t>Mapping Pattern</w:t>
        </w:r>
      </w:hyperlink>
      <w:r w:rsidR="00347871">
        <w:t xml:space="preserve"> [1] </w:t>
      </w:r>
    </w:p>
    <w:p w:rsidR="00347871" w:rsidRDefault="00347871" w:rsidP="004D4367">
      <w:pPr>
        <w:pStyle w:val="BodyText"/>
        <w:ind w:firstLine="720"/>
      </w:pPr>
      <w:r>
        <w:t>The pattern in a mapping that represents a pattern of the "more concrete" data type.</w:t>
      </w:r>
    </w:p>
    <w:p w:rsidR="00347871" w:rsidRDefault="00CB51A0" w:rsidP="00347871">
      <w:pPr>
        <w:ind w:firstLine="720"/>
      </w:pPr>
      <w:r w:rsidRPr="00D53018">
        <w:rPr>
          <w:noProof/>
        </w:rPr>
        <w:pict>
          <v:shape id="_x0000_i1162" type="#_x0000_t75" alt="643327626.emf" style="width:12pt;height:12pt;visibility:visible;mso-wrap-style:square">
            <v:imagedata r:id="rId25" o:title="643327626"/>
          </v:shape>
        </w:pict>
      </w:r>
      <w:r w:rsidR="00347871">
        <w:t xml:space="preserve"> concrete mapping</w:t>
      </w:r>
      <w:r w:rsidR="00347871">
        <w:rPr>
          <w:rFonts w:cs="Arial"/>
        </w:rPr>
        <w:fldChar w:fldCharType="begin"/>
      </w:r>
      <w:r w:rsidR="00347871">
        <w:instrText>XE"</w:instrText>
      </w:r>
      <w:r w:rsidR="00347871" w:rsidRPr="00413D75">
        <w:rPr>
          <w:rFonts w:cs="Arial"/>
        </w:rPr>
        <w:instrText>concrete mapping</w:instrText>
      </w:r>
      <w:r w:rsidR="00347871">
        <w:instrText>"</w:instrText>
      </w:r>
      <w:r w:rsidR="00347871">
        <w:rPr>
          <w:rFonts w:cs="Arial"/>
        </w:rPr>
        <w:fldChar w:fldCharType="end"/>
      </w:r>
      <w:r w:rsidR="00347871">
        <w:t xml:space="preserve"> : </w:t>
      </w:r>
      <w:hyperlink w:anchor="_551417ad3c6e740d8b880bee8085a718" w:history="1">
        <w:r w:rsidR="00347871">
          <w:rPr>
            <w:rStyle w:val="Hyperlink"/>
          </w:rPr>
          <w:t>Mapping</w:t>
        </w:r>
      </w:hyperlink>
      <w:r w:rsidR="00347871">
        <w:t xml:space="preserve"> [1] </w:t>
      </w:r>
    </w:p>
    <w:p w:rsidR="00347871" w:rsidRDefault="00347871" w:rsidP="004D4367">
      <w:pPr>
        <w:pStyle w:val="BodyText"/>
        <w:ind w:firstLine="720"/>
      </w:pPr>
      <w:r>
        <w:t>Mapping for which a more concrete pattern is defined.</w:t>
      </w:r>
    </w:p>
    <w:p w:rsidR="00347871" w:rsidRDefault="00347871" w:rsidP="00347871"/>
    <w:p w:rsidR="00347871" w:rsidRDefault="00347871" w:rsidP="00347871">
      <w:pPr>
        <w:pStyle w:val="Heading2"/>
      </w:pPr>
      <w:bookmarkStart w:id="193" w:name="_90ac762f4f29c31e6c33236231df6a9a"/>
      <w:bookmarkStart w:id="194" w:name="_Toc465765301"/>
      <w:r>
        <w:t>Class Facade</w:t>
      </w:r>
      <w:bookmarkEnd w:id="193"/>
      <w:bookmarkEnd w:id="194"/>
      <w:r w:rsidRPr="003A31EC">
        <w:rPr>
          <w:rFonts w:cs="Arial"/>
        </w:rPr>
        <w:t xml:space="preserve"> </w:t>
      </w:r>
      <w:r>
        <w:rPr>
          <w:rFonts w:cs="Arial"/>
        </w:rPr>
        <w:fldChar w:fldCharType="begin"/>
      </w:r>
      <w:r>
        <w:instrText>XE"</w:instrText>
      </w:r>
      <w:r w:rsidRPr="00413D75">
        <w:rPr>
          <w:rFonts w:cs="Arial"/>
        </w:rPr>
        <w:instrText>Facade</w:instrText>
      </w:r>
      <w:r>
        <w:instrText>"</w:instrText>
      </w:r>
      <w:r>
        <w:rPr>
          <w:rFonts w:cs="Arial"/>
        </w:rPr>
        <w:fldChar w:fldCharType="end"/>
      </w:r>
    </w:p>
    <w:p w:rsidR="00347871" w:rsidRDefault="00347871" w:rsidP="00F71BA8">
      <w:r>
        <w:t>An intermediary data type used to hold common mappings. Facades may be computed and/or have mapping rules.</w:t>
      </w:r>
    </w:p>
    <w:p w:rsidR="00347871" w:rsidRDefault="00347871" w:rsidP="00347871">
      <w:pPr>
        <w:pStyle w:val="Heading3"/>
      </w:pPr>
      <w:bookmarkStart w:id="195" w:name="_Toc465765302"/>
      <w:r>
        <w:t>Direct Supertypes</w:t>
      </w:r>
      <w:bookmarkEnd w:id="195"/>
    </w:p>
    <w:p w:rsidR="00347871" w:rsidRDefault="00702A80" w:rsidP="00347871">
      <w:pPr>
        <w:ind w:left="360"/>
      </w:pPr>
      <w:hyperlink w:anchor="_d2ebf1b96697234b6aef9b3bfac15784" w:history="1">
        <w:r w:rsidR="00347871">
          <w:rPr>
            <w:rStyle w:val="Hyperlink"/>
          </w:rPr>
          <w:t>Record Type</w:t>
        </w:r>
      </w:hyperlink>
    </w:p>
    <w:p w:rsidR="00347871" w:rsidRDefault="00347871" w:rsidP="00347871"/>
    <w:p w:rsidR="00347871" w:rsidRDefault="00347871" w:rsidP="00347871">
      <w:pPr>
        <w:pStyle w:val="Heading2"/>
      </w:pPr>
      <w:bookmarkStart w:id="196" w:name="_f73560bcb69b98854b78c16f10b9e480"/>
      <w:bookmarkStart w:id="197" w:name="_Toc465765303"/>
      <w:r>
        <w:t>Association Map Rule Type Assertion</w:t>
      </w:r>
      <w:bookmarkEnd w:id="196"/>
      <w:bookmarkEnd w:id="197"/>
      <w:r w:rsidRPr="003A31EC">
        <w:rPr>
          <w:rFonts w:cs="Arial"/>
        </w:rPr>
        <w:t xml:space="preserve"> </w:t>
      </w:r>
      <w:r>
        <w:rPr>
          <w:rFonts w:cs="Arial"/>
        </w:rPr>
        <w:fldChar w:fldCharType="begin"/>
      </w:r>
      <w:r>
        <w:instrText>XE"</w:instrText>
      </w:r>
      <w:r w:rsidRPr="00413D75">
        <w:rPr>
          <w:rFonts w:cs="Arial"/>
        </w:rPr>
        <w:instrText>Map Rule Type Assertion</w:instrText>
      </w:r>
      <w:r>
        <w:instrText>"</w:instrText>
      </w:r>
      <w:r>
        <w:rPr>
          <w:rFonts w:cs="Arial"/>
        </w:rPr>
        <w:fldChar w:fldCharType="end"/>
      </w:r>
    </w:p>
    <w:p w:rsidR="00347871" w:rsidRDefault="00347871" w:rsidP="00F71BA8">
      <w:r>
        <w:t>Relationship defining more concrete types that shall be asserted for an end of a match rule.</w:t>
      </w:r>
    </w:p>
    <w:p w:rsidR="00347871" w:rsidRDefault="00347871" w:rsidP="00347871">
      <w:pPr>
        <w:pStyle w:val="Heading3"/>
      </w:pPr>
      <w:bookmarkStart w:id="198" w:name="_Toc465765304"/>
      <w:r>
        <w:t>Association Ends</w:t>
      </w:r>
      <w:bookmarkEnd w:id="198"/>
    </w:p>
    <w:p w:rsidR="00347871" w:rsidRDefault="00CB51A0" w:rsidP="00347871">
      <w:pPr>
        <w:ind w:firstLine="720"/>
      </w:pPr>
      <w:r w:rsidRPr="00D53018">
        <w:rPr>
          <w:noProof/>
        </w:rPr>
        <w:pict>
          <v:shape id="_x0000_i1161" type="#_x0000_t75" alt="326594799.emf" style="width:12pt;height:12pt;visibility:visible;mso-wrap-style:square">
            <v:imagedata r:id="rId10" o:title="326594799"/>
          </v:shape>
        </w:pict>
      </w:r>
      <w:r w:rsidR="00347871">
        <w:t xml:space="preserve"> asserted type</w:t>
      </w:r>
      <w:r w:rsidR="00347871">
        <w:rPr>
          <w:rFonts w:cs="Arial"/>
        </w:rPr>
        <w:fldChar w:fldCharType="begin"/>
      </w:r>
      <w:r w:rsidR="00347871">
        <w:instrText>XE"</w:instrText>
      </w:r>
      <w:r w:rsidR="00347871" w:rsidRPr="00413D75">
        <w:rPr>
          <w:rFonts w:cs="Arial"/>
        </w:rPr>
        <w:instrText>asserted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 </w:t>
      </w:r>
    </w:p>
    <w:p w:rsidR="00347871" w:rsidRDefault="00347871" w:rsidP="004D4367">
      <w:pPr>
        <w:pStyle w:val="BodyText"/>
        <w:ind w:firstLine="720"/>
      </w:pPr>
      <w:r>
        <w:t>Type that will be asserted for the end that is more concrete than the defined type of a property or relationship. e.g. a unit type.</w:t>
      </w:r>
    </w:p>
    <w:p w:rsidR="00347871" w:rsidRDefault="00CB51A0" w:rsidP="00347871">
      <w:pPr>
        <w:ind w:firstLine="720"/>
      </w:pPr>
      <w:r w:rsidRPr="00D53018">
        <w:rPr>
          <w:noProof/>
        </w:rPr>
        <w:pict>
          <v:shape id="_x0000_i1160" type="#_x0000_t75" alt="326594799.emf" style="width:12pt;height:12pt;visibility:visible;mso-wrap-style:square">
            <v:imagedata r:id="rId10" o:title="326594799"/>
          </v:shape>
        </w:pict>
      </w:r>
      <w:r w:rsidR="00347871">
        <w:t xml:space="preserve"> asserted by</w:t>
      </w:r>
      <w:r w:rsidR="00347871">
        <w:rPr>
          <w:rFonts w:cs="Arial"/>
        </w:rPr>
        <w:fldChar w:fldCharType="begin"/>
      </w:r>
      <w:r w:rsidR="00347871">
        <w:instrText>XE"</w:instrText>
      </w:r>
      <w:r w:rsidR="00347871" w:rsidRPr="00413D75">
        <w:rPr>
          <w:rFonts w:cs="Arial"/>
        </w:rPr>
        <w:instrText>asserted by</w:instrText>
      </w:r>
      <w:r w:rsidR="00347871">
        <w:instrText>"</w:instrText>
      </w:r>
      <w:r w:rsidR="00347871">
        <w:rPr>
          <w:rFonts w:cs="Arial"/>
        </w:rPr>
        <w:fldChar w:fldCharType="end"/>
      </w:r>
      <w:r w:rsidR="00347871">
        <w:t xml:space="preserve"> : </w:t>
      </w:r>
      <w:hyperlink w:anchor="_0d8a19bfafdae6e590a12e54ebcff122" w:history="1">
        <w:r w:rsidR="00347871">
          <w:rPr>
            <w:rStyle w:val="Hyperlink"/>
          </w:rPr>
          <w:t>Match Rule End</w:t>
        </w:r>
      </w:hyperlink>
      <w:r w:rsidR="00347871">
        <w:t xml:space="preserve"> [*] </w:t>
      </w:r>
    </w:p>
    <w:p w:rsidR="00347871" w:rsidRDefault="00347871" w:rsidP="004D4367">
      <w:pPr>
        <w:pStyle w:val="BodyText"/>
        <w:ind w:firstLine="720"/>
      </w:pPr>
      <w:r>
        <w:t>Map rule and that asserts a type</w:t>
      </w:r>
    </w:p>
    <w:p w:rsidR="00347871" w:rsidRDefault="00347871" w:rsidP="00347871"/>
    <w:p w:rsidR="00347871" w:rsidRDefault="00347871" w:rsidP="00347871">
      <w:pPr>
        <w:pStyle w:val="Heading2"/>
      </w:pPr>
      <w:bookmarkStart w:id="199" w:name="_91103665260372b118a216a1491f090f"/>
      <w:bookmarkStart w:id="200" w:name="_Toc465765305"/>
      <w:r>
        <w:t>Association Mapped Property</w:t>
      </w:r>
      <w:bookmarkEnd w:id="199"/>
      <w:bookmarkEnd w:id="200"/>
      <w:r w:rsidRPr="003A31EC">
        <w:rPr>
          <w:rFonts w:cs="Arial"/>
        </w:rPr>
        <w:t xml:space="preserve"> </w:t>
      </w:r>
      <w:r>
        <w:rPr>
          <w:rFonts w:cs="Arial"/>
        </w:rPr>
        <w:fldChar w:fldCharType="begin"/>
      </w:r>
      <w:r>
        <w:instrText>XE"</w:instrText>
      </w:r>
      <w:r w:rsidRPr="00413D75">
        <w:rPr>
          <w:rFonts w:cs="Arial"/>
        </w:rPr>
        <w:instrText>Mapped Property</w:instrText>
      </w:r>
      <w:r>
        <w:instrText>"</w:instrText>
      </w:r>
      <w:r>
        <w:rPr>
          <w:rFonts w:cs="Arial"/>
        </w:rPr>
        <w:fldChar w:fldCharType="end"/>
      </w:r>
    </w:p>
    <w:p w:rsidR="00347871" w:rsidRDefault="00347871" w:rsidP="00F71BA8">
      <w:r>
        <w:t>Relationship defining the property that is the source or target of a mapping</w:t>
      </w:r>
    </w:p>
    <w:p w:rsidR="00347871" w:rsidRDefault="00347871" w:rsidP="00347871">
      <w:pPr>
        <w:pStyle w:val="Heading3"/>
      </w:pPr>
      <w:bookmarkStart w:id="201" w:name="_Toc465765306"/>
      <w:r>
        <w:t>Association Ends</w:t>
      </w:r>
      <w:bookmarkEnd w:id="201"/>
    </w:p>
    <w:p w:rsidR="00347871" w:rsidRDefault="00CB51A0" w:rsidP="00347871">
      <w:pPr>
        <w:ind w:firstLine="720"/>
      </w:pPr>
      <w:r w:rsidRPr="00D53018">
        <w:rPr>
          <w:noProof/>
        </w:rPr>
        <w:pict>
          <v:shape id="_x0000_i1159" type="#_x0000_t75" alt="326594799.emf" style="width:12pt;height:12pt;visibility:visible;mso-wrap-style:square">
            <v:imagedata r:id="rId10" o:title="326594799"/>
          </v:shape>
        </w:pict>
      </w:r>
      <w:r w:rsidR="00347871">
        <w:t xml:space="preserve"> maps property</w:t>
      </w:r>
      <w:r w:rsidR="00347871">
        <w:rPr>
          <w:rFonts w:cs="Arial"/>
        </w:rPr>
        <w:fldChar w:fldCharType="begin"/>
      </w:r>
      <w:r w:rsidR="00347871">
        <w:instrText>XE"</w:instrText>
      </w:r>
      <w:r w:rsidR="00347871" w:rsidRPr="00413D75">
        <w:rPr>
          <w:rFonts w:cs="Arial"/>
        </w:rPr>
        <w:instrText>maps property</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p>
    <w:p w:rsidR="00347871" w:rsidRDefault="00347871" w:rsidP="004D4367">
      <w:pPr>
        <w:pStyle w:val="BodyText"/>
        <w:ind w:firstLine="720"/>
      </w:pPr>
      <w:r>
        <w:lastRenderedPageBreak/>
        <w:t>Property that defines a set of elements to map to the other side of the mapping rule based on a pattern property. The set of elements shall be those bound to the property on evaluation of the mapping.</w:t>
      </w:r>
    </w:p>
    <w:p w:rsidR="00347871" w:rsidRDefault="00CB51A0" w:rsidP="00347871">
      <w:pPr>
        <w:ind w:firstLine="720"/>
      </w:pPr>
      <w:r w:rsidRPr="00D53018">
        <w:rPr>
          <w:noProof/>
        </w:rPr>
        <w:pict>
          <v:shape id="_x0000_i1158" type="#_x0000_t75" alt="326594799.emf" style="width:12pt;height:12pt;visibility:visible;mso-wrap-style:square">
            <v:imagedata r:id="rId10" o:title="326594799"/>
          </v:shape>
        </w:pict>
      </w:r>
      <w:r w:rsidR="00347871">
        <w:t xml:space="preserve"> property end</w:t>
      </w:r>
      <w:r w:rsidR="00347871">
        <w:rPr>
          <w:rFonts w:cs="Arial"/>
        </w:rPr>
        <w:fldChar w:fldCharType="begin"/>
      </w:r>
      <w:r w:rsidR="00347871">
        <w:instrText>XE"</w:instrText>
      </w:r>
      <w:r w:rsidR="00347871" w:rsidRPr="00413D75">
        <w:rPr>
          <w:rFonts w:cs="Arial"/>
        </w:rPr>
        <w:instrText>property end</w:instrText>
      </w:r>
      <w:r w:rsidR="00347871">
        <w:instrText>"</w:instrText>
      </w:r>
      <w:r w:rsidR="00347871">
        <w:rPr>
          <w:rFonts w:cs="Arial"/>
        </w:rPr>
        <w:fldChar w:fldCharType="end"/>
      </w:r>
      <w:r w:rsidR="00347871">
        <w:t xml:space="preserve"> : </w:t>
      </w:r>
      <w:hyperlink w:anchor="_7decbae485fa9be88d63fca6f68547ec" w:history="1">
        <w:r w:rsidR="00347871">
          <w:rPr>
            <w:rStyle w:val="Hyperlink"/>
          </w:rPr>
          <w:t>Property End</w:t>
        </w:r>
      </w:hyperlink>
      <w:r w:rsidR="00347871">
        <w:t xml:space="preserve"> [*] </w:t>
      </w:r>
    </w:p>
    <w:p w:rsidR="00347871" w:rsidRDefault="00347871" w:rsidP="004D4367">
      <w:pPr>
        <w:pStyle w:val="BodyText"/>
        <w:ind w:firstLine="720"/>
      </w:pPr>
      <w:r>
        <w:t>Map rule end for a property</w:t>
      </w:r>
    </w:p>
    <w:p w:rsidR="00347871" w:rsidRDefault="00347871" w:rsidP="00347871"/>
    <w:p w:rsidR="00347871" w:rsidRDefault="00347871" w:rsidP="00347871">
      <w:pPr>
        <w:pStyle w:val="Heading2"/>
      </w:pPr>
      <w:bookmarkStart w:id="202" w:name="_eef174571e8d59a0645d03d931fc78bf"/>
      <w:bookmarkStart w:id="203" w:name="_Toc465765307"/>
      <w:r>
        <w:t>Association Mapped Relationship</w:t>
      </w:r>
      <w:bookmarkEnd w:id="202"/>
      <w:bookmarkEnd w:id="203"/>
      <w:r w:rsidRPr="003A31EC">
        <w:rPr>
          <w:rFonts w:cs="Arial"/>
        </w:rPr>
        <w:t xml:space="preserve"> </w:t>
      </w:r>
      <w:r>
        <w:rPr>
          <w:rFonts w:cs="Arial"/>
        </w:rPr>
        <w:fldChar w:fldCharType="begin"/>
      </w:r>
      <w:r>
        <w:instrText>XE"</w:instrText>
      </w:r>
      <w:r w:rsidRPr="00413D75">
        <w:rPr>
          <w:rFonts w:cs="Arial"/>
        </w:rPr>
        <w:instrText>Mapped Relationship</w:instrText>
      </w:r>
      <w:r>
        <w:instrText>"</w:instrText>
      </w:r>
      <w:r>
        <w:rPr>
          <w:rFonts w:cs="Arial"/>
        </w:rPr>
        <w:fldChar w:fldCharType="end"/>
      </w:r>
    </w:p>
    <w:p w:rsidR="00347871" w:rsidRDefault="00347871" w:rsidP="00F71BA8">
      <w:r>
        <w:t>Relationship defining the relationship pattern that is the source or target of a mapping</w:t>
      </w:r>
    </w:p>
    <w:p w:rsidR="00347871" w:rsidRDefault="00347871" w:rsidP="00347871">
      <w:pPr>
        <w:pStyle w:val="Heading3"/>
      </w:pPr>
      <w:bookmarkStart w:id="204" w:name="_Toc465765308"/>
      <w:r>
        <w:t>Association Ends</w:t>
      </w:r>
      <w:bookmarkEnd w:id="204"/>
    </w:p>
    <w:p w:rsidR="00347871" w:rsidRDefault="00CB51A0" w:rsidP="00347871">
      <w:pPr>
        <w:ind w:firstLine="720"/>
      </w:pPr>
      <w:r w:rsidRPr="00D53018">
        <w:rPr>
          <w:noProof/>
        </w:rPr>
        <w:pict>
          <v:shape id="_x0000_i1157" type="#_x0000_t75" alt="326594799.emf" style="width:12pt;height:12pt;visibility:visible;mso-wrap-style:square">
            <v:imagedata r:id="rId10" o:title="326594799"/>
          </v:shape>
        </w:pict>
      </w:r>
      <w:r w:rsidR="00347871">
        <w:t xml:space="preserve"> maps relationship</w:t>
      </w:r>
      <w:r w:rsidR="00347871">
        <w:rPr>
          <w:rFonts w:cs="Arial"/>
        </w:rPr>
        <w:fldChar w:fldCharType="begin"/>
      </w:r>
      <w:r w:rsidR="00347871">
        <w:instrText>XE"</w:instrText>
      </w:r>
      <w:r w:rsidR="00347871" w:rsidRPr="00413D75">
        <w:rPr>
          <w:rFonts w:cs="Arial"/>
        </w:rPr>
        <w:instrText>maps relationship</w:instrText>
      </w:r>
      <w:r w:rsidR="00347871">
        <w:instrText>"</w:instrText>
      </w:r>
      <w:r w:rsidR="00347871">
        <w:rPr>
          <w:rFonts w:cs="Arial"/>
        </w:rPr>
        <w:fldChar w:fldCharType="end"/>
      </w:r>
      <w:r w:rsidR="00347871">
        <w:t xml:space="preserve"> : </w:t>
      </w:r>
      <w:hyperlink w:anchor="_f7a7f80baaeb7cc3f36c45e96eacd166" w:history="1">
        <w:r w:rsidR="00347871">
          <w:rPr>
            <w:rStyle w:val="Hyperlink"/>
          </w:rPr>
          <w:t>Relationship</w:t>
        </w:r>
      </w:hyperlink>
      <w:r w:rsidR="00347871">
        <w:t xml:space="preserve"> [1] </w:t>
      </w:r>
    </w:p>
    <w:p w:rsidR="00347871" w:rsidRDefault="00347871" w:rsidP="004D4367">
      <w:pPr>
        <w:pStyle w:val="BodyText"/>
        <w:ind w:firstLine="720"/>
      </w:pPr>
      <w:r>
        <w:t>Defines a set of relationships to map to the other side of the mapping rule based on a relationship contained in the pattern.</w:t>
      </w:r>
    </w:p>
    <w:p w:rsidR="00347871" w:rsidRDefault="00CB51A0" w:rsidP="00347871">
      <w:pPr>
        <w:ind w:firstLine="720"/>
      </w:pPr>
      <w:r w:rsidRPr="00D53018">
        <w:rPr>
          <w:noProof/>
        </w:rPr>
        <w:pict>
          <v:shape id="_x0000_i1156" type="#_x0000_t75" alt="326594799.emf" style="width:12pt;height:12pt;visibility:visible;mso-wrap-style:square">
            <v:imagedata r:id="rId10" o:title="326594799"/>
          </v:shape>
        </w:pict>
      </w:r>
      <w:r w:rsidR="00347871">
        <w:t xml:space="preserve"> relationship end</w:t>
      </w:r>
      <w:r w:rsidR="00347871">
        <w:rPr>
          <w:rFonts w:cs="Arial"/>
        </w:rPr>
        <w:fldChar w:fldCharType="begin"/>
      </w:r>
      <w:r w:rsidR="00347871">
        <w:instrText>XE"</w:instrText>
      </w:r>
      <w:r w:rsidR="00347871" w:rsidRPr="00413D75">
        <w:rPr>
          <w:rFonts w:cs="Arial"/>
        </w:rPr>
        <w:instrText>relationship end</w:instrText>
      </w:r>
      <w:r w:rsidR="00347871">
        <w:instrText>"</w:instrText>
      </w:r>
      <w:r w:rsidR="00347871">
        <w:rPr>
          <w:rFonts w:cs="Arial"/>
        </w:rPr>
        <w:fldChar w:fldCharType="end"/>
      </w:r>
      <w:r w:rsidR="00347871">
        <w:t xml:space="preserve"> : </w:t>
      </w:r>
      <w:hyperlink w:anchor="_2d6f605b4614a2c3324d5d7f1fe4743a" w:history="1">
        <w:r w:rsidR="00347871">
          <w:rPr>
            <w:rStyle w:val="Hyperlink"/>
          </w:rPr>
          <w:t>Relationship End</w:t>
        </w:r>
      </w:hyperlink>
      <w:r w:rsidR="00347871">
        <w:t xml:space="preserve"> [*] </w:t>
      </w:r>
    </w:p>
    <w:p w:rsidR="00347871" w:rsidRDefault="00347871" w:rsidP="004D4367">
      <w:pPr>
        <w:pStyle w:val="BodyText"/>
        <w:ind w:firstLine="720"/>
      </w:pPr>
      <w:r>
        <w:t>Relationship mapping end for a type</w:t>
      </w:r>
    </w:p>
    <w:p w:rsidR="00347871" w:rsidRDefault="00347871" w:rsidP="00347871"/>
    <w:p w:rsidR="00347871" w:rsidRDefault="00347871" w:rsidP="00347871">
      <w:pPr>
        <w:pStyle w:val="Heading2"/>
      </w:pPr>
      <w:bookmarkStart w:id="205" w:name="_551417ad3c6e740d8b880bee8085a718"/>
      <w:bookmarkStart w:id="206" w:name="_Toc465765309"/>
      <w:r>
        <w:t>Class Mapping</w:t>
      </w:r>
      <w:bookmarkEnd w:id="205"/>
      <w:bookmarkEnd w:id="206"/>
      <w:r w:rsidRPr="003A31EC">
        <w:rPr>
          <w:rFonts w:cs="Arial"/>
        </w:rPr>
        <w:t xml:space="preserve"> </w:t>
      </w:r>
      <w:r>
        <w:rPr>
          <w:rFonts w:cs="Arial"/>
        </w:rPr>
        <w:fldChar w:fldCharType="begin"/>
      </w:r>
      <w:r>
        <w:instrText>XE"</w:instrText>
      </w:r>
      <w:r w:rsidRPr="00413D75">
        <w:rPr>
          <w:rFonts w:cs="Arial"/>
        </w:rPr>
        <w:instrText>Mapping</w:instrText>
      </w:r>
      <w:r>
        <w:instrText>"</w:instrText>
      </w:r>
      <w:r>
        <w:rPr>
          <w:rFonts w:cs="Arial"/>
        </w:rPr>
        <w:fldChar w:fldCharType="end"/>
      </w:r>
    </w:p>
    <w:p w:rsidR="00347871" w:rsidRDefault="00347871" w:rsidP="00F71BA8">
      <w:r>
        <w:t>A mapping is a rule that defines how different representations of the same things correspond.</w:t>
      </w:r>
      <w:r>
        <w:br/>
        <w:t xml:space="preserve">Patterns define a set of related elements to be mapped. </w:t>
      </w:r>
      <w:r>
        <w:br/>
        <w:t>Types in a "concrete" pattern may be defined to be a representation (data about) a concept in a "reference" pattern.</w:t>
      </w:r>
      <w:r>
        <w:br/>
        <w:t>Map rules define how elements in each of the patterns are mapped, bidirectionally.</w:t>
      </w:r>
      <w:r>
        <w:br/>
        <w:t>A maps utilizing more specific types subsumes maps for more general types.</w:t>
      </w:r>
      <w:r>
        <w:br/>
        <w:t>Within a Mapping a Property Generalization Rule specifies that one pattern property is the subset of another.</w:t>
      </w:r>
      <w:r>
        <w:br/>
        <w:t>Note that the roles of "concrete" and "reference" may or may not reflect different levels of abstraction and in some cases the choice may be arbitrary.</w:t>
      </w:r>
    </w:p>
    <w:p w:rsidR="00347871" w:rsidRDefault="00347871" w:rsidP="00347871">
      <w:pPr>
        <w:pStyle w:val="Heading3"/>
      </w:pPr>
      <w:bookmarkStart w:id="207" w:name="_Toc465765310"/>
      <w:r>
        <w:t>Direct Supertypes</w:t>
      </w:r>
      <w:bookmarkEnd w:id="207"/>
    </w:p>
    <w:p w:rsidR="00347871" w:rsidRDefault="00702A80" w:rsidP="00347871">
      <w:pPr>
        <w:ind w:left="360"/>
      </w:pPr>
      <w:hyperlink w:anchor="_82919e40af9ad2e13647e9d37bbf0956" w:history="1">
        <w:r w:rsidR="00347871">
          <w:rPr>
            <w:rStyle w:val="Hyperlink"/>
          </w:rPr>
          <w:t>Rule</w:t>
        </w:r>
      </w:hyperlink>
    </w:p>
    <w:p w:rsidR="00347871" w:rsidRDefault="00347871" w:rsidP="00347871"/>
    <w:p w:rsidR="00347871" w:rsidRDefault="00347871" w:rsidP="00347871">
      <w:pPr>
        <w:pStyle w:val="Heading2"/>
      </w:pPr>
      <w:bookmarkStart w:id="208" w:name="_3f2e4e9acce53a41e40eecfb8ae833ae"/>
      <w:bookmarkStart w:id="209" w:name="_Toc465765311"/>
      <w:r>
        <w:t>Class Mapping Pattern</w:t>
      </w:r>
      <w:bookmarkEnd w:id="208"/>
      <w:bookmarkEnd w:id="209"/>
      <w:r w:rsidRPr="003A31EC">
        <w:rPr>
          <w:rFonts w:cs="Arial"/>
        </w:rPr>
        <w:t xml:space="preserve"> </w:t>
      </w:r>
      <w:r>
        <w:rPr>
          <w:rFonts w:cs="Arial"/>
        </w:rPr>
        <w:fldChar w:fldCharType="begin"/>
      </w:r>
      <w:r>
        <w:instrText>XE"</w:instrText>
      </w:r>
      <w:r w:rsidRPr="00413D75">
        <w:rPr>
          <w:rFonts w:cs="Arial"/>
        </w:rPr>
        <w:instrText>Mapping Pattern</w:instrText>
      </w:r>
      <w:r>
        <w:instrText>"</w:instrText>
      </w:r>
      <w:r>
        <w:rPr>
          <w:rFonts w:cs="Arial"/>
        </w:rPr>
        <w:fldChar w:fldCharType="end"/>
      </w:r>
    </w:p>
    <w:p w:rsidR="00347871" w:rsidRDefault="00347871" w:rsidP="00F71BA8">
      <w:r>
        <w:t>A pattern used within a mapping specification as a pattern of the more concrete or more abstract concepts.</w:t>
      </w:r>
    </w:p>
    <w:p w:rsidR="00347871" w:rsidRDefault="00347871" w:rsidP="00347871">
      <w:pPr>
        <w:pStyle w:val="Heading3"/>
      </w:pPr>
      <w:bookmarkStart w:id="210" w:name="_Toc465765312"/>
      <w:r>
        <w:t>Direct Supertypes</w:t>
      </w:r>
      <w:bookmarkEnd w:id="210"/>
    </w:p>
    <w:p w:rsidR="00347871" w:rsidRDefault="00702A80" w:rsidP="00347871">
      <w:pPr>
        <w:ind w:left="360"/>
      </w:pPr>
      <w:hyperlink w:anchor="_d887c32e4bfb53e43fcdbf0a0fa25c0f" w:history="1">
        <w:r w:rsidR="00347871">
          <w:rPr>
            <w:rStyle w:val="Hyperlink"/>
          </w:rPr>
          <w:t>Pattern of Type</w:t>
        </w:r>
      </w:hyperlink>
    </w:p>
    <w:p w:rsidR="00347871" w:rsidRDefault="00347871" w:rsidP="00347871"/>
    <w:p w:rsidR="00347871" w:rsidRDefault="00347871" w:rsidP="00347871">
      <w:pPr>
        <w:pStyle w:val="Heading2"/>
      </w:pPr>
      <w:bookmarkStart w:id="211" w:name="_63d69e49de8214503f0947e7f9dbc652"/>
      <w:bookmarkStart w:id="212" w:name="_Toc465765313"/>
      <w:r>
        <w:t>Class Match Rule</w:t>
      </w:r>
      <w:bookmarkEnd w:id="211"/>
      <w:bookmarkEnd w:id="212"/>
      <w:r w:rsidRPr="003A31EC">
        <w:rPr>
          <w:rFonts w:cs="Arial"/>
        </w:rPr>
        <w:t xml:space="preserve"> </w:t>
      </w:r>
      <w:r>
        <w:rPr>
          <w:rFonts w:cs="Arial"/>
        </w:rPr>
        <w:fldChar w:fldCharType="begin"/>
      </w:r>
      <w:r>
        <w:instrText>XE"</w:instrText>
      </w:r>
      <w:r w:rsidRPr="00413D75">
        <w:rPr>
          <w:rFonts w:cs="Arial"/>
        </w:rPr>
        <w:instrText>Match Rule</w:instrText>
      </w:r>
      <w:r>
        <w:instrText>"</w:instrText>
      </w:r>
      <w:r>
        <w:rPr>
          <w:rFonts w:cs="Arial"/>
        </w:rPr>
        <w:fldChar w:fldCharType="end"/>
      </w:r>
    </w:p>
    <w:p w:rsidR="00347871" w:rsidRDefault="00347871" w:rsidP="00F71BA8">
      <w:r>
        <w:t>A rule that the 2 ends represent the same things or information about a thing.</w:t>
      </w:r>
      <w:r>
        <w:br/>
        <w:t>Redundant mappings are ignored and identity is preserved across all mappings.</w:t>
      </w:r>
      <w:r>
        <w:br/>
      </w:r>
    </w:p>
    <w:p w:rsidR="00347871" w:rsidRDefault="00347871" w:rsidP="00347871">
      <w:pPr>
        <w:pStyle w:val="Heading3"/>
      </w:pPr>
      <w:bookmarkStart w:id="213" w:name="_Toc465765314"/>
      <w:r>
        <w:t>Direct Supertypes</w:t>
      </w:r>
      <w:bookmarkEnd w:id="213"/>
    </w:p>
    <w:p w:rsidR="00347871" w:rsidRDefault="00702A80" w:rsidP="00347871">
      <w:pPr>
        <w:ind w:left="360"/>
      </w:pPr>
      <w:hyperlink w:anchor="_82919e40af9ad2e13647e9d37bbf0956" w:history="1">
        <w:r w:rsidR="00347871">
          <w:rPr>
            <w:rStyle w:val="Hyperlink"/>
          </w:rPr>
          <w:t>Rule</w:t>
        </w:r>
      </w:hyperlink>
    </w:p>
    <w:p w:rsidR="00347871" w:rsidRDefault="00347871" w:rsidP="00347871">
      <w:pPr>
        <w:pStyle w:val="Heading3"/>
      </w:pPr>
      <w:bookmarkStart w:id="214" w:name="_Toc465765315"/>
      <w:r>
        <w:t>Attributes</w:t>
      </w:r>
      <w:bookmarkEnd w:id="214"/>
    </w:p>
    <w:p w:rsidR="00347871" w:rsidRDefault="00CB51A0" w:rsidP="00347871">
      <w:pPr>
        <w:pStyle w:val="BodyText2"/>
      </w:pPr>
      <w:r w:rsidRPr="00D53018">
        <w:rPr>
          <w:noProof/>
        </w:rPr>
        <w:pict>
          <v:shape id="_x0000_i1155" type="#_x0000_t75" alt="-1854126984.emf" style="width:12pt;height:12pt;visibility:visible;mso-wrap-style:square">
            <v:imagedata r:id="rId12" o:title="-1854126984"/>
          </v:shape>
        </w:pict>
      </w:r>
      <w:r w:rsidR="00347871">
        <w:t xml:space="preserve"> coerce</w:t>
      </w:r>
      <w:r w:rsidR="00347871">
        <w:rPr>
          <w:rFonts w:cs="Arial"/>
        </w:rPr>
        <w:fldChar w:fldCharType="begin"/>
      </w:r>
      <w:r w:rsidR="00347871">
        <w:instrText>XE"</w:instrText>
      </w:r>
      <w:r w:rsidR="00347871" w:rsidRPr="00413D75">
        <w:rPr>
          <w:rFonts w:cs="Arial"/>
        </w:rPr>
        <w:instrText>coerce</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lastRenderedPageBreak/>
        <w:t>Where &lt;coerce&gt; has a value of TRUE  a map rule will be evaluated even if the &lt;reference end&gt; is not type compatible with the &lt;concrete end&gt; type.</w:t>
      </w:r>
      <w:r>
        <w:br/>
        <w:t>Where &lt;coerce&gt; is FALSE or unstated a map rule will be evaluated only if the &lt;reference end&gt; is type compatible with the &lt;concrete end&gt; type.</w:t>
      </w:r>
      <w:r>
        <w:br/>
        <w:t>Type compatible shall be defined as one of: Being the same type, &lt;concrete end&gt; being a subtype of &lt;reference end&gt; (as defined by a type generalization rule), &lt;concrete end&gt; being a representation of &lt;reference end&gt; (as defined by a representation rule).</w:t>
      </w:r>
      <w:r>
        <w:br/>
        <w:t>Representation rules applied to a supertype apply to a subtype.</w:t>
      </w:r>
    </w:p>
    <w:p w:rsidR="00347871" w:rsidRDefault="00CB51A0" w:rsidP="00347871">
      <w:pPr>
        <w:pStyle w:val="BodyText2"/>
      </w:pPr>
      <w:r w:rsidRPr="00D53018">
        <w:rPr>
          <w:noProof/>
        </w:rPr>
        <w:pict>
          <v:shape id="_x0000_i1154" type="#_x0000_t75" alt="-1854126984.emf" style="width:12pt;height:12pt;visibility:visible;mso-wrap-style:square">
            <v:imagedata r:id="rId12" o:title="-1854126984"/>
          </v:shape>
        </w:pict>
      </w:r>
      <w:r w:rsidR="00347871">
        <w:t xml:space="preserve"> default</w:t>
      </w:r>
      <w:r w:rsidR="00347871">
        <w:rPr>
          <w:rFonts w:cs="Arial"/>
        </w:rPr>
        <w:fldChar w:fldCharType="begin"/>
      </w:r>
      <w:r w:rsidR="00347871">
        <w:instrText>XE"</w:instrText>
      </w:r>
      <w:r w:rsidR="00347871" w:rsidRPr="00413D75">
        <w:rPr>
          <w:rFonts w:cs="Arial"/>
        </w:rPr>
        <w:instrText>default</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True if the map should be enforced only if no other maps or prior values exist for the related ends.</w:t>
      </w:r>
    </w:p>
    <w:p w:rsidR="00347871" w:rsidRDefault="00347871" w:rsidP="00347871"/>
    <w:p w:rsidR="00347871" w:rsidRDefault="00347871" w:rsidP="00347871">
      <w:pPr>
        <w:pStyle w:val="Heading2"/>
      </w:pPr>
      <w:bookmarkStart w:id="215" w:name="_0d8a19bfafdae6e590a12e54ebcff122"/>
      <w:bookmarkStart w:id="216" w:name="_Toc465765316"/>
      <w:r>
        <w:t>Class Match Rule End</w:t>
      </w:r>
      <w:bookmarkEnd w:id="215"/>
      <w:bookmarkEnd w:id="216"/>
      <w:r w:rsidRPr="003A31EC">
        <w:rPr>
          <w:rFonts w:cs="Arial"/>
        </w:rPr>
        <w:t xml:space="preserve"> </w:t>
      </w:r>
      <w:r>
        <w:rPr>
          <w:rFonts w:cs="Arial"/>
        </w:rPr>
        <w:fldChar w:fldCharType="begin"/>
      </w:r>
      <w:r>
        <w:instrText>XE"</w:instrText>
      </w:r>
      <w:r w:rsidRPr="00413D75">
        <w:rPr>
          <w:rFonts w:cs="Arial"/>
        </w:rPr>
        <w:instrText>Match Rule End</w:instrText>
      </w:r>
      <w:r>
        <w:instrText>"</w:instrText>
      </w:r>
      <w:r>
        <w:rPr>
          <w:rFonts w:cs="Arial"/>
        </w:rPr>
        <w:fldChar w:fldCharType="end"/>
      </w:r>
    </w:p>
    <w:p w:rsidR="00347871" w:rsidRDefault="00347871" w:rsidP="00F71BA8">
      <w:r>
        <w:t>One end of a mapping from one thing to another that may be qualified with a condition.</w:t>
      </w:r>
      <w:r>
        <w:br/>
        <w:t>The set of elements to be mapped is the union of the sets of all mapped types and mapped variables that conform to the condition.</w:t>
      </w:r>
      <w:r>
        <w:br/>
        <w:t xml:space="preserve">Match rules are constrained to apply to only conforming types or types that represent the mapped ends (as specified by a representation rule). </w:t>
      </w:r>
      <w:r>
        <w:br/>
        <w:t>Representation rules applied to a supertype apply to a subtype unless a more specific representation rule is specified for the corresponding types.</w:t>
      </w:r>
      <w:r>
        <w:br/>
      </w:r>
      <w:r>
        <w:br/>
      </w:r>
    </w:p>
    <w:p w:rsidR="00347871" w:rsidRDefault="00347871" w:rsidP="00347871">
      <w:pPr>
        <w:pStyle w:val="Heading3"/>
      </w:pPr>
      <w:bookmarkStart w:id="217" w:name="_Toc465765317"/>
      <w:r>
        <w:t>Attributes</w:t>
      </w:r>
      <w:bookmarkEnd w:id="217"/>
    </w:p>
    <w:p w:rsidR="00347871" w:rsidRDefault="00CB51A0" w:rsidP="00347871">
      <w:pPr>
        <w:pStyle w:val="BodyText2"/>
      </w:pPr>
      <w:r w:rsidRPr="00D53018">
        <w:rPr>
          <w:noProof/>
        </w:rPr>
        <w:pict>
          <v:shape id="_x0000_i1153" type="#_x0000_t75" alt="-1854126984.emf" style="width:12pt;height:12pt;visibility:visible;mso-wrap-style:square">
            <v:imagedata r:id="rId12" o:title="-1854126984"/>
          </v:shape>
        </w:pict>
      </w:r>
      <w:r w:rsidR="00347871">
        <w:t xml:space="preserve"> condition</w:t>
      </w:r>
      <w:r w:rsidR="00347871">
        <w:rPr>
          <w:rFonts w:cs="Arial"/>
        </w:rPr>
        <w:fldChar w:fldCharType="begin"/>
      </w:r>
      <w:r w:rsidR="00347871">
        <w:instrText>XE"</w:instrText>
      </w:r>
      <w:r w:rsidR="00347871" w:rsidRPr="00413D75">
        <w:rPr>
          <w:rFonts w:cs="Arial"/>
        </w:rPr>
        <w:instrText>condition</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p>
    <w:p w:rsidR="00347871" w:rsidRDefault="00347871" w:rsidP="00A318C1">
      <w:pPr>
        <w:pStyle w:val="BodyText"/>
      </w:pPr>
      <w:r>
        <w:t>Condition that must be TRUE for the mapping rule to apply.</w:t>
      </w:r>
    </w:p>
    <w:p w:rsidR="00347871" w:rsidRDefault="00CB51A0" w:rsidP="00347871">
      <w:pPr>
        <w:pStyle w:val="BodyText2"/>
      </w:pPr>
      <w:r w:rsidRPr="00D53018">
        <w:rPr>
          <w:noProof/>
        </w:rPr>
        <w:pict>
          <v:shape id="_x0000_i1152" type="#_x0000_t75" alt="-1854126984.emf" style="width:12pt;height:12pt;visibility:visible;mso-wrap-style:square">
            <v:imagedata r:id="rId12" o:title="-1854126984"/>
          </v:shape>
        </w:pict>
      </w:r>
      <w:r w:rsidR="00347871">
        <w:t xml:space="preserve"> computation</w:t>
      </w:r>
      <w:r w:rsidR="00347871">
        <w:rPr>
          <w:rFonts w:cs="Arial"/>
        </w:rPr>
        <w:fldChar w:fldCharType="begin"/>
      </w:r>
      <w:r w:rsidR="00347871">
        <w:instrText>XE"</w:instrText>
      </w:r>
      <w:r w:rsidR="00347871" w:rsidRPr="00413D75">
        <w:rPr>
          <w:rFonts w:cs="Arial"/>
        </w:rPr>
        <w:instrText>computation</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p>
    <w:p w:rsidR="00347871" w:rsidRDefault="00347871" w:rsidP="00A318C1">
      <w:pPr>
        <w:pStyle w:val="BodyText"/>
      </w:pPr>
      <w:r>
        <w:t xml:space="preserve">Computation computes a value for the mapping end based on the expression applied to the mapped property or relationship. </w:t>
      </w:r>
      <w:r>
        <w:br/>
        <w:t>Where computation is used inverse mapping is not specified - any inverse mapping is implementation specific.</w:t>
      </w:r>
    </w:p>
    <w:p w:rsidR="00347871" w:rsidRDefault="00347871" w:rsidP="00347871"/>
    <w:p w:rsidR="00347871" w:rsidRDefault="00347871" w:rsidP="00347871">
      <w:pPr>
        <w:pStyle w:val="Heading2"/>
      </w:pPr>
      <w:bookmarkStart w:id="218" w:name="_7decbae485fa9be88d63fca6f68547ec"/>
      <w:bookmarkStart w:id="219" w:name="_Toc465765318"/>
      <w:r>
        <w:t>Class Property End</w:t>
      </w:r>
      <w:bookmarkEnd w:id="218"/>
      <w:bookmarkEnd w:id="219"/>
      <w:r w:rsidRPr="003A31EC">
        <w:rPr>
          <w:rFonts w:cs="Arial"/>
        </w:rPr>
        <w:t xml:space="preserve"> </w:t>
      </w:r>
      <w:r>
        <w:rPr>
          <w:rFonts w:cs="Arial"/>
        </w:rPr>
        <w:fldChar w:fldCharType="begin"/>
      </w:r>
      <w:r>
        <w:instrText>XE"</w:instrText>
      </w:r>
      <w:r w:rsidRPr="00413D75">
        <w:rPr>
          <w:rFonts w:cs="Arial"/>
        </w:rPr>
        <w:instrText>Property End</w:instrText>
      </w:r>
      <w:r>
        <w:instrText>"</w:instrText>
      </w:r>
      <w:r>
        <w:rPr>
          <w:rFonts w:cs="Arial"/>
        </w:rPr>
        <w:fldChar w:fldCharType="end"/>
      </w:r>
    </w:p>
    <w:p w:rsidR="00347871" w:rsidRDefault="00347871" w:rsidP="00F71BA8">
      <w:r>
        <w:t>An end of a match rule where the end maps a property of the mapping pattern, the elements bound to that property for each match of the pattern will be mapped.</w:t>
      </w:r>
      <w:r>
        <w:br/>
      </w:r>
    </w:p>
    <w:p w:rsidR="00347871" w:rsidRDefault="00347871" w:rsidP="00347871">
      <w:pPr>
        <w:pStyle w:val="Heading3"/>
      </w:pPr>
      <w:bookmarkStart w:id="220" w:name="_Toc465765319"/>
      <w:r>
        <w:t>Direct Supertypes</w:t>
      </w:r>
      <w:bookmarkEnd w:id="220"/>
    </w:p>
    <w:p w:rsidR="00347871" w:rsidRDefault="00702A80" w:rsidP="00347871">
      <w:pPr>
        <w:ind w:left="360"/>
      </w:pPr>
      <w:hyperlink w:anchor="_0d8a19bfafdae6e590a12e54ebcff122" w:history="1">
        <w:r w:rsidR="00347871">
          <w:rPr>
            <w:rStyle w:val="Hyperlink"/>
          </w:rPr>
          <w:t>Match Rule End</w:t>
        </w:r>
      </w:hyperlink>
    </w:p>
    <w:p w:rsidR="00347871" w:rsidRDefault="00347871" w:rsidP="00347871"/>
    <w:p w:rsidR="00347871" w:rsidRDefault="00347871" w:rsidP="00347871">
      <w:pPr>
        <w:pStyle w:val="Heading2"/>
      </w:pPr>
      <w:bookmarkStart w:id="221" w:name="_f7d454ad9e5925135bec3fd5cdc0a2de"/>
      <w:bookmarkStart w:id="222" w:name="_Toc465765320"/>
      <w:r>
        <w:t>Association Reference Map End</w:t>
      </w:r>
      <w:bookmarkEnd w:id="221"/>
      <w:bookmarkEnd w:id="222"/>
      <w:r w:rsidRPr="003A31EC">
        <w:rPr>
          <w:rFonts w:cs="Arial"/>
        </w:rPr>
        <w:t xml:space="preserve"> </w:t>
      </w:r>
      <w:r>
        <w:rPr>
          <w:rFonts w:cs="Arial"/>
        </w:rPr>
        <w:fldChar w:fldCharType="begin"/>
      </w:r>
      <w:r>
        <w:instrText>XE"</w:instrText>
      </w:r>
      <w:r w:rsidRPr="00413D75">
        <w:rPr>
          <w:rFonts w:cs="Arial"/>
        </w:rPr>
        <w:instrText>Reference Map End</w:instrText>
      </w:r>
      <w:r>
        <w:instrText>"</w:instrText>
      </w:r>
      <w:r>
        <w:rPr>
          <w:rFonts w:cs="Arial"/>
        </w:rPr>
        <w:fldChar w:fldCharType="end"/>
      </w:r>
    </w:p>
    <w:p w:rsidR="00347871" w:rsidRDefault="00347871" w:rsidP="00F71BA8">
      <w:r>
        <w:t>Relationship to the reference end of a match rule.</w:t>
      </w:r>
    </w:p>
    <w:p w:rsidR="00347871" w:rsidRDefault="00347871" w:rsidP="00347871">
      <w:pPr>
        <w:pStyle w:val="Heading3"/>
      </w:pPr>
      <w:bookmarkStart w:id="223" w:name="_Toc465765321"/>
      <w:r>
        <w:lastRenderedPageBreak/>
        <w:t>Association Ends</w:t>
      </w:r>
      <w:bookmarkEnd w:id="223"/>
    </w:p>
    <w:p w:rsidR="00347871" w:rsidRDefault="00CB51A0" w:rsidP="00347871">
      <w:pPr>
        <w:ind w:firstLine="720"/>
      </w:pPr>
      <w:r w:rsidRPr="00D53018">
        <w:rPr>
          <w:noProof/>
        </w:rPr>
        <w:pict>
          <v:shape id="_x0000_i1151" type="#_x0000_t75" alt="27001580.emf" style="width:12pt;height:12pt;visibility:visible;mso-wrap-style:square">
            <v:imagedata r:id="rId29" o:title="27001580"/>
          </v:shape>
        </w:pict>
      </w:r>
      <w:r w:rsidR="00347871">
        <w:t xml:space="preserve"> reference end</w:t>
      </w:r>
      <w:r w:rsidR="00347871">
        <w:rPr>
          <w:rFonts w:cs="Arial"/>
        </w:rPr>
        <w:fldChar w:fldCharType="begin"/>
      </w:r>
      <w:r w:rsidR="00347871">
        <w:instrText>XE"</w:instrText>
      </w:r>
      <w:r w:rsidR="00347871" w:rsidRPr="00413D75">
        <w:rPr>
          <w:rFonts w:cs="Arial"/>
        </w:rPr>
        <w:instrText>reference end</w:instrText>
      </w:r>
      <w:r w:rsidR="00347871">
        <w:instrText>"</w:instrText>
      </w:r>
      <w:r w:rsidR="00347871">
        <w:rPr>
          <w:rFonts w:cs="Arial"/>
        </w:rPr>
        <w:fldChar w:fldCharType="end"/>
      </w:r>
      <w:r w:rsidR="00347871">
        <w:t xml:space="preserve"> : </w:t>
      </w:r>
      <w:hyperlink w:anchor="_0d8a19bfafdae6e590a12e54ebcff122" w:history="1">
        <w:r w:rsidR="00347871">
          <w:rPr>
            <w:rStyle w:val="Hyperlink"/>
          </w:rPr>
          <w:t>Match Rule End</w:t>
        </w:r>
      </w:hyperlink>
      <w:r w:rsidR="00347871">
        <w:t xml:space="preserve"> [1] </w:t>
      </w:r>
    </w:p>
    <w:p w:rsidR="00347871" w:rsidRDefault="00347871" w:rsidP="004D4367">
      <w:pPr>
        <w:pStyle w:val="BodyText"/>
        <w:ind w:firstLine="720"/>
      </w:pPr>
      <w:r>
        <w:t>One end of a match rule, to be used for more abstract end.</w:t>
      </w:r>
    </w:p>
    <w:p w:rsidR="00347871" w:rsidRDefault="00CB51A0" w:rsidP="00347871">
      <w:pPr>
        <w:ind w:firstLine="720"/>
      </w:pPr>
      <w:r w:rsidRPr="00D53018">
        <w:rPr>
          <w:noProof/>
        </w:rPr>
        <w:pict>
          <v:shape id="Picture 27001580.emf" o:spid="_x0000_i1150" type="#_x0000_t75" alt="27001580.emf" style="width:12pt;height:12pt;visibility:visible;mso-wrap-style:square">
            <v:imagedata r:id="rId29" o:title="27001580"/>
          </v:shape>
        </w:pict>
      </w:r>
      <w:r w:rsidR="00347871">
        <w:t xml:space="preserve"> match to</w:t>
      </w:r>
      <w:r w:rsidR="00347871">
        <w:rPr>
          <w:rFonts w:cs="Arial"/>
        </w:rPr>
        <w:fldChar w:fldCharType="begin"/>
      </w:r>
      <w:r w:rsidR="00347871">
        <w:instrText>XE"</w:instrText>
      </w:r>
      <w:r w:rsidR="00347871" w:rsidRPr="00413D75">
        <w:rPr>
          <w:rFonts w:cs="Arial"/>
        </w:rPr>
        <w:instrText>match to</w:instrText>
      </w:r>
      <w:r w:rsidR="00347871">
        <w:instrText>"</w:instrText>
      </w:r>
      <w:r w:rsidR="00347871">
        <w:rPr>
          <w:rFonts w:cs="Arial"/>
        </w:rPr>
        <w:fldChar w:fldCharType="end"/>
      </w:r>
      <w:r w:rsidR="00347871">
        <w:t xml:space="preserve"> : </w:t>
      </w:r>
      <w:hyperlink w:anchor="_63d69e49de8214503f0947e7f9dbc652" w:history="1">
        <w:r w:rsidR="00347871">
          <w:rPr>
            <w:rStyle w:val="Hyperlink"/>
          </w:rPr>
          <w:t>Match Rule</w:t>
        </w:r>
      </w:hyperlink>
      <w:r w:rsidR="00347871">
        <w:t xml:space="preserve"> [0..1] </w:t>
      </w:r>
    </w:p>
    <w:p w:rsidR="00347871" w:rsidRDefault="00347871" w:rsidP="004D4367">
      <w:pPr>
        <w:pStyle w:val="BodyText"/>
        <w:ind w:firstLine="720"/>
      </w:pPr>
      <w:r>
        <w:t>Mapping rule owning a reference" end.</w:t>
      </w:r>
    </w:p>
    <w:p w:rsidR="00347871" w:rsidRDefault="00347871" w:rsidP="00347871"/>
    <w:p w:rsidR="00347871" w:rsidRDefault="00347871" w:rsidP="00347871">
      <w:pPr>
        <w:pStyle w:val="Heading2"/>
      </w:pPr>
      <w:bookmarkStart w:id="224" w:name="_9211321c8048c7519d88faa3b156adda"/>
      <w:bookmarkStart w:id="225" w:name="_Toc465765322"/>
      <w:r>
        <w:t>Association Reference Pattern Relation</w:t>
      </w:r>
      <w:bookmarkEnd w:id="224"/>
      <w:bookmarkEnd w:id="225"/>
      <w:r w:rsidRPr="003A31EC">
        <w:rPr>
          <w:rFonts w:cs="Arial"/>
        </w:rPr>
        <w:t xml:space="preserve"> </w:t>
      </w:r>
      <w:r>
        <w:rPr>
          <w:rFonts w:cs="Arial"/>
        </w:rPr>
        <w:fldChar w:fldCharType="begin"/>
      </w:r>
      <w:r>
        <w:instrText>XE"</w:instrText>
      </w:r>
      <w:r w:rsidRPr="00413D75">
        <w:rPr>
          <w:rFonts w:cs="Arial"/>
        </w:rPr>
        <w:instrText>Reference Pattern Relation</w:instrText>
      </w:r>
      <w:r>
        <w:instrText>"</w:instrText>
      </w:r>
      <w:r>
        <w:rPr>
          <w:rFonts w:cs="Arial"/>
        </w:rPr>
        <w:fldChar w:fldCharType="end"/>
      </w:r>
    </w:p>
    <w:p w:rsidR="00347871" w:rsidRDefault="00347871" w:rsidP="00F71BA8">
      <w:r>
        <w:t>Relationship between a mapping and a pattern of the more abstract concepts to be mapped.</w:t>
      </w:r>
    </w:p>
    <w:p w:rsidR="00347871" w:rsidRDefault="00347871" w:rsidP="00347871">
      <w:pPr>
        <w:pStyle w:val="Heading3"/>
      </w:pPr>
      <w:bookmarkStart w:id="226" w:name="_Toc465765323"/>
      <w:r>
        <w:t>Association Ends</w:t>
      </w:r>
      <w:bookmarkEnd w:id="226"/>
    </w:p>
    <w:p w:rsidR="00347871" w:rsidRDefault="00CB51A0" w:rsidP="00347871">
      <w:pPr>
        <w:ind w:firstLine="720"/>
      </w:pPr>
      <w:r w:rsidRPr="00D53018">
        <w:rPr>
          <w:noProof/>
        </w:rPr>
        <w:pict>
          <v:shape id="_x0000_i1149" type="#_x0000_t75" alt="643327626.emf" style="width:12pt;height:12pt;visibility:visible;mso-wrap-style:square">
            <v:imagedata r:id="rId25" o:title="643327626"/>
          </v:shape>
        </w:pict>
      </w:r>
      <w:r w:rsidR="00347871">
        <w:t xml:space="preserve"> reference pattern</w:t>
      </w:r>
      <w:r w:rsidR="00347871">
        <w:rPr>
          <w:rFonts w:cs="Arial"/>
        </w:rPr>
        <w:fldChar w:fldCharType="begin"/>
      </w:r>
      <w:r w:rsidR="00347871">
        <w:instrText>XE"</w:instrText>
      </w:r>
      <w:r w:rsidR="00347871" w:rsidRPr="00413D75">
        <w:rPr>
          <w:rFonts w:cs="Arial"/>
        </w:rPr>
        <w:instrText>reference pattern</w:instrText>
      </w:r>
      <w:r w:rsidR="00347871">
        <w:instrText>"</w:instrText>
      </w:r>
      <w:r w:rsidR="00347871">
        <w:rPr>
          <w:rFonts w:cs="Arial"/>
        </w:rPr>
        <w:fldChar w:fldCharType="end"/>
      </w:r>
      <w:r w:rsidR="00347871">
        <w:t xml:space="preserve"> : </w:t>
      </w:r>
      <w:hyperlink w:anchor="_3f2e4e9acce53a41e40eecfb8ae833ae" w:history="1">
        <w:r w:rsidR="00347871">
          <w:rPr>
            <w:rStyle w:val="Hyperlink"/>
          </w:rPr>
          <w:t>Mapping Pattern</w:t>
        </w:r>
      </w:hyperlink>
      <w:r w:rsidR="00347871">
        <w:t xml:space="preserve"> [1] </w:t>
      </w:r>
    </w:p>
    <w:p w:rsidR="00347871" w:rsidRDefault="00347871" w:rsidP="004D4367">
      <w:pPr>
        <w:pStyle w:val="BodyText"/>
        <w:ind w:firstLine="720"/>
      </w:pPr>
      <w:r>
        <w:t>The pattern in a mapping that represents a pattern of the "more abstract" set of concepts.</w:t>
      </w:r>
    </w:p>
    <w:p w:rsidR="00347871" w:rsidRDefault="00CB51A0" w:rsidP="00347871">
      <w:pPr>
        <w:ind w:firstLine="720"/>
      </w:pPr>
      <w:r w:rsidRPr="00D53018">
        <w:rPr>
          <w:noProof/>
        </w:rPr>
        <w:pict>
          <v:shape id="_x0000_i1148" type="#_x0000_t75" alt="643327626.emf" style="width:12pt;height:12pt;visibility:visible;mso-wrap-style:square">
            <v:imagedata r:id="rId25" o:title="643327626"/>
          </v:shape>
        </w:pict>
      </w:r>
      <w:r w:rsidR="00347871">
        <w:t xml:space="preserve"> reference mapping</w:t>
      </w:r>
      <w:r w:rsidR="00347871">
        <w:rPr>
          <w:rFonts w:cs="Arial"/>
        </w:rPr>
        <w:fldChar w:fldCharType="begin"/>
      </w:r>
      <w:r w:rsidR="00347871">
        <w:instrText>XE"</w:instrText>
      </w:r>
      <w:r w:rsidR="00347871" w:rsidRPr="00413D75">
        <w:rPr>
          <w:rFonts w:cs="Arial"/>
        </w:rPr>
        <w:instrText>reference mapping</w:instrText>
      </w:r>
      <w:r w:rsidR="00347871">
        <w:instrText>"</w:instrText>
      </w:r>
      <w:r w:rsidR="00347871">
        <w:rPr>
          <w:rFonts w:cs="Arial"/>
        </w:rPr>
        <w:fldChar w:fldCharType="end"/>
      </w:r>
      <w:r w:rsidR="00347871">
        <w:t xml:space="preserve"> : </w:t>
      </w:r>
      <w:hyperlink w:anchor="_551417ad3c6e740d8b880bee8085a718" w:history="1">
        <w:r w:rsidR="00347871">
          <w:rPr>
            <w:rStyle w:val="Hyperlink"/>
          </w:rPr>
          <w:t>Mapping</w:t>
        </w:r>
      </w:hyperlink>
      <w:r w:rsidR="00347871">
        <w:t xml:space="preserve"> [1] </w:t>
      </w:r>
    </w:p>
    <w:p w:rsidR="00347871" w:rsidRDefault="00347871" w:rsidP="004D4367">
      <w:pPr>
        <w:pStyle w:val="BodyText"/>
        <w:ind w:firstLine="720"/>
      </w:pPr>
      <w:r>
        <w:t>Mapping for which a more abstract pattern is defined.</w:t>
      </w:r>
    </w:p>
    <w:p w:rsidR="00347871" w:rsidRDefault="00347871" w:rsidP="00347871"/>
    <w:p w:rsidR="00347871" w:rsidRDefault="00347871" w:rsidP="00347871">
      <w:pPr>
        <w:pStyle w:val="Heading2"/>
      </w:pPr>
      <w:bookmarkStart w:id="227" w:name="_2d6f605b4614a2c3324d5d7f1fe4743a"/>
      <w:bookmarkStart w:id="228" w:name="_Toc465765324"/>
      <w:r>
        <w:t>Class Relationship End</w:t>
      </w:r>
      <w:bookmarkEnd w:id="227"/>
      <w:bookmarkEnd w:id="228"/>
      <w:r w:rsidRPr="003A31EC">
        <w:rPr>
          <w:rFonts w:cs="Arial"/>
        </w:rPr>
        <w:t xml:space="preserve"> </w:t>
      </w:r>
      <w:r>
        <w:rPr>
          <w:rFonts w:cs="Arial"/>
        </w:rPr>
        <w:fldChar w:fldCharType="begin"/>
      </w:r>
      <w:r>
        <w:instrText>XE"</w:instrText>
      </w:r>
      <w:r w:rsidRPr="00413D75">
        <w:rPr>
          <w:rFonts w:cs="Arial"/>
        </w:rPr>
        <w:instrText>Relationship End</w:instrText>
      </w:r>
      <w:r>
        <w:instrText>"</w:instrText>
      </w:r>
      <w:r>
        <w:rPr>
          <w:rFonts w:cs="Arial"/>
        </w:rPr>
        <w:fldChar w:fldCharType="end"/>
      </w:r>
    </w:p>
    <w:p w:rsidR="00347871" w:rsidRDefault="00347871" w:rsidP="00F71BA8">
      <w:r>
        <w:t>An end of a match rule where the end maps to a relationship defined in the pattern, the instances of the relationship between the properties will be mapped.</w:t>
      </w:r>
      <w:r>
        <w:br/>
        <w:t>The relationship must be defined in one of the mapped patterns of the mapping (concrete pattern or reference pattern).</w:t>
      </w:r>
    </w:p>
    <w:p w:rsidR="00347871" w:rsidRDefault="00347871" w:rsidP="00347871">
      <w:pPr>
        <w:pStyle w:val="Heading3"/>
      </w:pPr>
      <w:bookmarkStart w:id="229" w:name="_Toc465765325"/>
      <w:r>
        <w:t>Direct Supertypes</w:t>
      </w:r>
      <w:bookmarkEnd w:id="229"/>
    </w:p>
    <w:p w:rsidR="00347871" w:rsidRDefault="00702A80" w:rsidP="00347871">
      <w:pPr>
        <w:ind w:left="360"/>
      </w:pPr>
      <w:hyperlink w:anchor="_0d8a19bfafdae6e590a12e54ebcff122" w:history="1">
        <w:r w:rsidR="00347871">
          <w:rPr>
            <w:rStyle w:val="Hyperlink"/>
          </w:rPr>
          <w:t>Match Rule End</w:t>
        </w:r>
      </w:hyperlink>
    </w:p>
    <w:p w:rsidR="00347871" w:rsidRDefault="00347871" w:rsidP="00347871"/>
    <w:p w:rsidR="00347871" w:rsidRDefault="00347871" w:rsidP="00347871">
      <w:pPr>
        <w:pStyle w:val="Heading2"/>
      </w:pPr>
      <w:bookmarkStart w:id="230" w:name="_0b7a05e824fb351b47bcd9fe489fad6c"/>
      <w:bookmarkStart w:id="231" w:name="_Toc465765326"/>
      <w:r>
        <w:t>Association Representation</w:t>
      </w:r>
      <w:bookmarkEnd w:id="230"/>
      <w:bookmarkEnd w:id="231"/>
      <w:r w:rsidRPr="003A31EC">
        <w:rPr>
          <w:rFonts w:cs="Arial"/>
        </w:rPr>
        <w:t xml:space="preserve"> </w:t>
      </w:r>
      <w:r>
        <w:rPr>
          <w:rFonts w:cs="Arial"/>
        </w:rPr>
        <w:fldChar w:fldCharType="begin"/>
      </w:r>
      <w:r>
        <w:instrText>XE"</w:instrText>
      </w:r>
      <w:r w:rsidRPr="00413D75">
        <w:rPr>
          <w:rFonts w:cs="Arial"/>
        </w:rPr>
        <w:instrText>Representation</w:instrText>
      </w:r>
      <w:r>
        <w:instrText>"</w:instrText>
      </w:r>
      <w:r>
        <w:rPr>
          <w:rFonts w:cs="Arial"/>
        </w:rPr>
        <w:fldChar w:fldCharType="end"/>
      </w:r>
    </w:p>
    <w:p w:rsidR="00347871" w:rsidRDefault="00347871" w:rsidP="00F71BA8">
      <w:r>
        <w:t>More concrete type that represents information about the represented concept of a representation rule.</w:t>
      </w:r>
    </w:p>
    <w:p w:rsidR="00347871" w:rsidRDefault="00347871" w:rsidP="00347871">
      <w:pPr>
        <w:pStyle w:val="Heading3"/>
      </w:pPr>
      <w:bookmarkStart w:id="232" w:name="_Toc465765327"/>
      <w:r>
        <w:t>Association Ends</w:t>
      </w:r>
      <w:bookmarkEnd w:id="232"/>
    </w:p>
    <w:p w:rsidR="00347871" w:rsidRDefault="00CB51A0" w:rsidP="00347871">
      <w:pPr>
        <w:ind w:firstLine="720"/>
      </w:pPr>
      <w:r w:rsidRPr="00D53018">
        <w:rPr>
          <w:noProof/>
        </w:rPr>
        <w:pict>
          <v:shape id="_x0000_i1147" type="#_x0000_t75" alt="326594799.emf" style="width:12pt;height:12pt;visibility:visible;mso-wrap-style:square">
            <v:imagedata r:id="rId10" o:title="326594799"/>
          </v:shape>
        </w:pict>
      </w:r>
      <w:r w:rsidR="00347871">
        <w:t xml:space="preserve"> represented by</w:t>
      </w:r>
      <w:r w:rsidR="00347871">
        <w:rPr>
          <w:rFonts w:cs="Arial"/>
        </w:rPr>
        <w:fldChar w:fldCharType="begin"/>
      </w:r>
      <w:r w:rsidR="00347871">
        <w:instrText>XE"</w:instrText>
      </w:r>
      <w:r w:rsidR="00347871" w:rsidRPr="00413D75">
        <w:rPr>
          <w:rFonts w:cs="Arial"/>
        </w:rPr>
        <w:instrText>represented by</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347871" w:rsidRDefault="00347871" w:rsidP="004D4367">
      <w:pPr>
        <w:pStyle w:val="BodyText"/>
        <w:ind w:firstLine="720"/>
      </w:pPr>
      <w:r>
        <w:t>The representation of a concept in a more specific form</w:t>
      </w:r>
    </w:p>
    <w:p w:rsidR="00347871" w:rsidRDefault="00CB51A0" w:rsidP="00347871">
      <w:pPr>
        <w:ind w:firstLine="720"/>
      </w:pPr>
      <w:r w:rsidRPr="00D53018">
        <w:rPr>
          <w:noProof/>
        </w:rPr>
        <w:pict>
          <v:shape id="_x0000_i1146" type="#_x0000_t75" alt="326594799.emf" style="width:12pt;height:12pt;visibility:visible;mso-wrap-style:square">
            <v:imagedata r:id="rId10" o:title="326594799"/>
          </v:shape>
        </w:pict>
      </w:r>
      <w:r w:rsidR="00347871">
        <w:t xml:space="preserve"> represents rule</w:t>
      </w:r>
      <w:r w:rsidR="00347871">
        <w:rPr>
          <w:rFonts w:cs="Arial"/>
        </w:rPr>
        <w:fldChar w:fldCharType="begin"/>
      </w:r>
      <w:r w:rsidR="00347871">
        <w:instrText>XE"</w:instrText>
      </w:r>
      <w:r w:rsidR="00347871" w:rsidRPr="00413D75">
        <w:rPr>
          <w:rFonts w:cs="Arial"/>
        </w:rPr>
        <w:instrText>represents rule</w:instrText>
      </w:r>
      <w:r w:rsidR="00347871">
        <w:instrText>"</w:instrText>
      </w:r>
      <w:r w:rsidR="00347871">
        <w:rPr>
          <w:rFonts w:cs="Arial"/>
        </w:rPr>
        <w:fldChar w:fldCharType="end"/>
      </w:r>
      <w:r w:rsidR="00347871">
        <w:t xml:space="preserve"> : </w:t>
      </w:r>
      <w:hyperlink w:anchor="_e2101d86d43ebb1c6717af7a9f48ebc1" w:history="1">
        <w:r w:rsidR="00347871">
          <w:rPr>
            <w:rStyle w:val="Hyperlink"/>
          </w:rPr>
          <w:t>Representation Rule</w:t>
        </w:r>
      </w:hyperlink>
      <w:r w:rsidR="00347871">
        <w:t xml:space="preserve"> </w:t>
      </w:r>
    </w:p>
    <w:p w:rsidR="00347871" w:rsidRDefault="00347871" w:rsidP="004D4367">
      <w:pPr>
        <w:pStyle w:val="BodyText"/>
        <w:ind w:firstLine="720"/>
      </w:pPr>
      <w:r>
        <w:t>Rule defining a representation of a type.</w:t>
      </w:r>
    </w:p>
    <w:p w:rsidR="00347871" w:rsidRDefault="00347871" w:rsidP="00347871"/>
    <w:p w:rsidR="00347871" w:rsidRDefault="00347871" w:rsidP="00347871">
      <w:pPr>
        <w:pStyle w:val="Heading2"/>
      </w:pPr>
      <w:bookmarkStart w:id="233" w:name="_e2101d86d43ebb1c6717af7a9f48ebc1"/>
      <w:bookmarkStart w:id="234" w:name="_Toc465765328"/>
      <w:r>
        <w:t>Class Representation Rule</w:t>
      </w:r>
      <w:bookmarkEnd w:id="233"/>
      <w:bookmarkEnd w:id="234"/>
      <w:r w:rsidRPr="003A31EC">
        <w:rPr>
          <w:rFonts w:cs="Arial"/>
        </w:rPr>
        <w:t xml:space="preserve"> </w:t>
      </w:r>
      <w:r>
        <w:rPr>
          <w:rFonts w:cs="Arial"/>
        </w:rPr>
        <w:fldChar w:fldCharType="begin"/>
      </w:r>
      <w:r>
        <w:instrText>XE"</w:instrText>
      </w:r>
      <w:r w:rsidRPr="00413D75">
        <w:rPr>
          <w:rFonts w:cs="Arial"/>
        </w:rPr>
        <w:instrText>Representation Rule</w:instrText>
      </w:r>
      <w:r>
        <w:instrText>"</w:instrText>
      </w:r>
      <w:r>
        <w:rPr>
          <w:rFonts w:cs="Arial"/>
        </w:rPr>
        <w:fldChar w:fldCharType="end"/>
      </w:r>
    </w:p>
    <w:p w:rsidR="00347871" w:rsidRDefault="00347871" w:rsidP="00F71BA8">
      <w:r>
        <w:t>A representation rule states that the &lt;represented concept&gt; has a representation defined by the &lt;represented by&gt; type.</w:t>
      </w:r>
      <w:r>
        <w:br/>
        <w:t>Representation rules are used to filter Map Rules such that only represented concepts may be mapped.</w:t>
      </w:r>
      <w:r>
        <w:br/>
        <w:t>A representation is usually complimented with one or more mapping rules.</w:t>
      </w:r>
      <w:r>
        <w:br/>
      </w:r>
    </w:p>
    <w:p w:rsidR="00347871" w:rsidRDefault="00347871" w:rsidP="00347871">
      <w:pPr>
        <w:pStyle w:val="Heading3"/>
      </w:pPr>
      <w:bookmarkStart w:id="235" w:name="_Toc465765329"/>
      <w:r>
        <w:t>Direct Supertypes</w:t>
      </w:r>
      <w:bookmarkEnd w:id="235"/>
    </w:p>
    <w:p w:rsidR="00347871" w:rsidRDefault="00702A80" w:rsidP="00347871">
      <w:pPr>
        <w:ind w:left="360"/>
      </w:pPr>
      <w:hyperlink w:anchor="_82919e40af9ad2e13647e9d37bbf0956" w:history="1">
        <w:r w:rsidR="00347871">
          <w:rPr>
            <w:rStyle w:val="Hyperlink"/>
          </w:rPr>
          <w:t>Rule</w:t>
        </w:r>
      </w:hyperlink>
    </w:p>
    <w:p w:rsidR="00347871" w:rsidRDefault="00347871" w:rsidP="00347871">
      <w:pPr>
        <w:pStyle w:val="Heading3"/>
      </w:pPr>
      <w:bookmarkStart w:id="236" w:name="_Toc465765330"/>
      <w:r>
        <w:lastRenderedPageBreak/>
        <w:t>Attributes</w:t>
      </w:r>
      <w:bookmarkEnd w:id="236"/>
    </w:p>
    <w:p w:rsidR="00347871" w:rsidRDefault="00CB51A0" w:rsidP="00347871">
      <w:pPr>
        <w:pStyle w:val="BodyText2"/>
      </w:pPr>
      <w:r w:rsidRPr="00D53018">
        <w:rPr>
          <w:noProof/>
        </w:rPr>
        <w:pict>
          <v:shape id="_x0000_i1145" type="#_x0000_t75" alt="-1854126984.emf" style="width:12pt;height:12pt;visibility:visible;mso-wrap-style:square">
            <v:imagedata r:id="rId12" o:title="-1854126984"/>
          </v:shape>
        </w:pict>
      </w:r>
      <w:r w:rsidR="00347871">
        <w:t xml:space="preserve"> condition</w:t>
      </w:r>
      <w:r w:rsidR="00347871">
        <w:rPr>
          <w:rFonts w:cs="Arial"/>
        </w:rPr>
        <w:fldChar w:fldCharType="begin"/>
      </w:r>
      <w:r w:rsidR="00347871">
        <w:instrText>XE"</w:instrText>
      </w:r>
      <w:r w:rsidR="00347871" w:rsidRPr="00413D75">
        <w:rPr>
          <w:rFonts w:cs="Arial"/>
        </w:rPr>
        <w:instrText>condition</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p>
    <w:p w:rsidR="00347871" w:rsidRDefault="00347871" w:rsidP="00A318C1">
      <w:pPr>
        <w:pStyle w:val="BodyText"/>
      </w:pPr>
      <w:r>
        <w:t>Condition that must be TRUE for the mapping rule to apply.</w:t>
      </w:r>
    </w:p>
    <w:p w:rsidR="00347871" w:rsidRDefault="00CB51A0" w:rsidP="00347871">
      <w:pPr>
        <w:pStyle w:val="BodyText2"/>
      </w:pPr>
      <w:r w:rsidRPr="00D53018">
        <w:rPr>
          <w:noProof/>
        </w:rPr>
        <w:pict>
          <v:shape id="_x0000_i1144" type="#_x0000_t75" alt="-1854126984.emf" style="width:12pt;height:12pt;visibility:visible;mso-wrap-style:square">
            <v:imagedata r:id="rId12" o:title="-1854126984"/>
          </v:shape>
        </w:pict>
      </w:r>
      <w:r w:rsidR="00347871">
        <w:t xml:space="preserve"> map all</w:t>
      </w:r>
      <w:r w:rsidR="00347871">
        <w:rPr>
          <w:rFonts w:cs="Arial"/>
        </w:rPr>
        <w:fldChar w:fldCharType="begin"/>
      </w:r>
      <w:r w:rsidR="00347871">
        <w:instrText>XE"</w:instrText>
      </w:r>
      <w:r w:rsidR="00347871" w:rsidRPr="00413D75">
        <w:rPr>
          <w:rFonts w:cs="Arial"/>
        </w:rPr>
        <w:instrText>map all</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Specifies a direct mapping between instances of the types in both directions.</w:t>
      </w:r>
      <w:r>
        <w:br/>
        <w:t>&lt;map all&gt; is equivalent to a mapping with a rule mapping properties of each type but is lower precedence than other mappings - if types have a more specific map it will apply first.</w:t>
      </w:r>
    </w:p>
    <w:p w:rsidR="00347871" w:rsidRDefault="00347871" w:rsidP="00347871"/>
    <w:p w:rsidR="00347871" w:rsidRDefault="00347871" w:rsidP="00347871">
      <w:pPr>
        <w:pStyle w:val="Heading2"/>
      </w:pPr>
      <w:bookmarkStart w:id="237" w:name="_2deca1eb9ba5dadfc13b0bb2700bb02e"/>
      <w:bookmarkStart w:id="238" w:name="_Toc465765331"/>
      <w:r>
        <w:t>Association Represented Concept</w:t>
      </w:r>
      <w:bookmarkEnd w:id="237"/>
      <w:bookmarkEnd w:id="238"/>
      <w:r w:rsidRPr="003A31EC">
        <w:rPr>
          <w:rFonts w:cs="Arial"/>
        </w:rPr>
        <w:t xml:space="preserve"> </w:t>
      </w:r>
      <w:r>
        <w:rPr>
          <w:rFonts w:cs="Arial"/>
        </w:rPr>
        <w:fldChar w:fldCharType="begin"/>
      </w:r>
      <w:r>
        <w:instrText>XE"</w:instrText>
      </w:r>
      <w:r w:rsidRPr="00413D75">
        <w:rPr>
          <w:rFonts w:cs="Arial"/>
        </w:rPr>
        <w:instrText>Represented Concept</w:instrText>
      </w:r>
      <w:r>
        <w:instrText>"</w:instrText>
      </w:r>
      <w:r>
        <w:rPr>
          <w:rFonts w:cs="Arial"/>
        </w:rPr>
        <w:fldChar w:fldCharType="end"/>
      </w:r>
    </w:p>
    <w:p w:rsidR="00347871" w:rsidRDefault="00347871" w:rsidP="00F71BA8">
      <w:r>
        <w:t>More abstract type that is &lt;represented by&gt; a more concrete type of a representation rule.</w:t>
      </w:r>
    </w:p>
    <w:p w:rsidR="00347871" w:rsidRDefault="00347871" w:rsidP="00347871">
      <w:pPr>
        <w:pStyle w:val="Heading3"/>
      </w:pPr>
      <w:bookmarkStart w:id="239" w:name="_Toc465765332"/>
      <w:r>
        <w:t>Association Ends</w:t>
      </w:r>
      <w:bookmarkEnd w:id="239"/>
    </w:p>
    <w:p w:rsidR="00347871" w:rsidRDefault="00CB51A0" w:rsidP="00347871">
      <w:pPr>
        <w:ind w:firstLine="720"/>
      </w:pPr>
      <w:r w:rsidRPr="00D53018">
        <w:rPr>
          <w:noProof/>
        </w:rPr>
        <w:pict>
          <v:shape id="_x0000_i1143" type="#_x0000_t75" alt="326594799.emf" style="width:12pt;height:12pt;visibility:visible;mso-wrap-style:square">
            <v:imagedata r:id="rId10" o:title="326594799"/>
          </v:shape>
        </w:pict>
      </w:r>
      <w:r w:rsidR="00347871">
        <w:t xml:space="preserve"> represented concept</w:t>
      </w:r>
      <w:r w:rsidR="00347871">
        <w:rPr>
          <w:rFonts w:cs="Arial"/>
        </w:rPr>
        <w:fldChar w:fldCharType="begin"/>
      </w:r>
      <w:r w:rsidR="00347871">
        <w:instrText>XE"</w:instrText>
      </w:r>
      <w:r w:rsidR="00347871" w:rsidRPr="00413D75">
        <w:rPr>
          <w:rFonts w:cs="Arial"/>
        </w:rPr>
        <w:instrText>represented concept</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347871" w:rsidRDefault="00347871" w:rsidP="004D4367">
      <w:pPr>
        <w:pStyle w:val="BodyText"/>
        <w:ind w:firstLine="720"/>
      </w:pPr>
      <w:r>
        <w:t>A more general or abstract concept that is being represented.</w:t>
      </w:r>
    </w:p>
    <w:p w:rsidR="00347871" w:rsidRDefault="00CB51A0" w:rsidP="00347871">
      <w:pPr>
        <w:ind w:firstLine="720"/>
      </w:pPr>
      <w:r w:rsidRPr="00D53018">
        <w:rPr>
          <w:noProof/>
        </w:rPr>
        <w:pict>
          <v:shape id="_x0000_i1142" type="#_x0000_t75" alt="326594799.emf" style="width:12pt;height:12pt;visibility:visible;mso-wrap-style:square">
            <v:imagedata r:id="rId10" o:title="326594799"/>
          </v:shape>
        </w:pict>
      </w:r>
      <w:r w:rsidR="00347871">
        <w:t xml:space="preserve"> concept rule</w:t>
      </w:r>
      <w:r w:rsidR="00347871">
        <w:rPr>
          <w:rFonts w:cs="Arial"/>
        </w:rPr>
        <w:fldChar w:fldCharType="begin"/>
      </w:r>
      <w:r w:rsidR="00347871">
        <w:instrText>XE"</w:instrText>
      </w:r>
      <w:r w:rsidR="00347871" w:rsidRPr="00413D75">
        <w:rPr>
          <w:rFonts w:cs="Arial"/>
        </w:rPr>
        <w:instrText>concept rule</w:instrText>
      </w:r>
      <w:r w:rsidR="00347871">
        <w:instrText>"</w:instrText>
      </w:r>
      <w:r w:rsidR="00347871">
        <w:rPr>
          <w:rFonts w:cs="Arial"/>
        </w:rPr>
        <w:fldChar w:fldCharType="end"/>
      </w:r>
      <w:r w:rsidR="00347871">
        <w:t xml:space="preserve"> : </w:t>
      </w:r>
      <w:hyperlink w:anchor="_e2101d86d43ebb1c6717af7a9f48ebc1" w:history="1">
        <w:r w:rsidR="00347871">
          <w:rPr>
            <w:rStyle w:val="Hyperlink"/>
          </w:rPr>
          <w:t>Representation Rule</w:t>
        </w:r>
      </w:hyperlink>
      <w:r w:rsidR="00347871">
        <w:t xml:space="preserve"> </w:t>
      </w:r>
    </w:p>
    <w:p w:rsidR="00347871" w:rsidRDefault="00347871" w:rsidP="004D4367">
      <w:pPr>
        <w:pStyle w:val="BodyText"/>
        <w:ind w:firstLine="720"/>
      </w:pPr>
      <w:r>
        <w:t>Rule defining a concept that is represented by another, more concrete, concept.</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240" w:name="_Toc465765333"/>
      <w:r>
        <w:t>SMIF Conceptual Model::Metadata</w:t>
      </w:r>
      <w:bookmarkEnd w:id="240"/>
    </w:p>
    <w:p w:rsidR="00347871" w:rsidRDefault="00347871" w:rsidP="00A318C1">
      <w:pPr>
        <w:pStyle w:val="BodyText"/>
      </w:pPr>
      <w:r>
        <w:t>Metadata defines data about model elements (their source, definition or trust), which can be differentiated from model elements about the subject domain.</w:t>
      </w:r>
    </w:p>
    <w:p w:rsidR="00347871" w:rsidRDefault="00347871" w:rsidP="00347871">
      <w:pPr>
        <w:pStyle w:val="Heading2"/>
      </w:pPr>
      <w:bookmarkStart w:id="241" w:name="_Toc465765334"/>
      <w:r>
        <w:t>Diagram: Metadata</w:t>
      </w:r>
      <w:bookmarkEnd w:id="241"/>
    </w:p>
    <w:p w:rsidR="00347871" w:rsidRDefault="00CB51A0" w:rsidP="00347871">
      <w:pPr>
        <w:jc w:val="center"/>
        <w:rPr>
          <w:rFonts w:cs="Arial"/>
        </w:rPr>
      </w:pPr>
      <w:r w:rsidRPr="00D53018">
        <w:rPr>
          <w:noProof/>
        </w:rPr>
        <w:pict>
          <v:shape id="Picture 819830099.emf" o:spid="_x0000_i1141" type="#_x0000_t75" alt="819830099.emf" style="width:487.2pt;height:429.6pt;visibility:visible;mso-wrap-style:square">
            <v:imagedata r:id="rId30" o:title="819830099"/>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Metadata</w:t>
      </w:r>
    </w:p>
    <w:p w:rsidR="00347871" w:rsidRDefault="00347871" w:rsidP="00347871">
      <w:r>
        <w:t xml:space="preserve"> </w:t>
      </w:r>
    </w:p>
    <w:p w:rsidR="00347871" w:rsidRDefault="00347871" w:rsidP="00347871"/>
    <w:p w:rsidR="00347871" w:rsidRDefault="00347871" w:rsidP="00347871">
      <w:pPr>
        <w:pStyle w:val="Heading2"/>
      </w:pPr>
      <w:bookmarkStart w:id="242" w:name="_fe7255919a52e809b34fbe6ab9a9c4c7"/>
      <w:bookmarkStart w:id="243" w:name="_Toc465765335"/>
      <w:r>
        <w:lastRenderedPageBreak/>
        <w:t>Association Assertion Statement</w:t>
      </w:r>
      <w:bookmarkEnd w:id="242"/>
      <w:bookmarkEnd w:id="243"/>
      <w:r w:rsidRPr="003A31EC">
        <w:rPr>
          <w:rFonts w:cs="Arial"/>
        </w:rPr>
        <w:t xml:space="preserve"> </w:t>
      </w:r>
      <w:r>
        <w:rPr>
          <w:rFonts w:cs="Arial"/>
        </w:rPr>
        <w:fldChar w:fldCharType="begin"/>
      </w:r>
      <w:r>
        <w:instrText>XE"</w:instrText>
      </w:r>
      <w:r w:rsidRPr="00413D75">
        <w:rPr>
          <w:rFonts w:cs="Arial"/>
        </w:rPr>
        <w:instrText>Assertion Statement</w:instrText>
      </w:r>
      <w:r>
        <w:instrText>"</w:instrText>
      </w:r>
      <w:r>
        <w:rPr>
          <w:rFonts w:cs="Arial"/>
        </w:rPr>
        <w:fldChar w:fldCharType="end"/>
      </w:r>
    </w:p>
    <w:p w:rsidR="00347871" w:rsidRDefault="00347871" w:rsidP="00F71BA8">
      <w:r>
        <w:t>Relationship defining the original statement, speech act or information artifact that asserted something in a model.</w:t>
      </w:r>
    </w:p>
    <w:p w:rsidR="00347871" w:rsidRDefault="00347871" w:rsidP="00347871">
      <w:pPr>
        <w:pStyle w:val="Heading3"/>
      </w:pPr>
      <w:bookmarkStart w:id="244" w:name="_Toc465765336"/>
      <w:r>
        <w:t>Direct Supertypes</w:t>
      </w:r>
      <w:bookmarkEnd w:id="244"/>
    </w:p>
    <w:p w:rsidR="00347871" w:rsidRDefault="00702A80" w:rsidP="00347871">
      <w:pPr>
        <w:ind w:left="360"/>
      </w:pPr>
      <w:hyperlink w:anchor="_b8c1a19be638ded573b2848c849fee69" w:history="1">
        <w:r w:rsidR="00347871">
          <w:rPr>
            <w:rStyle w:val="Hyperlink"/>
          </w:rPr>
          <w:t>Metadata relationship</w:t>
        </w:r>
      </w:hyperlink>
    </w:p>
    <w:p w:rsidR="00347871" w:rsidRDefault="00347871" w:rsidP="00347871">
      <w:pPr>
        <w:pStyle w:val="Heading3"/>
      </w:pPr>
      <w:bookmarkStart w:id="245" w:name="_Toc465765337"/>
      <w:r>
        <w:t>Association Ends</w:t>
      </w:r>
      <w:bookmarkEnd w:id="245"/>
    </w:p>
    <w:p w:rsidR="00347871" w:rsidRDefault="00CB51A0" w:rsidP="00347871">
      <w:pPr>
        <w:ind w:firstLine="720"/>
      </w:pPr>
      <w:r w:rsidRPr="00D53018">
        <w:rPr>
          <w:noProof/>
        </w:rPr>
        <w:pict>
          <v:shape id="_x0000_i1140" type="#_x0000_t75" alt="326594799.emf" style="width:12pt;height:12pt;visibility:visible;mso-wrap-style:square">
            <v:imagedata r:id="rId10" o:title="326594799"/>
          </v:shape>
        </w:pict>
      </w:r>
      <w:r w:rsidR="00347871">
        <w:t xml:space="preserve"> was stated in</w:t>
      </w:r>
      <w:r w:rsidR="00347871">
        <w:rPr>
          <w:rFonts w:cs="Arial"/>
        </w:rPr>
        <w:fldChar w:fldCharType="begin"/>
      </w:r>
      <w:r w:rsidR="00347871">
        <w:instrText>XE"</w:instrText>
      </w:r>
      <w:r w:rsidR="00347871" w:rsidRPr="00413D75">
        <w:rPr>
          <w:rFonts w:cs="Arial"/>
        </w:rPr>
        <w:instrText>was stated in</w:instrText>
      </w:r>
      <w:r w:rsidR="00347871">
        <w:instrText>"</w:instrText>
      </w:r>
      <w:r w:rsidR="00347871">
        <w:rPr>
          <w:rFonts w:cs="Arial"/>
        </w:rPr>
        <w:fldChar w:fldCharType="end"/>
      </w:r>
      <w:r w:rsidR="00347871">
        <w:t xml:space="preserve"> : </w:t>
      </w:r>
      <w:hyperlink w:anchor="_fa97e8600fa5d7e45f0100b981e94ee8" w:history="1">
        <w:r w:rsidR="00347871">
          <w:rPr>
            <w:rStyle w:val="Hyperlink"/>
          </w:rPr>
          <w:t>Statement</w:t>
        </w:r>
      </w:hyperlink>
      <w:r w:rsidR="00347871">
        <w:t xml:space="preserve"> [*] </w:t>
      </w:r>
    </w:p>
    <w:p w:rsidR="00347871" w:rsidRDefault="00347871" w:rsidP="004D4367">
      <w:pPr>
        <w:pStyle w:val="BodyText"/>
        <w:ind w:firstLine="720"/>
      </w:pPr>
      <w:r>
        <w:t>Metadata representing the speech act, document or other record where a statement captured in a model was made.</w:t>
      </w:r>
    </w:p>
    <w:p w:rsidR="00347871" w:rsidRDefault="00CB51A0" w:rsidP="00347871">
      <w:pPr>
        <w:ind w:firstLine="720"/>
      </w:pPr>
      <w:r w:rsidRPr="00D53018">
        <w:rPr>
          <w:noProof/>
        </w:rPr>
        <w:pict>
          <v:shape id="_x0000_i1139" type="#_x0000_t75" alt="326594799.emf" style="width:12pt;height:12pt;visibility:visible;mso-wrap-style:square">
            <v:imagedata r:id="rId10" o:title="326594799"/>
          </v:shape>
        </w:pict>
      </w:r>
      <w:r w:rsidR="00347871">
        <w:t xml:space="preserve"> resulted in</w:t>
      </w:r>
      <w:r w:rsidR="00347871">
        <w:rPr>
          <w:rFonts w:cs="Arial"/>
        </w:rPr>
        <w:fldChar w:fldCharType="begin"/>
      </w:r>
      <w:r w:rsidR="00347871">
        <w:instrText>XE"</w:instrText>
      </w:r>
      <w:r w:rsidR="00347871" w:rsidRPr="00413D75">
        <w:rPr>
          <w:rFonts w:cs="Arial"/>
        </w:rPr>
        <w:instrText>resulted in</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w:t>
      </w:r>
    </w:p>
    <w:p w:rsidR="00347871" w:rsidRDefault="00347871" w:rsidP="004D4367">
      <w:pPr>
        <w:pStyle w:val="BodyText"/>
        <w:ind w:firstLine="720"/>
      </w:pPr>
      <w:r>
        <w:t>Statement made in a statement by an information source.</w:t>
      </w:r>
    </w:p>
    <w:p w:rsidR="00347871" w:rsidRDefault="00347871" w:rsidP="00347871"/>
    <w:p w:rsidR="00347871" w:rsidRDefault="00347871" w:rsidP="00347871">
      <w:pPr>
        <w:pStyle w:val="Heading2"/>
      </w:pPr>
      <w:bookmarkStart w:id="246" w:name="_1a6d88e097d757268d09f68af82fbd34"/>
      <w:bookmarkStart w:id="247" w:name="_Toc465765338"/>
      <w:r>
        <w:t>Class Definition</w:t>
      </w:r>
      <w:bookmarkEnd w:id="246"/>
      <w:bookmarkEnd w:id="247"/>
      <w:r w:rsidRPr="003A31EC">
        <w:rPr>
          <w:rFonts w:cs="Arial"/>
        </w:rPr>
        <w:t xml:space="preserve"> </w:t>
      </w:r>
      <w:r>
        <w:rPr>
          <w:rFonts w:cs="Arial"/>
        </w:rPr>
        <w:fldChar w:fldCharType="begin"/>
      </w:r>
      <w:r>
        <w:instrText>XE"</w:instrText>
      </w:r>
      <w:r w:rsidRPr="00413D75">
        <w:rPr>
          <w:rFonts w:cs="Arial"/>
        </w:rPr>
        <w:instrText>Definition</w:instrText>
      </w:r>
      <w:r>
        <w:instrText>"</w:instrText>
      </w:r>
      <w:r>
        <w:rPr>
          <w:rFonts w:cs="Arial"/>
        </w:rPr>
        <w:fldChar w:fldCharType="end"/>
      </w:r>
    </w:p>
    <w:p w:rsidR="00347871" w:rsidRDefault="00347871" w:rsidP="00F71BA8">
      <w:r>
        <w:t>An informal or natural language definition of a something and potentially a reference to external definitions.</w:t>
      </w:r>
      <w:r>
        <w:br/>
        <w:t>A Definition may be in the context of a natural language to scope the language it is expressed in.</w:t>
      </w:r>
      <w:r>
        <w:br/>
      </w:r>
      <w:r>
        <w:br/>
        <w:t>[ISO 1087] definition: representation of a concept (3.2.1) by a descriptive statement which serves to differentiate it from related concepts</w:t>
      </w:r>
      <w:r>
        <w:br/>
      </w:r>
      <w:r>
        <w:br/>
        <w:t>[FUML] Comment (where body corresponds with "text definition").</w:t>
      </w:r>
    </w:p>
    <w:p w:rsidR="00347871" w:rsidRDefault="00347871" w:rsidP="00347871">
      <w:pPr>
        <w:pStyle w:val="Heading3"/>
      </w:pPr>
      <w:bookmarkStart w:id="248" w:name="_Toc465765339"/>
      <w:r>
        <w:t>Direct Supertypes</w:t>
      </w:r>
      <w:bookmarkEnd w:id="248"/>
    </w:p>
    <w:p w:rsidR="00347871" w:rsidRDefault="00702A80" w:rsidP="00347871">
      <w:pPr>
        <w:ind w:left="360"/>
      </w:pPr>
      <w:hyperlink w:anchor="_083d03a8bb38e1a0cab92a7dc3f1cf03" w:history="1">
        <w:r w:rsidR="00347871">
          <w:rPr>
            <w:rStyle w:val="Hyperlink"/>
          </w:rPr>
          <w:t>Metadata</w:t>
        </w:r>
      </w:hyperlink>
    </w:p>
    <w:p w:rsidR="00347871" w:rsidRDefault="00347871" w:rsidP="00347871">
      <w:pPr>
        <w:pStyle w:val="Heading3"/>
      </w:pPr>
      <w:bookmarkStart w:id="249" w:name="_Toc465765340"/>
      <w:r>
        <w:t>Attributes</w:t>
      </w:r>
      <w:bookmarkEnd w:id="249"/>
    </w:p>
    <w:p w:rsidR="00347871" w:rsidRDefault="00CB51A0" w:rsidP="00347871">
      <w:pPr>
        <w:pStyle w:val="BodyText2"/>
      </w:pPr>
      <w:r w:rsidRPr="00D53018">
        <w:rPr>
          <w:noProof/>
        </w:rPr>
        <w:pict>
          <v:shape id="_x0000_i1138" type="#_x0000_t75" alt="-1854126984.emf" style="width:12pt;height:12pt;visibility:visible;mso-wrap-style:square">
            <v:imagedata r:id="rId12" o:title="-1854126984"/>
          </v:shape>
        </w:pict>
      </w:r>
      <w:r w:rsidR="00347871">
        <w:t xml:space="preserve"> text definition</w:t>
      </w:r>
      <w:r w:rsidR="00347871">
        <w:rPr>
          <w:rFonts w:cs="Arial"/>
        </w:rPr>
        <w:fldChar w:fldCharType="begin"/>
      </w:r>
      <w:r w:rsidR="00347871">
        <w:instrText>XE"</w:instrText>
      </w:r>
      <w:r w:rsidR="00347871" w:rsidRPr="00413D75">
        <w:rPr>
          <w:rFonts w:cs="Arial"/>
        </w:rPr>
        <w:instrText>text definition</w:instrText>
      </w:r>
      <w:r w:rsidR="00347871">
        <w:instrText>"</w:instrText>
      </w:r>
      <w:r w:rsidR="00347871">
        <w:rPr>
          <w:rFonts w:cs="Arial"/>
        </w:rPr>
        <w:fldChar w:fldCharType="end"/>
      </w:r>
      <w:r w:rsidR="00347871">
        <w:t xml:space="preserve"> : </w:t>
      </w:r>
      <w:hyperlink w:anchor="_f8b3b1f5ed63755061811cd6b69bc24f" w:history="1">
        <w:r w:rsidR="00347871">
          <w:rPr>
            <w:rStyle w:val="Hyperlink"/>
          </w:rPr>
          <w:t>Text</w:t>
        </w:r>
      </w:hyperlink>
    </w:p>
    <w:p w:rsidR="00347871" w:rsidRDefault="00347871" w:rsidP="00A318C1">
      <w:pPr>
        <w:pStyle w:val="BodyText"/>
      </w:pPr>
      <w:r>
        <w:t>Text describing a something in natural language. The language may be indicated by a context of the definition.</w:t>
      </w:r>
    </w:p>
    <w:p w:rsidR="00347871" w:rsidRDefault="00CB51A0" w:rsidP="00347871">
      <w:pPr>
        <w:pStyle w:val="BodyText2"/>
      </w:pPr>
      <w:r w:rsidRPr="00D53018">
        <w:rPr>
          <w:noProof/>
        </w:rPr>
        <w:pict>
          <v:shape id="_x0000_i1137" type="#_x0000_t75" alt="-1854126984.emf" style="width:12pt;height:12pt;visibility:visible;mso-wrap-style:square">
            <v:imagedata r:id="rId12" o:title="-1854126984"/>
          </v:shape>
        </w:pict>
      </w:r>
      <w:r w:rsidR="00347871">
        <w:t xml:space="preserve"> external reference</w:t>
      </w:r>
      <w:r w:rsidR="00347871">
        <w:rPr>
          <w:rFonts w:cs="Arial"/>
        </w:rPr>
        <w:fldChar w:fldCharType="begin"/>
      </w:r>
      <w:r w:rsidR="00347871">
        <w:instrText>XE"</w:instrText>
      </w:r>
      <w:r w:rsidR="00347871" w:rsidRPr="00413D75">
        <w:rPr>
          <w:rFonts w:cs="Arial"/>
        </w:rPr>
        <w:instrText>external reference</w:instrText>
      </w:r>
      <w:r w:rsidR="00347871">
        <w:instrText>"</w:instrText>
      </w:r>
      <w:r w:rsidR="00347871">
        <w:rPr>
          <w:rFonts w:cs="Arial"/>
        </w:rPr>
        <w:fldChar w:fldCharType="end"/>
      </w:r>
      <w:r w:rsidR="00347871">
        <w:t xml:space="preserve"> : </w:t>
      </w:r>
      <w:hyperlink w:anchor="_f904ff1da5bfc3387d892b7e0fe9ecb1" w:history="1">
        <w:r w:rsidR="00347871">
          <w:rPr>
            <w:rStyle w:val="Hyperlink"/>
          </w:rPr>
          <w:t>IRI Identifier</w:t>
        </w:r>
      </w:hyperlink>
    </w:p>
    <w:p w:rsidR="00347871" w:rsidRDefault="00347871" w:rsidP="00A318C1">
      <w:pPr>
        <w:pStyle w:val="BodyText"/>
      </w:pPr>
      <w:r>
        <w:t>A reference to an external information resource that further defines something.</w:t>
      </w:r>
      <w:r>
        <w:br/>
        <w:t>[FIBO] ReferenceDOcument</w:t>
      </w:r>
    </w:p>
    <w:p w:rsidR="00347871" w:rsidRDefault="00CB51A0" w:rsidP="00347871">
      <w:pPr>
        <w:pStyle w:val="BodyText2"/>
      </w:pPr>
      <w:r w:rsidRPr="00D53018">
        <w:rPr>
          <w:noProof/>
        </w:rPr>
        <w:pict>
          <v:shape id="_x0000_i1136" type="#_x0000_t75" alt="-1854126984.emf" style="width:12pt;height:12pt;visibility:visible;mso-wrap-style:square">
            <v:imagedata r:id="rId12" o:title="-1854126984"/>
          </v:shape>
        </w:pict>
      </w:r>
      <w:r w:rsidR="00347871">
        <w:t xml:space="preserve"> external term</w:t>
      </w:r>
      <w:r w:rsidR="00347871">
        <w:rPr>
          <w:rFonts w:cs="Arial"/>
        </w:rPr>
        <w:fldChar w:fldCharType="begin"/>
      </w:r>
      <w:r w:rsidR="00347871">
        <w:instrText>XE"</w:instrText>
      </w:r>
      <w:r w:rsidR="00347871" w:rsidRPr="00413D75">
        <w:rPr>
          <w:rFonts w:cs="Arial"/>
        </w:rPr>
        <w:instrText>external term</w:instrText>
      </w:r>
      <w:r w:rsidR="00347871">
        <w:instrText>"</w:instrText>
      </w:r>
      <w:r w:rsidR="00347871">
        <w:rPr>
          <w:rFonts w:cs="Arial"/>
        </w:rPr>
        <w:fldChar w:fldCharType="end"/>
      </w:r>
      <w:r w:rsidR="00347871">
        <w:t xml:space="preserve"> : </w:t>
      </w:r>
      <w:hyperlink w:anchor="_1945edd0888993a52c5dc6467a7b3ef8" w:history="1">
        <w:r w:rsidR="00347871">
          <w:rPr>
            <w:rStyle w:val="Hyperlink"/>
          </w:rPr>
          <w:t>Term</w:t>
        </w:r>
      </w:hyperlink>
    </w:p>
    <w:p w:rsidR="00347871" w:rsidRDefault="00347871" w:rsidP="00A318C1">
      <w:pPr>
        <w:pStyle w:val="BodyText"/>
      </w:pPr>
      <w:r>
        <w:t>Specific term in an external resource that further defines something.</w:t>
      </w:r>
    </w:p>
    <w:p w:rsidR="00347871" w:rsidRDefault="00CB51A0" w:rsidP="00347871">
      <w:pPr>
        <w:pStyle w:val="BodyText2"/>
      </w:pPr>
      <w:r w:rsidRPr="00D53018">
        <w:rPr>
          <w:noProof/>
        </w:rPr>
        <w:pict>
          <v:shape id="_x0000_i1135" type="#_x0000_t75" alt="-1854126984.emf" style="width:12pt;height:12pt;visibility:visible;mso-wrap-style:square">
            <v:imagedata r:id="rId12" o:title="-1854126984"/>
          </v:shape>
        </w:pict>
      </w:r>
      <w:r w:rsidR="00347871">
        <w:t xml:space="preserve"> summary description</w:t>
      </w:r>
      <w:r w:rsidR="00347871">
        <w:rPr>
          <w:rFonts w:cs="Arial"/>
        </w:rPr>
        <w:fldChar w:fldCharType="begin"/>
      </w:r>
      <w:r w:rsidR="00347871">
        <w:instrText>XE"</w:instrText>
      </w:r>
      <w:r w:rsidR="00347871" w:rsidRPr="00413D75">
        <w:rPr>
          <w:rFonts w:cs="Arial"/>
        </w:rPr>
        <w:instrText>summary description</w:instrText>
      </w:r>
      <w:r w:rsidR="00347871">
        <w:instrText>"</w:instrText>
      </w:r>
      <w:r w:rsidR="00347871">
        <w:rPr>
          <w:rFonts w:cs="Arial"/>
        </w:rPr>
        <w:fldChar w:fldCharType="end"/>
      </w:r>
      <w:r w:rsidR="00347871">
        <w:t xml:space="preserve"> : </w:t>
      </w:r>
      <w:hyperlink w:anchor="_f8b3b1f5ed63755061811cd6b69bc24f" w:history="1">
        <w:r w:rsidR="00347871">
          <w:rPr>
            <w:rStyle w:val="Hyperlink"/>
          </w:rPr>
          <w:t>Text</w:t>
        </w:r>
      </w:hyperlink>
    </w:p>
    <w:p w:rsidR="00347871" w:rsidRDefault="00347871" w:rsidP="00A318C1">
      <w:pPr>
        <w:pStyle w:val="BodyText"/>
      </w:pPr>
      <w:r>
        <w:t>A short description of something.</w:t>
      </w:r>
    </w:p>
    <w:p w:rsidR="00347871" w:rsidRDefault="00347871" w:rsidP="00347871"/>
    <w:p w:rsidR="00347871" w:rsidRDefault="00347871" w:rsidP="00347871">
      <w:pPr>
        <w:pStyle w:val="Heading2"/>
      </w:pPr>
      <w:bookmarkStart w:id="250" w:name="_7c14183741a6bbb21d2fd7dc5685175f"/>
      <w:bookmarkStart w:id="251" w:name="_Toc465765341"/>
      <w:r>
        <w:t>Association Definition Relationship</w:t>
      </w:r>
      <w:bookmarkEnd w:id="250"/>
      <w:bookmarkEnd w:id="251"/>
      <w:r w:rsidRPr="003A31EC">
        <w:rPr>
          <w:rFonts w:cs="Arial"/>
        </w:rPr>
        <w:t xml:space="preserve"> </w:t>
      </w:r>
      <w:r>
        <w:rPr>
          <w:rFonts w:cs="Arial"/>
        </w:rPr>
        <w:fldChar w:fldCharType="begin"/>
      </w:r>
      <w:r>
        <w:instrText>XE"</w:instrText>
      </w:r>
      <w:r w:rsidRPr="00413D75">
        <w:rPr>
          <w:rFonts w:cs="Arial"/>
        </w:rPr>
        <w:instrText>Definition Relationship</w:instrText>
      </w:r>
      <w:r>
        <w:instrText>"</w:instrText>
      </w:r>
      <w:r>
        <w:rPr>
          <w:rFonts w:cs="Arial"/>
        </w:rPr>
        <w:fldChar w:fldCharType="end"/>
      </w:r>
    </w:p>
    <w:p w:rsidR="00347871" w:rsidRDefault="00347871" w:rsidP="00F71BA8">
      <w:r>
        <w:t>Relationship between a thing and its definitions.</w:t>
      </w:r>
    </w:p>
    <w:p w:rsidR="00347871" w:rsidRDefault="00347871" w:rsidP="00347871">
      <w:pPr>
        <w:pStyle w:val="Heading3"/>
      </w:pPr>
      <w:bookmarkStart w:id="252" w:name="_Toc465765342"/>
      <w:r>
        <w:lastRenderedPageBreak/>
        <w:t>Direct Supertypes</w:t>
      </w:r>
      <w:bookmarkEnd w:id="252"/>
    </w:p>
    <w:p w:rsidR="00347871" w:rsidRDefault="00702A80" w:rsidP="00347871">
      <w:pPr>
        <w:ind w:left="360"/>
      </w:pPr>
      <w:hyperlink w:anchor="_b8c1a19be638ded573b2848c849fee69" w:history="1">
        <w:r w:rsidR="00347871">
          <w:rPr>
            <w:rStyle w:val="Hyperlink"/>
          </w:rPr>
          <w:t>Metadata relationship</w:t>
        </w:r>
      </w:hyperlink>
    </w:p>
    <w:p w:rsidR="00347871" w:rsidRDefault="00347871" w:rsidP="00347871">
      <w:pPr>
        <w:pStyle w:val="Heading3"/>
      </w:pPr>
      <w:bookmarkStart w:id="253" w:name="_Toc465765343"/>
      <w:r>
        <w:t>Association Ends</w:t>
      </w:r>
      <w:bookmarkEnd w:id="253"/>
    </w:p>
    <w:p w:rsidR="00347871" w:rsidRDefault="00CB51A0" w:rsidP="00347871">
      <w:pPr>
        <w:ind w:firstLine="720"/>
      </w:pPr>
      <w:r w:rsidRPr="00D53018">
        <w:rPr>
          <w:noProof/>
        </w:rPr>
        <w:pict>
          <v:shape id="_x0000_i1134" type="#_x0000_t75" alt="1804959027.emf" style="width:12pt;height:12pt;visibility:visible;mso-wrap-style:square">
            <v:imagedata r:id="rId11" o:title="1804959027"/>
          </v:shape>
        </w:pict>
      </w:r>
      <w:r w:rsidR="00347871">
        <w:t xml:space="preserve"> defines</w:t>
      </w:r>
      <w:r w:rsidR="00347871">
        <w:rPr>
          <w:rFonts w:cs="Arial"/>
        </w:rPr>
        <w:fldChar w:fldCharType="begin"/>
      </w:r>
      <w:r w:rsidR="00347871">
        <w:instrText>XE"</w:instrText>
      </w:r>
      <w:r w:rsidR="00347871" w:rsidRPr="00413D75">
        <w:rPr>
          <w:rFonts w:cs="Arial"/>
        </w:rPr>
        <w:instrText>defines</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p>
    <w:p w:rsidR="00347871" w:rsidRDefault="00347871" w:rsidP="004D4367">
      <w:pPr>
        <w:pStyle w:val="BodyText"/>
        <w:ind w:firstLine="720"/>
      </w:pPr>
      <w:r>
        <w:t>Some thing described by a definition.</w:t>
      </w:r>
      <w:r>
        <w:br/>
        <w:t>[FIBO] defines</w:t>
      </w:r>
      <w:r>
        <w:br/>
        <w:t>[FUML]annotatedElement</w:t>
      </w:r>
    </w:p>
    <w:p w:rsidR="00347871" w:rsidRDefault="00CB51A0" w:rsidP="00347871">
      <w:pPr>
        <w:ind w:firstLine="720"/>
      </w:pPr>
      <w:r w:rsidRPr="00D53018">
        <w:rPr>
          <w:noProof/>
        </w:rPr>
        <w:pict>
          <v:shape id="_x0000_i1133" type="#_x0000_t75" alt="1804959027.emf" style="width:12pt;height:12pt;visibility:visible;mso-wrap-style:square">
            <v:imagedata r:id="rId11" o:title="1804959027"/>
          </v:shape>
        </w:pict>
      </w:r>
      <w:r w:rsidR="00347871">
        <w:t xml:space="preserve"> defined by</w:t>
      </w:r>
      <w:r w:rsidR="00347871">
        <w:rPr>
          <w:rFonts w:cs="Arial"/>
        </w:rPr>
        <w:fldChar w:fldCharType="begin"/>
      </w:r>
      <w:r w:rsidR="00347871">
        <w:instrText>XE"</w:instrText>
      </w:r>
      <w:r w:rsidR="00347871" w:rsidRPr="00413D75">
        <w:rPr>
          <w:rFonts w:cs="Arial"/>
        </w:rPr>
        <w:instrText>defined by</w:instrText>
      </w:r>
      <w:r w:rsidR="00347871">
        <w:instrText>"</w:instrText>
      </w:r>
      <w:r w:rsidR="00347871">
        <w:rPr>
          <w:rFonts w:cs="Arial"/>
        </w:rPr>
        <w:fldChar w:fldCharType="end"/>
      </w:r>
      <w:r w:rsidR="00347871">
        <w:t xml:space="preserve"> : </w:t>
      </w:r>
      <w:hyperlink w:anchor="_1a6d88e097d757268d09f68af82fbd34" w:history="1">
        <w:r w:rsidR="00347871">
          <w:rPr>
            <w:rStyle w:val="Hyperlink"/>
          </w:rPr>
          <w:t>Definition</w:t>
        </w:r>
      </w:hyperlink>
      <w:r w:rsidR="00347871">
        <w:t xml:space="preserve"> [*] </w:t>
      </w:r>
    </w:p>
    <w:p w:rsidR="00347871" w:rsidRDefault="00347871" w:rsidP="004D4367">
      <w:pPr>
        <w:pStyle w:val="BodyText"/>
        <w:ind w:firstLine="720"/>
      </w:pPr>
      <w:r>
        <w:t>An informal description of something.</w:t>
      </w:r>
      <w:r>
        <w:br/>
        <w:t>[FIBO] hasDefinition</w:t>
      </w:r>
      <w:r>
        <w:br/>
        <w:t>[UML] comment</w:t>
      </w:r>
      <w:r>
        <w:br/>
        <w:t>[FUML] ownedComment</w:t>
      </w:r>
      <w:r>
        <w:br/>
      </w:r>
    </w:p>
    <w:p w:rsidR="00347871" w:rsidRDefault="00347871" w:rsidP="00347871"/>
    <w:p w:rsidR="00347871" w:rsidRDefault="00347871" w:rsidP="00347871">
      <w:pPr>
        <w:pStyle w:val="Heading2"/>
      </w:pPr>
      <w:bookmarkStart w:id="254" w:name="_1e4f4f7a2bb7525a97cda0bc61f02036"/>
      <w:bookmarkStart w:id="255" w:name="_Toc465765344"/>
      <w:r>
        <w:t>Class Information Source</w:t>
      </w:r>
      <w:bookmarkEnd w:id="254"/>
      <w:bookmarkEnd w:id="255"/>
      <w:r w:rsidRPr="003A31EC">
        <w:rPr>
          <w:rFonts w:cs="Arial"/>
        </w:rPr>
        <w:t xml:space="preserve"> </w:t>
      </w:r>
      <w:r>
        <w:rPr>
          <w:rFonts w:cs="Arial"/>
        </w:rPr>
        <w:fldChar w:fldCharType="begin"/>
      </w:r>
      <w:r>
        <w:instrText>XE"</w:instrText>
      </w:r>
      <w:r w:rsidRPr="00413D75">
        <w:rPr>
          <w:rFonts w:cs="Arial"/>
        </w:rPr>
        <w:instrText>Information Source</w:instrText>
      </w:r>
      <w:r>
        <w:instrText>"</w:instrText>
      </w:r>
      <w:r>
        <w:rPr>
          <w:rFonts w:cs="Arial"/>
        </w:rPr>
        <w:fldChar w:fldCharType="end"/>
      </w:r>
    </w:p>
    <w:p w:rsidR="00347871" w:rsidRDefault="00347871" w:rsidP="00F71BA8">
      <w:r>
        <w:t>Metadata defining the origin or provenance of a set of statements in a model or data.</w:t>
      </w:r>
      <w:r>
        <w:br/>
        <w:t>Note that the source could be a human, an organization, a mapping or other automated processes.</w:t>
      </w:r>
    </w:p>
    <w:p w:rsidR="00347871" w:rsidRDefault="00347871" w:rsidP="00347871">
      <w:pPr>
        <w:pStyle w:val="Heading3"/>
      </w:pPr>
      <w:bookmarkStart w:id="256" w:name="_Toc465765345"/>
      <w:r>
        <w:t>Direct Supertypes</w:t>
      </w:r>
      <w:bookmarkEnd w:id="256"/>
    </w:p>
    <w:p w:rsidR="00347871" w:rsidRDefault="00702A80" w:rsidP="00347871">
      <w:pPr>
        <w:ind w:left="360"/>
      </w:pPr>
      <w:hyperlink w:anchor="_e075b03ae73f89f5fcb1481cd5a16cbe" w:history="1">
        <w:r w:rsidR="00347871">
          <w:rPr>
            <w:rStyle w:val="Hyperlink"/>
          </w:rPr>
          <w:t>Actual Entity</w:t>
        </w:r>
      </w:hyperlink>
      <w:r w:rsidR="00347871">
        <w:t xml:space="preserve">, </w:t>
      </w:r>
      <w:hyperlink w:anchor="_083d03a8bb38e1a0cab92a7dc3f1cf03" w:history="1">
        <w:r w:rsidR="00347871">
          <w:rPr>
            <w:rStyle w:val="Hyperlink"/>
          </w:rPr>
          <w:t>Metadata</w:t>
        </w:r>
      </w:hyperlink>
    </w:p>
    <w:p w:rsidR="00347871" w:rsidRDefault="00347871" w:rsidP="00347871"/>
    <w:p w:rsidR="00347871" w:rsidRDefault="00347871" w:rsidP="00347871">
      <w:pPr>
        <w:pStyle w:val="Heading2"/>
      </w:pPr>
      <w:bookmarkStart w:id="257" w:name="_083d03a8bb38e1a0cab92a7dc3f1cf03"/>
      <w:bookmarkStart w:id="258" w:name="_Toc465765346"/>
      <w:r>
        <w:t>Class Metadata</w:t>
      </w:r>
      <w:bookmarkEnd w:id="257"/>
      <w:bookmarkEnd w:id="258"/>
      <w:r w:rsidRPr="003A31EC">
        <w:rPr>
          <w:rFonts w:cs="Arial"/>
        </w:rPr>
        <w:t xml:space="preserve"> </w:t>
      </w:r>
      <w:r>
        <w:rPr>
          <w:rFonts w:cs="Arial"/>
        </w:rPr>
        <w:fldChar w:fldCharType="begin"/>
      </w:r>
      <w:r>
        <w:instrText>XE"</w:instrText>
      </w:r>
      <w:r w:rsidRPr="00413D75">
        <w:rPr>
          <w:rFonts w:cs="Arial"/>
        </w:rPr>
        <w:instrText>Metadata</w:instrText>
      </w:r>
      <w:r>
        <w:instrText>"</w:instrText>
      </w:r>
      <w:r>
        <w:rPr>
          <w:rFonts w:cs="Arial"/>
        </w:rPr>
        <w:fldChar w:fldCharType="end"/>
      </w:r>
    </w:p>
    <w:p w:rsidR="00347871" w:rsidRDefault="00347871" w:rsidP="00F71BA8">
      <w:r>
        <w:t>Information about the source, provenance or origin of information. Metadata may be a managed entity, providing for provenance.</w:t>
      </w:r>
      <w:r>
        <w:br/>
        <w:t>[NIEM] MetadataType</w:t>
      </w:r>
    </w:p>
    <w:p w:rsidR="00347871" w:rsidRDefault="00347871" w:rsidP="00347871">
      <w:pPr>
        <w:pStyle w:val="Heading3"/>
      </w:pPr>
      <w:bookmarkStart w:id="259" w:name="_Toc465765347"/>
      <w:r>
        <w:t>Direct Supertypes</w:t>
      </w:r>
      <w:bookmarkEnd w:id="259"/>
    </w:p>
    <w:p w:rsidR="00347871" w:rsidRDefault="00702A80" w:rsidP="00347871">
      <w:pPr>
        <w:ind w:left="360"/>
      </w:pPr>
      <w:hyperlink w:anchor="_8b38efa9c56da3bc8ecb501e56419e41" w:history="1">
        <w:r w:rsidR="00347871">
          <w:rPr>
            <w:rStyle w:val="Hyperlink"/>
          </w:rPr>
          <w:t>Record</w:t>
        </w:r>
      </w:hyperlink>
    </w:p>
    <w:p w:rsidR="00347871" w:rsidRDefault="00347871" w:rsidP="00347871"/>
    <w:p w:rsidR="00347871" w:rsidRDefault="00347871" w:rsidP="00347871">
      <w:pPr>
        <w:pStyle w:val="Heading2"/>
      </w:pPr>
      <w:bookmarkStart w:id="260" w:name="_b8c1a19be638ded573b2848c849fee69"/>
      <w:bookmarkStart w:id="261" w:name="_Toc465765348"/>
      <w:r>
        <w:t>Association Metadata relationship</w:t>
      </w:r>
      <w:bookmarkEnd w:id="260"/>
      <w:bookmarkEnd w:id="261"/>
      <w:r w:rsidRPr="003A31EC">
        <w:rPr>
          <w:rFonts w:cs="Arial"/>
        </w:rPr>
        <w:t xml:space="preserve"> </w:t>
      </w:r>
      <w:r>
        <w:rPr>
          <w:rFonts w:cs="Arial"/>
        </w:rPr>
        <w:fldChar w:fldCharType="begin"/>
      </w:r>
      <w:r>
        <w:instrText>XE"</w:instrText>
      </w:r>
      <w:r w:rsidRPr="00413D75">
        <w:rPr>
          <w:rFonts w:cs="Arial"/>
        </w:rPr>
        <w:instrText>Metadata relationship</w:instrText>
      </w:r>
      <w:r>
        <w:instrText>"</w:instrText>
      </w:r>
      <w:r>
        <w:rPr>
          <w:rFonts w:cs="Arial"/>
        </w:rPr>
        <w:fldChar w:fldCharType="end"/>
      </w:r>
    </w:p>
    <w:p w:rsidR="00347871" w:rsidRDefault="00347871" w:rsidP="00F71BA8">
      <w:r>
        <w:t>Relationship between something and metadata about that thing; data about data.</w:t>
      </w:r>
      <w:r>
        <w:br/>
      </w:r>
      <w:r>
        <w:br/>
      </w:r>
    </w:p>
    <w:p w:rsidR="00347871" w:rsidRDefault="00347871" w:rsidP="00347871">
      <w:pPr>
        <w:pStyle w:val="Heading3"/>
      </w:pPr>
      <w:bookmarkStart w:id="262" w:name="_Toc465765349"/>
      <w:r>
        <w:t>Association Ends</w:t>
      </w:r>
      <w:bookmarkEnd w:id="262"/>
    </w:p>
    <w:p w:rsidR="00347871" w:rsidRDefault="00CB51A0" w:rsidP="00347871">
      <w:pPr>
        <w:ind w:firstLine="720"/>
      </w:pPr>
      <w:r w:rsidRPr="00D53018">
        <w:rPr>
          <w:noProof/>
        </w:rPr>
        <w:pict>
          <v:shape id="_x0000_i1132" type="#_x0000_t75" alt="1804959027.emf" style="width:12pt;height:12pt;visibility:visible;mso-wrap-style:square">
            <v:imagedata r:id="rId11" o:title="1804959027"/>
          </v:shape>
        </w:pict>
      </w:r>
      <w:r w:rsidR="00347871">
        <w:t xml:space="preserve"> metadata about</w:t>
      </w:r>
      <w:r w:rsidR="00347871">
        <w:rPr>
          <w:rFonts w:cs="Arial"/>
        </w:rPr>
        <w:fldChar w:fldCharType="begin"/>
      </w:r>
      <w:r w:rsidR="00347871">
        <w:instrText>XE"</w:instrText>
      </w:r>
      <w:r w:rsidR="00347871" w:rsidRPr="00413D75">
        <w:rPr>
          <w:rFonts w:cs="Arial"/>
        </w:rPr>
        <w:instrText>metadata about</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 </w:t>
      </w:r>
    </w:p>
    <w:p w:rsidR="00347871" w:rsidRDefault="00347871" w:rsidP="004D4367">
      <w:pPr>
        <w:pStyle w:val="BodyText"/>
        <w:ind w:firstLine="720"/>
      </w:pPr>
      <w:r>
        <w:t>The subject of metadata, the entity described by the metadata.</w:t>
      </w:r>
    </w:p>
    <w:p w:rsidR="00347871" w:rsidRDefault="00CB51A0" w:rsidP="00347871">
      <w:pPr>
        <w:ind w:firstLine="720"/>
      </w:pPr>
      <w:r w:rsidRPr="00D53018">
        <w:rPr>
          <w:noProof/>
        </w:rPr>
        <w:pict>
          <v:shape id="_x0000_i1131" type="#_x0000_t75" alt="1804959027.emf" style="width:12pt;height:12pt;visibility:visible;mso-wrap-style:square">
            <v:imagedata r:id="rId11" o:title="1804959027"/>
          </v:shape>
        </w:pict>
      </w:r>
      <w:r w:rsidR="00347871">
        <w:t xml:space="preserve"> has metadata</w:t>
      </w:r>
      <w:r w:rsidR="00347871">
        <w:rPr>
          <w:rFonts w:cs="Arial"/>
        </w:rPr>
        <w:fldChar w:fldCharType="begin"/>
      </w:r>
      <w:r w:rsidR="00347871">
        <w:instrText>XE"</w:instrText>
      </w:r>
      <w:r w:rsidR="00347871" w:rsidRPr="00413D75">
        <w:rPr>
          <w:rFonts w:cs="Arial"/>
        </w:rPr>
        <w:instrText>has metadata</w:instrText>
      </w:r>
      <w:r w:rsidR="00347871">
        <w:instrText>"</w:instrText>
      </w:r>
      <w:r w:rsidR="00347871">
        <w:rPr>
          <w:rFonts w:cs="Arial"/>
        </w:rPr>
        <w:fldChar w:fldCharType="end"/>
      </w:r>
      <w:r w:rsidR="00347871">
        <w:t xml:space="preserve"> : </w:t>
      </w:r>
      <w:hyperlink w:anchor="_083d03a8bb38e1a0cab92a7dc3f1cf03" w:history="1">
        <w:r w:rsidR="00347871">
          <w:rPr>
            <w:rStyle w:val="Hyperlink"/>
          </w:rPr>
          <w:t>Metadata</w:t>
        </w:r>
      </w:hyperlink>
      <w:r w:rsidR="00347871">
        <w:t xml:space="preserve"> [*] </w:t>
      </w:r>
    </w:p>
    <w:p w:rsidR="00347871" w:rsidRDefault="00347871" w:rsidP="004D4367">
      <w:pPr>
        <w:pStyle w:val="BodyText"/>
        <w:ind w:firstLine="720"/>
      </w:pPr>
      <w:r>
        <w:t>Metadata associated with (data about the information concerning) the subject entity.</w:t>
      </w:r>
    </w:p>
    <w:p w:rsidR="00347871" w:rsidRDefault="00347871" w:rsidP="00347871"/>
    <w:p w:rsidR="00347871" w:rsidRDefault="00347871" w:rsidP="00347871">
      <w:pPr>
        <w:pStyle w:val="Heading2"/>
      </w:pPr>
      <w:bookmarkStart w:id="263" w:name="_23f8eba7f34f310faa376a3f5159c46b"/>
      <w:bookmarkStart w:id="264" w:name="_Toc465765350"/>
      <w:r>
        <w:t>Association Record of a thing</w:t>
      </w:r>
      <w:bookmarkEnd w:id="263"/>
      <w:bookmarkEnd w:id="264"/>
      <w:r w:rsidRPr="003A31EC">
        <w:rPr>
          <w:rFonts w:cs="Arial"/>
        </w:rPr>
        <w:t xml:space="preserve"> </w:t>
      </w:r>
      <w:r>
        <w:rPr>
          <w:rFonts w:cs="Arial"/>
        </w:rPr>
        <w:fldChar w:fldCharType="begin"/>
      </w:r>
      <w:r>
        <w:instrText>XE"</w:instrText>
      </w:r>
      <w:r w:rsidRPr="00413D75">
        <w:rPr>
          <w:rFonts w:cs="Arial"/>
        </w:rPr>
        <w:instrText>Record of a thing</w:instrText>
      </w:r>
      <w:r>
        <w:instrText>"</w:instrText>
      </w:r>
      <w:r>
        <w:rPr>
          <w:rFonts w:cs="Arial"/>
        </w:rPr>
        <w:fldChar w:fldCharType="end"/>
      </w:r>
    </w:p>
    <w:p w:rsidR="00347871" w:rsidRDefault="00347871" w:rsidP="00F71BA8">
      <w:r>
        <w:t>Relationship between a thing and records (or information) about that thing.</w:t>
      </w:r>
      <w:r>
        <w:br/>
        <w:t xml:space="preserve">Note that in SMIF, things refer to the actual thing they represent, not data about it (unless the type is a record, in which </w:t>
      </w:r>
      <w:r>
        <w:lastRenderedPageBreak/>
        <w:t>case the "thing" is the data). This relationship recognizes that both a thing and data about the thing are things.</w:t>
      </w:r>
      <w:r>
        <w:br/>
      </w:r>
      <w:r>
        <w:br/>
        <w:t>[IDEAS] describedBy: A representedBy that asserts that a Description describes a Thing.</w:t>
      </w:r>
    </w:p>
    <w:p w:rsidR="00347871" w:rsidRDefault="00347871" w:rsidP="00347871">
      <w:pPr>
        <w:pStyle w:val="Heading3"/>
      </w:pPr>
      <w:bookmarkStart w:id="265" w:name="_Toc465765351"/>
      <w:r>
        <w:t>Association Ends</w:t>
      </w:r>
      <w:bookmarkEnd w:id="265"/>
    </w:p>
    <w:p w:rsidR="00347871" w:rsidRDefault="00CB51A0" w:rsidP="00347871">
      <w:pPr>
        <w:ind w:firstLine="720"/>
      </w:pPr>
      <w:r w:rsidRPr="00D53018">
        <w:rPr>
          <w:noProof/>
        </w:rPr>
        <w:pict>
          <v:shape id="_x0000_i1130" type="#_x0000_t75" alt="1804959027.emf" style="width:12pt;height:12pt;visibility:visible;mso-wrap-style:square">
            <v:imagedata r:id="rId11" o:title="1804959027"/>
          </v:shape>
        </w:pict>
      </w:r>
      <w:r w:rsidR="00347871">
        <w:t xml:space="preserve"> about</w:t>
      </w:r>
      <w:r w:rsidR="00347871">
        <w:rPr>
          <w:rFonts w:cs="Arial"/>
        </w:rPr>
        <w:fldChar w:fldCharType="begin"/>
      </w:r>
      <w:r w:rsidR="00347871">
        <w:instrText>XE"</w:instrText>
      </w:r>
      <w:r w:rsidR="00347871" w:rsidRPr="00413D75">
        <w:rPr>
          <w:rFonts w:cs="Arial"/>
        </w:rPr>
        <w:instrText>about</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 </w:t>
      </w:r>
    </w:p>
    <w:p w:rsidR="00347871" w:rsidRDefault="00347871" w:rsidP="004D4367">
      <w:pPr>
        <w:pStyle w:val="BodyText"/>
        <w:ind w:firstLine="720"/>
      </w:pPr>
      <w:r>
        <w:t>The thing described by a record.</w:t>
      </w:r>
    </w:p>
    <w:p w:rsidR="00347871" w:rsidRDefault="00CB51A0" w:rsidP="00347871">
      <w:pPr>
        <w:ind w:firstLine="720"/>
      </w:pPr>
      <w:r w:rsidRPr="00D53018">
        <w:rPr>
          <w:noProof/>
        </w:rPr>
        <w:pict>
          <v:shape id="_x0000_i1129" type="#_x0000_t75" alt="1804959027.emf" style="width:12pt;height:12pt;visibility:visible;mso-wrap-style:square">
            <v:imagedata r:id="rId11" o:title="1804959027"/>
          </v:shape>
        </w:pict>
      </w:r>
      <w:r w:rsidR="00347871">
        <w:t xml:space="preserve"> has record</w:t>
      </w:r>
      <w:r w:rsidR="00347871">
        <w:rPr>
          <w:rFonts w:cs="Arial"/>
        </w:rPr>
        <w:fldChar w:fldCharType="begin"/>
      </w:r>
      <w:r w:rsidR="00347871">
        <w:instrText>XE"</w:instrText>
      </w:r>
      <w:r w:rsidR="00347871" w:rsidRPr="00413D75">
        <w:rPr>
          <w:rFonts w:cs="Arial"/>
        </w:rPr>
        <w:instrText>has record</w:instrText>
      </w:r>
      <w:r w:rsidR="00347871">
        <w:instrText>"</w:instrText>
      </w:r>
      <w:r w:rsidR="00347871">
        <w:rPr>
          <w:rFonts w:cs="Arial"/>
        </w:rPr>
        <w:fldChar w:fldCharType="end"/>
      </w:r>
      <w:r w:rsidR="00347871">
        <w:t xml:space="preserve"> : </w:t>
      </w:r>
      <w:hyperlink w:anchor="_8b38efa9c56da3bc8ecb501e56419e41" w:history="1">
        <w:r w:rsidR="00347871">
          <w:rPr>
            <w:rStyle w:val="Hyperlink"/>
          </w:rPr>
          <w:t>Record</w:t>
        </w:r>
      </w:hyperlink>
      <w:r w:rsidR="00347871">
        <w:t xml:space="preserve"> [*] </w:t>
      </w:r>
    </w:p>
    <w:p w:rsidR="00347871" w:rsidRDefault="00347871" w:rsidP="004D4367">
      <w:pPr>
        <w:pStyle w:val="BodyText"/>
        <w:ind w:firstLine="720"/>
      </w:pPr>
      <w:r>
        <w:t>A record about something.</w:t>
      </w:r>
    </w:p>
    <w:p w:rsidR="00347871" w:rsidRDefault="00347871" w:rsidP="00347871"/>
    <w:p w:rsidR="00347871" w:rsidRDefault="00347871" w:rsidP="00347871">
      <w:pPr>
        <w:pStyle w:val="Heading2"/>
      </w:pPr>
      <w:bookmarkStart w:id="266" w:name="_62905418636fcf47a2b411ae4bbe9114"/>
      <w:bookmarkStart w:id="267" w:name="_Toc465765352"/>
      <w:r>
        <w:t>Association Source of Information</w:t>
      </w:r>
      <w:bookmarkEnd w:id="266"/>
      <w:bookmarkEnd w:id="267"/>
      <w:r w:rsidRPr="003A31EC">
        <w:rPr>
          <w:rFonts w:cs="Arial"/>
        </w:rPr>
        <w:t xml:space="preserve"> </w:t>
      </w:r>
      <w:r>
        <w:rPr>
          <w:rFonts w:cs="Arial"/>
        </w:rPr>
        <w:fldChar w:fldCharType="begin"/>
      </w:r>
      <w:r>
        <w:instrText>XE"</w:instrText>
      </w:r>
      <w:r w:rsidRPr="00413D75">
        <w:rPr>
          <w:rFonts w:cs="Arial"/>
        </w:rPr>
        <w:instrText>Source of Information</w:instrText>
      </w:r>
      <w:r>
        <w:instrText>"</w:instrText>
      </w:r>
      <w:r>
        <w:rPr>
          <w:rFonts w:cs="Arial"/>
        </w:rPr>
        <w:fldChar w:fldCharType="end"/>
      </w:r>
    </w:p>
    <w:p w:rsidR="00347871" w:rsidRDefault="00347871" w:rsidP="00F71BA8">
      <w:r>
        <w:t>Relation defining an entity making a statement represented within a model. E.g. the person or organization that made a statement.</w:t>
      </w:r>
      <w:r>
        <w:br/>
      </w:r>
      <w:r>
        <w:br/>
        <w:t>[ISO 1087] source identifier: information in a terminological entry (3.8.2) which indicates the source documenting the terminological data (3.8.1)</w:t>
      </w:r>
    </w:p>
    <w:p w:rsidR="00347871" w:rsidRDefault="00347871" w:rsidP="00347871">
      <w:pPr>
        <w:pStyle w:val="Heading3"/>
      </w:pPr>
      <w:bookmarkStart w:id="268" w:name="_Toc465765353"/>
      <w:r>
        <w:t>Association Ends</w:t>
      </w:r>
      <w:bookmarkEnd w:id="268"/>
    </w:p>
    <w:p w:rsidR="00347871" w:rsidRDefault="00CB51A0" w:rsidP="00347871">
      <w:pPr>
        <w:ind w:firstLine="720"/>
      </w:pPr>
      <w:r w:rsidRPr="00D53018">
        <w:rPr>
          <w:noProof/>
        </w:rPr>
        <w:pict>
          <v:shape id="_x0000_i1128" type="#_x0000_t75" alt="1804959027.emf" style="width:12pt;height:12pt;visibility:visible;mso-wrap-style:square">
            <v:imagedata r:id="rId11" o:title="1804959027"/>
          </v:shape>
        </w:pict>
      </w:r>
      <w:r w:rsidR="00347871">
        <w:t xml:space="preserve"> made statement</w:t>
      </w:r>
      <w:r w:rsidR="00347871">
        <w:rPr>
          <w:rFonts w:cs="Arial"/>
        </w:rPr>
        <w:fldChar w:fldCharType="begin"/>
      </w:r>
      <w:r w:rsidR="00347871">
        <w:instrText>XE"</w:instrText>
      </w:r>
      <w:r w:rsidR="00347871" w:rsidRPr="00413D75">
        <w:rPr>
          <w:rFonts w:cs="Arial"/>
        </w:rPr>
        <w:instrText>made statement</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p>
    <w:p w:rsidR="00347871" w:rsidRDefault="00347871" w:rsidP="004D4367">
      <w:pPr>
        <w:pStyle w:val="BodyText"/>
        <w:ind w:firstLine="720"/>
      </w:pPr>
      <w:r>
        <w:t xml:space="preserve">Metadata representing statements made by an authoritative source. </w:t>
      </w:r>
      <w:r>
        <w:br/>
        <w:t xml:space="preserve">Sources may be people, organizations, documents, information systems, etc. </w:t>
      </w:r>
    </w:p>
    <w:p w:rsidR="00347871" w:rsidRDefault="00CB51A0" w:rsidP="00347871">
      <w:pPr>
        <w:ind w:firstLine="720"/>
      </w:pPr>
      <w:r w:rsidRPr="00D53018">
        <w:rPr>
          <w:noProof/>
        </w:rPr>
        <w:pict>
          <v:shape id="_x0000_i1127" type="#_x0000_t75" alt="1804959027.emf" style="width:12pt;height:12pt;visibility:visible;mso-wrap-style:square">
            <v:imagedata r:id="rId11" o:title="1804959027"/>
          </v:shape>
        </w:pict>
      </w:r>
      <w:r w:rsidR="00347871">
        <w:t xml:space="preserve"> has authoritative source</w:t>
      </w:r>
      <w:r w:rsidR="00347871">
        <w:rPr>
          <w:rFonts w:cs="Arial"/>
        </w:rPr>
        <w:fldChar w:fldCharType="begin"/>
      </w:r>
      <w:r w:rsidR="00347871">
        <w:instrText>XE"</w:instrText>
      </w:r>
      <w:r w:rsidR="00347871" w:rsidRPr="00413D75">
        <w:rPr>
          <w:rFonts w:cs="Arial"/>
        </w:rPr>
        <w:instrText>has authoritative source</w:instrText>
      </w:r>
      <w:r w:rsidR="00347871">
        <w:instrText>"</w:instrText>
      </w:r>
      <w:r w:rsidR="00347871">
        <w:rPr>
          <w:rFonts w:cs="Arial"/>
        </w:rPr>
        <w:fldChar w:fldCharType="end"/>
      </w:r>
      <w:r w:rsidR="00347871">
        <w:t xml:space="preserve"> : </w:t>
      </w:r>
      <w:hyperlink w:anchor="_1e4f4f7a2bb7525a97cda0bc61f02036" w:history="1">
        <w:r w:rsidR="00347871">
          <w:rPr>
            <w:rStyle w:val="Hyperlink"/>
          </w:rPr>
          <w:t>Information Source</w:t>
        </w:r>
      </w:hyperlink>
      <w:r w:rsidR="00347871">
        <w:t xml:space="preserve"> [*] </w:t>
      </w:r>
    </w:p>
    <w:p w:rsidR="00347871" w:rsidRDefault="00347871" w:rsidP="004D4367">
      <w:pPr>
        <w:pStyle w:val="BodyText"/>
        <w:ind w:firstLine="720"/>
      </w:pPr>
      <w:r>
        <w:t>Metadata representing the authority behind a statement - who or what made a statement captured in a model.</w:t>
      </w:r>
    </w:p>
    <w:p w:rsidR="00347871" w:rsidRDefault="00347871" w:rsidP="00347871"/>
    <w:p w:rsidR="00347871" w:rsidRDefault="00347871" w:rsidP="00347871">
      <w:pPr>
        <w:pStyle w:val="Heading2"/>
      </w:pPr>
      <w:bookmarkStart w:id="269" w:name="_fa97e8600fa5d7e45f0100b981e94ee8"/>
      <w:bookmarkStart w:id="270" w:name="_Toc465765354"/>
      <w:r>
        <w:t>Class Statement</w:t>
      </w:r>
      <w:bookmarkEnd w:id="269"/>
      <w:bookmarkEnd w:id="270"/>
      <w:r w:rsidRPr="003A31EC">
        <w:rPr>
          <w:rFonts w:cs="Arial"/>
        </w:rPr>
        <w:t xml:space="preserve"> </w:t>
      </w:r>
      <w:r>
        <w:rPr>
          <w:rFonts w:cs="Arial"/>
        </w:rPr>
        <w:fldChar w:fldCharType="begin"/>
      </w:r>
      <w:r>
        <w:instrText>XE"</w:instrText>
      </w:r>
      <w:r w:rsidRPr="00413D75">
        <w:rPr>
          <w:rFonts w:cs="Arial"/>
        </w:rPr>
        <w:instrText>Statement</w:instrText>
      </w:r>
      <w:r>
        <w:instrText>"</w:instrText>
      </w:r>
      <w:r>
        <w:rPr>
          <w:rFonts w:cs="Arial"/>
        </w:rPr>
        <w:fldChar w:fldCharType="end"/>
      </w:r>
    </w:p>
    <w:p w:rsidR="00347871" w:rsidRDefault="00347871" w:rsidP="00F71BA8">
      <w:r>
        <w:t>Statements provide metadata as to the source of information - who or what said it.</w:t>
      </w:r>
      <w:r>
        <w:br/>
        <w:t>This source of the information may be captured using "InformationSource" metadata about the metadata.</w:t>
      </w:r>
    </w:p>
    <w:p w:rsidR="00347871" w:rsidRDefault="00347871" w:rsidP="00347871">
      <w:pPr>
        <w:pStyle w:val="Heading3"/>
      </w:pPr>
      <w:bookmarkStart w:id="271" w:name="_Toc465765355"/>
      <w:r>
        <w:t>Direct Supertypes</w:t>
      </w:r>
      <w:bookmarkEnd w:id="271"/>
    </w:p>
    <w:p w:rsidR="00347871" w:rsidRDefault="00702A80" w:rsidP="00347871">
      <w:pPr>
        <w:ind w:left="360"/>
      </w:pPr>
      <w:hyperlink w:anchor="_083d03a8bb38e1a0cab92a7dc3f1cf03" w:history="1">
        <w:r w:rsidR="00347871">
          <w:rPr>
            <w:rStyle w:val="Hyperlink"/>
          </w:rPr>
          <w:t>Metadata</w:t>
        </w:r>
      </w:hyperlink>
    </w:p>
    <w:p w:rsidR="00347871" w:rsidRDefault="00347871" w:rsidP="00347871">
      <w:pPr>
        <w:pStyle w:val="Heading3"/>
      </w:pPr>
      <w:bookmarkStart w:id="272" w:name="_Toc465765356"/>
      <w:r>
        <w:t>Attributes</w:t>
      </w:r>
      <w:bookmarkEnd w:id="272"/>
    </w:p>
    <w:p w:rsidR="00347871" w:rsidRDefault="00CB51A0" w:rsidP="00347871">
      <w:pPr>
        <w:pStyle w:val="BodyText2"/>
      </w:pPr>
      <w:r w:rsidRPr="00D53018">
        <w:rPr>
          <w:noProof/>
        </w:rPr>
        <w:pict>
          <v:shape id="_x0000_i1126" type="#_x0000_t75" alt="-1854126984.emf" style="width:12pt;height:12pt;visibility:visible;mso-wrap-style:square">
            <v:imagedata r:id="rId12" o:title="-1854126984"/>
          </v:shape>
        </w:pict>
      </w:r>
      <w:r w:rsidR="00347871">
        <w:t xml:space="preserve"> statement date and time</w:t>
      </w:r>
      <w:r w:rsidR="00347871">
        <w:rPr>
          <w:rFonts w:cs="Arial"/>
        </w:rPr>
        <w:fldChar w:fldCharType="begin"/>
      </w:r>
      <w:r w:rsidR="00347871">
        <w:instrText>XE"</w:instrText>
      </w:r>
      <w:r w:rsidR="00347871" w:rsidRPr="00413D75">
        <w:rPr>
          <w:rFonts w:cs="Arial"/>
        </w:rPr>
        <w:instrText>statement date and time</w:instrText>
      </w:r>
      <w:r w:rsidR="00347871">
        <w:instrText>"</w:instrText>
      </w:r>
      <w:r w:rsidR="00347871">
        <w:rPr>
          <w:rFonts w:cs="Arial"/>
        </w:rPr>
        <w:fldChar w:fldCharType="end"/>
      </w:r>
      <w:r w:rsidR="00347871">
        <w:t xml:space="preserve"> : </w:t>
      </w:r>
      <w:hyperlink w:anchor="_b08132d9b30f1d47632a28aa6e4894bf" w:history="1">
        <w:r w:rsidR="00347871">
          <w:rPr>
            <w:rStyle w:val="Hyperlink"/>
          </w:rPr>
          <w:t>Value Type</w:t>
        </w:r>
      </w:hyperlink>
    </w:p>
    <w:p w:rsidR="00347871" w:rsidRDefault="00347871" w:rsidP="00A318C1">
      <w:pPr>
        <w:pStyle w:val="BodyText"/>
      </w:pPr>
      <w:r>
        <w:t>Metadata representing the date and time the statement was made or modified.</w:t>
      </w:r>
    </w:p>
    <w:p w:rsidR="00347871" w:rsidRDefault="00CB51A0" w:rsidP="00347871">
      <w:pPr>
        <w:pStyle w:val="BodyText2"/>
      </w:pPr>
      <w:r w:rsidRPr="00D53018">
        <w:rPr>
          <w:noProof/>
        </w:rPr>
        <w:pict>
          <v:shape id="_x0000_i1125" type="#_x0000_t75" alt="-1854126984.emf" style="width:12pt;height:12pt;visibility:visible;mso-wrap-style:square">
            <v:imagedata r:id="rId12" o:title="-1854126984"/>
          </v:shape>
        </w:pict>
      </w:r>
      <w:r w:rsidR="00347871">
        <w:t xml:space="preserve"> version</w:t>
      </w:r>
      <w:r w:rsidR="00347871">
        <w:rPr>
          <w:rFonts w:cs="Arial"/>
        </w:rPr>
        <w:fldChar w:fldCharType="begin"/>
      </w:r>
      <w:r w:rsidR="00347871">
        <w:instrText>XE"</w:instrText>
      </w:r>
      <w:r w:rsidR="00347871" w:rsidRPr="00413D75">
        <w:rPr>
          <w:rFonts w:cs="Arial"/>
        </w:rPr>
        <w:instrText>version</w:instrText>
      </w:r>
      <w:r w:rsidR="00347871">
        <w:instrText>"</w:instrText>
      </w:r>
      <w:r w:rsidR="00347871">
        <w:rPr>
          <w:rFonts w:cs="Arial"/>
        </w:rPr>
        <w:fldChar w:fldCharType="end"/>
      </w:r>
      <w:r w:rsidR="00347871">
        <w:t xml:space="preserve"> : </w:t>
      </w:r>
      <w:hyperlink w:anchor="_b08132d9b30f1d47632a28aa6e4894bf" w:history="1">
        <w:r w:rsidR="00347871">
          <w:rPr>
            <w:rStyle w:val="Hyperlink"/>
          </w:rPr>
          <w:t>Value Type</w:t>
        </w:r>
      </w:hyperlink>
    </w:p>
    <w:p w:rsidR="00347871" w:rsidRDefault="00347871" w:rsidP="00A318C1">
      <w:pPr>
        <w:pStyle w:val="BodyText"/>
      </w:pPr>
      <w:r>
        <w:t>Metadata representing an identifier for a version of information.</w:t>
      </w:r>
    </w:p>
    <w:p w:rsidR="00347871" w:rsidRDefault="00CB51A0" w:rsidP="00347871">
      <w:pPr>
        <w:pStyle w:val="BodyText2"/>
      </w:pPr>
      <w:r w:rsidRPr="00D53018">
        <w:rPr>
          <w:noProof/>
        </w:rPr>
        <w:pict>
          <v:shape id="_x0000_i1124" type="#_x0000_t75" alt="-1854126984.emf" style="width:12pt;height:12pt;visibility:visible;mso-wrap-style:square">
            <v:imagedata r:id="rId12" o:title="-1854126984"/>
          </v:shape>
        </w:pict>
      </w:r>
      <w:r w:rsidR="00347871">
        <w:t xml:space="preserve"> transaction id</w:t>
      </w:r>
      <w:r w:rsidR="00347871">
        <w:rPr>
          <w:rFonts w:cs="Arial"/>
        </w:rPr>
        <w:fldChar w:fldCharType="begin"/>
      </w:r>
      <w:r w:rsidR="00347871">
        <w:instrText>XE"</w:instrText>
      </w:r>
      <w:r w:rsidR="00347871" w:rsidRPr="00413D75">
        <w:rPr>
          <w:rFonts w:cs="Arial"/>
        </w:rPr>
        <w:instrText>transaction id</w:instrText>
      </w:r>
      <w:r w:rsidR="00347871">
        <w:instrText>"</w:instrText>
      </w:r>
      <w:r w:rsidR="00347871">
        <w:rPr>
          <w:rFonts w:cs="Arial"/>
        </w:rPr>
        <w:fldChar w:fldCharType="end"/>
      </w:r>
      <w:r w:rsidR="00347871">
        <w:t xml:space="preserve"> : </w:t>
      </w:r>
      <w:hyperlink w:anchor="_b08132d9b30f1d47632a28aa6e4894bf" w:history="1">
        <w:r w:rsidR="00347871">
          <w:rPr>
            <w:rStyle w:val="Hyperlink"/>
          </w:rPr>
          <w:t>Value Type</w:t>
        </w:r>
      </w:hyperlink>
    </w:p>
    <w:p w:rsidR="00347871" w:rsidRDefault="00347871" w:rsidP="00A318C1">
      <w:pPr>
        <w:pStyle w:val="BodyText"/>
      </w:pPr>
      <w:r>
        <w:t>Identifier for an act or transaction creating or modifying information.</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273" w:name="_Toc465765357"/>
      <w:r>
        <w:t>SMIF Conceptual Model::Patterns</w:t>
      </w:r>
      <w:bookmarkEnd w:id="273"/>
    </w:p>
    <w:p w:rsidR="00347871" w:rsidRDefault="00347871" w:rsidP="00A318C1">
      <w:pPr>
        <w:pStyle w:val="BodyText"/>
      </w:pPr>
      <w:r>
        <w:t>Patterns are templates for structures or compositions of things that may then be expressed as instances of the pattern.</w:t>
      </w:r>
    </w:p>
    <w:p w:rsidR="00347871" w:rsidRDefault="00347871" w:rsidP="00347871">
      <w:pPr>
        <w:pStyle w:val="Heading2"/>
      </w:pPr>
      <w:bookmarkStart w:id="274" w:name="_Toc465765358"/>
      <w:r>
        <w:t>Diagram: Patterns</w:t>
      </w:r>
      <w:bookmarkEnd w:id="274"/>
    </w:p>
    <w:p w:rsidR="00347871" w:rsidRDefault="00CB51A0" w:rsidP="00347871">
      <w:pPr>
        <w:jc w:val="center"/>
        <w:rPr>
          <w:rFonts w:cs="Arial"/>
        </w:rPr>
      </w:pPr>
      <w:r w:rsidRPr="00D53018">
        <w:rPr>
          <w:noProof/>
        </w:rPr>
        <w:pict>
          <v:shape id="Picture 1441964904.emf" o:spid="_x0000_i1123" type="#_x0000_t75" alt="1441964904.emf" style="width:487.2pt;height:465.6pt;visibility:visible;mso-wrap-style:square">
            <v:imagedata r:id="rId31" o:title="1441964904"/>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Patterns</w:t>
      </w:r>
    </w:p>
    <w:p w:rsidR="00347871" w:rsidRDefault="00347871" w:rsidP="00347871">
      <w:r>
        <w:t xml:space="preserve"> </w:t>
      </w:r>
    </w:p>
    <w:p w:rsidR="00347871" w:rsidRDefault="00347871" w:rsidP="00347871"/>
    <w:p w:rsidR="00347871" w:rsidRDefault="00347871" w:rsidP="00347871">
      <w:pPr>
        <w:pStyle w:val="Heading2"/>
      </w:pPr>
      <w:bookmarkStart w:id="275" w:name="_d1b5e0340f7aa2f7040481ad30e78d96"/>
      <w:bookmarkStart w:id="276" w:name="_Toc465765359"/>
      <w:r>
        <w:lastRenderedPageBreak/>
        <w:t>Association Defining Relative Property</w:t>
      </w:r>
      <w:bookmarkEnd w:id="275"/>
      <w:bookmarkEnd w:id="276"/>
      <w:r w:rsidRPr="003A31EC">
        <w:rPr>
          <w:rFonts w:cs="Arial"/>
        </w:rPr>
        <w:t xml:space="preserve"> </w:t>
      </w:r>
      <w:r>
        <w:rPr>
          <w:rFonts w:cs="Arial"/>
        </w:rPr>
        <w:fldChar w:fldCharType="begin"/>
      </w:r>
      <w:r>
        <w:instrText>XE"</w:instrText>
      </w:r>
      <w:r w:rsidRPr="00413D75">
        <w:rPr>
          <w:rFonts w:cs="Arial"/>
        </w:rPr>
        <w:instrText>Defining Relative Property</w:instrText>
      </w:r>
      <w:r>
        <w:instrText>"</w:instrText>
      </w:r>
      <w:r>
        <w:rPr>
          <w:rFonts w:cs="Arial"/>
        </w:rPr>
        <w:fldChar w:fldCharType="end"/>
      </w:r>
    </w:p>
    <w:p w:rsidR="00347871" w:rsidRDefault="00347871" w:rsidP="00F71BA8">
      <w:r>
        <w:t>Relationship connecting a property with a relative property such that the relative property defines additional semantics for the &lt;relative to&gt; property, within the context of the pattern.</w:t>
      </w:r>
    </w:p>
    <w:p w:rsidR="00347871" w:rsidRDefault="00347871" w:rsidP="00347871">
      <w:pPr>
        <w:pStyle w:val="Heading3"/>
      </w:pPr>
      <w:bookmarkStart w:id="277" w:name="_Toc465765360"/>
      <w:r>
        <w:t>Association Ends</w:t>
      </w:r>
      <w:bookmarkEnd w:id="277"/>
    </w:p>
    <w:p w:rsidR="00347871" w:rsidRDefault="00CB51A0" w:rsidP="00347871">
      <w:pPr>
        <w:ind w:firstLine="720"/>
      </w:pPr>
      <w:r w:rsidRPr="00D53018">
        <w:rPr>
          <w:noProof/>
        </w:rPr>
        <w:pict>
          <v:shape id="_x0000_i1122" type="#_x0000_t75" alt="1804959027.emf" style="width:12pt;height:12pt;visibility:visible;mso-wrap-style:square">
            <v:imagedata r:id="rId11" o:title="1804959027"/>
          </v:shape>
        </w:pict>
      </w:r>
      <w:r w:rsidR="00347871">
        <w:t xml:space="preserve"> relative to</w:t>
      </w:r>
      <w:r w:rsidR="00347871">
        <w:rPr>
          <w:rFonts w:cs="Arial"/>
        </w:rPr>
        <w:fldChar w:fldCharType="begin"/>
      </w:r>
      <w:r w:rsidR="00347871">
        <w:instrText>XE"</w:instrText>
      </w:r>
      <w:r w:rsidR="00347871" w:rsidRPr="00413D75">
        <w:rPr>
          <w:rFonts w:cs="Arial"/>
        </w:rPr>
        <w:instrText>relative to</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p>
    <w:p w:rsidR="00347871" w:rsidRDefault="00347871" w:rsidP="004D4367">
      <w:pPr>
        <w:pStyle w:val="BodyText"/>
        <w:ind w:firstLine="720"/>
      </w:pPr>
      <w:r>
        <w:t>Property for which a relative property in a pattern defines additional semantics.</w:t>
      </w:r>
    </w:p>
    <w:p w:rsidR="00347871" w:rsidRDefault="00CB51A0" w:rsidP="00347871">
      <w:pPr>
        <w:ind w:firstLine="720"/>
      </w:pPr>
      <w:r w:rsidRPr="00D53018">
        <w:rPr>
          <w:noProof/>
        </w:rPr>
        <w:pict>
          <v:shape id="_x0000_i1121" type="#_x0000_t75" alt="1804959027.emf" style="width:12pt;height:12pt;visibility:visible;mso-wrap-style:square">
            <v:imagedata r:id="rId11" o:title="1804959027"/>
          </v:shape>
        </w:pict>
      </w:r>
      <w:r w:rsidR="00347871">
        <w:t xml:space="preserve"> is defined by</w:t>
      </w:r>
      <w:r w:rsidR="00347871">
        <w:rPr>
          <w:rFonts w:cs="Arial"/>
        </w:rPr>
        <w:fldChar w:fldCharType="begin"/>
      </w:r>
      <w:r w:rsidR="00347871">
        <w:instrText>XE"</w:instrText>
      </w:r>
      <w:r w:rsidR="00347871" w:rsidRPr="00413D75">
        <w:rPr>
          <w:rFonts w:cs="Arial"/>
        </w:rPr>
        <w:instrText>is defined by</w:instrText>
      </w:r>
      <w:r w:rsidR="00347871">
        <w:instrText>"</w:instrText>
      </w:r>
      <w:r w:rsidR="00347871">
        <w:rPr>
          <w:rFonts w:cs="Arial"/>
        </w:rPr>
        <w:fldChar w:fldCharType="end"/>
      </w:r>
      <w:r w:rsidR="00347871">
        <w:t xml:space="preserve"> : </w:t>
      </w:r>
      <w:hyperlink w:anchor="_ea6776cff1b39b709bc823e54dd8cd52" w:history="1">
        <w:r w:rsidR="00347871">
          <w:rPr>
            <w:rStyle w:val="Hyperlink"/>
          </w:rPr>
          <w:t>Relative Property</w:t>
        </w:r>
      </w:hyperlink>
      <w:r w:rsidR="00347871">
        <w:t xml:space="preserve"> [*] </w:t>
      </w:r>
    </w:p>
    <w:p w:rsidR="00347871" w:rsidRDefault="00347871" w:rsidP="004D4367">
      <w:pPr>
        <w:pStyle w:val="BodyText"/>
        <w:ind w:firstLine="720"/>
      </w:pPr>
      <w:r>
        <w:t>A property of a pattern that defines additional semantics of the &lt;relative to&gt; property.</w:t>
      </w:r>
    </w:p>
    <w:p w:rsidR="00347871" w:rsidRDefault="00347871" w:rsidP="00347871"/>
    <w:p w:rsidR="00347871" w:rsidRDefault="00347871" w:rsidP="00347871">
      <w:pPr>
        <w:pStyle w:val="Heading2"/>
      </w:pPr>
      <w:bookmarkStart w:id="278" w:name="_83fe0e6c1023324f4ff77a689f4824f6"/>
      <w:bookmarkStart w:id="279" w:name="_Toc465765361"/>
      <w:r>
        <w:t>Class Focus Property</w:t>
      </w:r>
      <w:bookmarkEnd w:id="278"/>
      <w:bookmarkEnd w:id="279"/>
      <w:r w:rsidRPr="003A31EC">
        <w:rPr>
          <w:rFonts w:cs="Arial"/>
        </w:rPr>
        <w:t xml:space="preserve"> </w:t>
      </w:r>
      <w:r>
        <w:rPr>
          <w:rFonts w:cs="Arial"/>
        </w:rPr>
        <w:fldChar w:fldCharType="begin"/>
      </w:r>
      <w:r>
        <w:instrText>XE"</w:instrText>
      </w:r>
      <w:r w:rsidRPr="00413D75">
        <w:rPr>
          <w:rFonts w:cs="Arial"/>
        </w:rPr>
        <w:instrText>Focus Property</w:instrText>
      </w:r>
      <w:r>
        <w:instrText>"</w:instrText>
      </w:r>
      <w:r>
        <w:rPr>
          <w:rFonts w:cs="Arial"/>
        </w:rPr>
        <w:fldChar w:fldCharType="end"/>
      </w:r>
    </w:p>
    <w:p w:rsidR="00347871" w:rsidRDefault="00347871" w:rsidP="00F71BA8">
      <w:r>
        <w:t>A property representing the extent of the subject type within the context of the owning pattern.</w:t>
      </w:r>
      <w:r>
        <w:br/>
        <w:t>The type of the property is asserted be the same as the subject type of the pattern.</w:t>
      </w:r>
    </w:p>
    <w:p w:rsidR="00347871" w:rsidRDefault="00347871" w:rsidP="00347871">
      <w:pPr>
        <w:pStyle w:val="Heading3"/>
      </w:pPr>
      <w:bookmarkStart w:id="280" w:name="_Toc465765362"/>
      <w:r>
        <w:t>Direct Supertypes</w:t>
      </w:r>
      <w:bookmarkEnd w:id="280"/>
    </w:p>
    <w:p w:rsidR="00347871" w:rsidRDefault="00702A80" w:rsidP="00347871">
      <w:pPr>
        <w:ind w:left="360"/>
      </w:pPr>
      <w:hyperlink w:anchor="_ef5e0064e356df6ead8b83395eedd22c" w:history="1">
        <w:r w:rsidR="00347871">
          <w:rPr>
            <w:rStyle w:val="Hyperlink"/>
          </w:rPr>
          <w:t>Quantified Property</w:t>
        </w:r>
      </w:hyperlink>
      <w:r w:rsidR="00347871">
        <w:t xml:space="preserve">, </w:t>
      </w:r>
      <w:hyperlink w:anchor="_e31b27a7745289f6f0e539acb4a8b867" w:history="1">
        <w:r w:rsidR="00347871">
          <w:rPr>
            <w:rStyle w:val="Hyperlink"/>
          </w:rPr>
          <w:t>Type Pattern Property</w:t>
        </w:r>
      </w:hyperlink>
    </w:p>
    <w:p w:rsidR="00347871" w:rsidRDefault="00347871" w:rsidP="00347871"/>
    <w:p w:rsidR="00347871" w:rsidRDefault="00347871" w:rsidP="00347871">
      <w:pPr>
        <w:pStyle w:val="Heading2"/>
      </w:pPr>
      <w:bookmarkStart w:id="281" w:name="_1e33feddacadc61f30aaafa02fe01139"/>
      <w:bookmarkStart w:id="282" w:name="_Toc465765363"/>
      <w:r>
        <w:t>Association Match Rules</w:t>
      </w:r>
      <w:bookmarkEnd w:id="281"/>
      <w:bookmarkEnd w:id="282"/>
      <w:r w:rsidRPr="003A31EC">
        <w:rPr>
          <w:rFonts w:cs="Arial"/>
        </w:rPr>
        <w:t xml:space="preserve"> </w:t>
      </w:r>
      <w:r>
        <w:rPr>
          <w:rFonts w:cs="Arial"/>
        </w:rPr>
        <w:fldChar w:fldCharType="begin"/>
      </w:r>
      <w:r>
        <w:instrText>XE"</w:instrText>
      </w:r>
      <w:r w:rsidRPr="00413D75">
        <w:rPr>
          <w:rFonts w:cs="Arial"/>
        </w:rPr>
        <w:instrText>Match Rules</w:instrText>
      </w:r>
      <w:r>
        <w:instrText>"</w:instrText>
      </w:r>
      <w:r>
        <w:rPr>
          <w:rFonts w:cs="Arial"/>
        </w:rPr>
        <w:fldChar w:fldCharType="end"/>
      </w:r>
    </w:p>
    <w:p w:rsidR="00347871" w:rsidRDefault="00347871" w:rsidP="00F71BA8">
      <w:r>
        <w:t>Relationship defining the match rules for a mapping.</w:t>
      </w:r>
    </w:p>
    <w:p w:rsidR="00347871" w:rsidRDefault="00347871" w:rsidP="00347871">
      <w:pPr>
        <w:pStyle w:val="Heading3"/>
      </w:pPr>
      <w:bookmarkStart w:id="283" w:name="_Toc465765364"/>
      <w:r>
        <w:t>Direct Supertypes</w:t>
      </w:r>
      <w:bookmarkEnd w:id="283"/>
    </w:p>
    <w:p w:rsidR="00347871" w:rsidRDefault="00702A80" w:rsidP="00347871">
      <w:pPr>
        <w:ind w:left="360"/>
      </w:pPr>
      <w:hyperlink w:anchor="_9562d6c08cbe5eb32022ec9309bb6160" w:history="1">
        <w:r w:rsidR="00347871">
          <w:rPr>
            <w:rStyle w:val="Hyperlink"/>
          </w:rPr>
          <w:t>Rule Constrains</w:t>
        </w:r>
      </w:hyperlink>
      <w:r w:rsidR="00347871">
        <w:t xml:space="preserve">, </w:t>
      </w:r>
      <w:hyperlink w:anchor="_ae63cfff50cedcc072b5771554ea61a3" w:history="1">
        <w:r w:rsidR="00347871">
          <w:rPr>
            <w:rStyle w:val="Hyperlink"/>
          </w:rPr>
          <w:t>Statement</w:t>
        </w:r>
      </w:hyperlink>
    </w:p>
    <w:p w:rsidR="00347871" w:rsidRDefault="00347871" w:rsidP="00347871">
      <w:pPr>
        <w:pStyle w:val="Heading3"/>
      </w:pPr>
      <w:bookmarkStart w:id="284" w:name="_Toc465765365"/>
      <w:r>
        <w:t>Association Ends</w:t>
      </w:r>
      <w:bookmarkEnd w:id="284"/>
    </w:p>
    <w:p w:rsidR="00347871" w:rsidRDefault="00CB51A0" w:rsidP="00347871">
      <w:pPr>
        <w:ind w:firstLine="720"/>
      </w:pPr>
      <w:r w:rsidRPr="00D53018">
        <w:rPr>
          <w:noProof/>
        </w:rPr>
        <w:pict>
          <v:shape id="_x0000_i1120" type="#_x0000_t75" alt="643327626.emf" style="width:12pt;height:12pt;visibility:visible;mso-wrap-style:square">
            <v:imagedata r:id="rId25" o:title="643327626"/>
          </v:shape>
        </w:pict>
      </w:r>
      <w:r w:rsidR="00347871">
        <w:t xml:space="preserve"> has map rule</w:t>
      </w:r>
      <w:r w:rsidR="00347871">
        <w:rPr>
          <w:rFonts w:cs="Arial"/>
        </w:rPr>
        <w:fldChar w:fldCharType="begin"/>
      </w:r>
      <w:r w:rsidR="00347871">
        <w:instrText>XE"</w:instrText>
      </w:r>
      <w:r w:rsidR="00347871" w:rsidRPr="00413D75">
        <w:rPr>
          <w:rFonts w:cs="Arial"/>
        </w:rPr>
        <w:instrText>has map rule</w:instrText>
      </w:r>
      <w:r w:rsidR="00347871">
        <w:instrText>"</w:instrText>
      </w:r>
      <w:r w:rsidR="00347871">
        <w:rPr>
          <w:rFonts w:cs="Arial"/>
        </w:rPr>
        <w:fldChar w:fldCharType="end"/>
      </w:r>
      <w:r w:rsidR="00347871">
        <w:t xml:space="preserve"> : </w:t>
      </w:r>
      <w:hyperlink w:anchor="_63d69e49de8214503f0947e7f9dbc652" w:history="1">
        <w:r w:rsidR="00347871">
          <w:rPr>
            <w:rStyle w:val="Hyperlink"/>
          </w:rPr>
          <w:t>Match Rule</w:t>
        </w:r>
      </w:hyperlink>
      <w:r w:rsidR="00347871">
        <w:t xml:space="preserve"> [*] </w:t>
      </w:r>
    </w:p>
    <w:p w:rsidR="00347871" w:rsidRDefault="00347871" w:rsidP="004D4367">
      <w:pPr>
        <w:pStyle w:val="BodyText"/>
        <w:ind w:firstLine="720"/>
      </w:pPr>
      <w:r>
        <w:t>Map rule that is asserted by a mapping.</w:t>
      </w:r>
    </w:p>
    <w:p w:rsidR="00347871" w:rsidRDefault="00CB51A0" w:rsidP="00347871">
      <w:pPr>
        <w:ind w:firstLine="720"/>
      </w:pPr>
      <w:r w:rsidRPr="00D53018">
        <w:rPr>
          <w:noProof/>
        </w:rPr>
        <w:pict>
          <v:shape id="_x0000_i1119" type="#_x0000_t75" alt="643327626.emf" style="width:12pt;height:12pt;visibility:visible;mso-wrap-style:square">
            <v:imagedata r:id="rId25" o:title="643327626"/>
          </v:shape>
        </w:pict>
      </w:r>
      <w:r w:rsidR="00347871">
        <w:t xml:space="preserve"> map rule of</w:t>
      </w:r>
      <w:r w:rsidR="00347871">
        <w:rPr>
          <w:rFonts w:cs="Arial"/>
        </w:rPr>
        <w:fldChar w:fldCharType="begin"/>
      </w:r>
      <w:r w:rsidR="00347871">
        <w:instrText>XE"</w:instrText>
      </w:r>
      <w:r w:rsidR="00347871" w:rsidRPr="00413D75">
        <w:rPr>
          <w:rFonts w:cs="Arial"/>
        </w:rPr>
        <w:instrText>map rule of</w:instrText>
      </w:r>
      <w:r w:rsidR="00347871">
        <w:instrText>"</w:instrText>
      </w:r>
      <w:r w:rsidR="00347871">
        <w:rPr>
          <w:rFonts w:cs="Arial"/>
        </w:rPr>
        <w:fldChar w:fldCharType="end"/>
      </w:r>
      <w:r w:rsidR="00347871">
        <w:t xml:space="preserve"> : </w:t>
      </w:r>
      <w:hyperlink w:anchor="_551417ad3c6e740d8b880bee8085a718" w:history="1">
        <w:r w:rsidR="00347871">
          <w:rPr>
            <w:rStyle w:val="Hyperlink"/>
          </w:rPr>
          <w:t>Mapping</w:t>
        </w:r>
      </w:hyperlink>
      <w:r w:rsidR="00347871">
        <w:t xml:space="preserve"> [1] </w:t>
      </w:r>
    </w:p>
    <w:p w:rsidR="00347871" w:rsidRDefault="00347871" w:rsidP="004D4367">
      <w:pPr>
        <w:pStyle w:val="BodyText"/>
        <w:ind w:firstLine="720"/>
      </w:pPr>
      <w:r>
        <w:t>Mapping containing a map rule.</w:t>
      </w:r>
    </w:p>
    <w:p w:rsidR="00347871" w:rsidRDefault="00347871" w:rsidP="00347871"/>
    <w:p w:rsidR="00347871" w:rsidRDefault="00347871" w:rsidP="00347871">
      <w:pPr>
        <w:pStyle w:val="Heading2"/>
      </w:pPr>
      <w:bookmarkStart w:id="285" w:name="_77e24f666183243de30c7f285ef38731"/>
      <w:bookmarkStart w:id="286" w:name="_Toc465765366"/>
      <w:r>
        <w:t>Class Part Property</w:t>
      </w:r>
      <w:bookmarkEnd w:id="285"/>
      <w:bookmarkEnd w:id="286"/>
      <w:r w:rsidRPr="003A31EC">
        <w:rPr>
          <w:rFonts w:cs="Arial"/>
        </w:rPr>
        <w:t xml:space="preserve"> </w:t>
      </w:r>
      <w:r>
        <w:rPr>
          <w:rFonts w:cs="Arial"/>
        </w:rPr>
        <w:fldChar w:fldCharType="begin"/>
      </w:r>
      <w:r>
        <w:instrText>XE"</w:instrText>
      </w:r>
      <w:r w:rsidRPr="00413D75">
        <w:rPr>
          <w:rFonts w:cs="Arial"/>
        </w:rPr>
        <w:instrText>Part Property</w:instrText>
      </w:r>
      <w:r>
        <w:instrText>"</w:instrText>
      </w:r>
      <w:r>
        <w:rPr>
          <w:rFonts w:cs="Arial"/>
        </w:rPr>
        <w:fldChar w:fldCharType="end"/>
      </w:r>
    </w:p>
    <w:p w:rsidR="00347871" w:rsidRDefault="00347871" w:rsidP="00F71BA8">
      <w:r>
        <w:t>A relative pattern property representing a part of the subject type. Additional relations and rules may be made about the part. A type with parts is by its nature a composition.</w:t>
      </w:r>
      <w:r>
        <w:br/>
        <w:t>The relationship(s) traversed by the path expression, resulting the relative part, define a composite relationship.</w:t>
      </w:r>
    </w:p>
    <w:p w:rsidR="00347871" w:rsidRDefault="00347871" w:rsidP="00347871">
      <w:pPr>
        <w:pStyle w:val="Heading3"/>
      </w:pPr>
      <w:bookmarkStart w:id="287" w:name="_Toc465765367"/>
      <w:r>
        <w:t>Direct Supertypes</w:t>
      </w:r>
      <w:bookmarkEnd w:id="287"/>
    </w:p>
    <w:p w:rsidR="00347871" w:rsidRDefault="00702A80" w:rsidP="00347871">
      <w:pPr>
        <w:ind w:left="360"/>
      </w:pPr>
      <w:hyperlink w:anchor="_ea6776cff1b39b709bc823e54dd8cd52" w:history="1">
        <w:r w:rsidR="00347871">
          <w:rPr>
            <w:rStyle w:val="Hyperlink"/>
          </w:rPr>
          <w:t>Relative Property</w:t>
        </w:r>
      </w:hyperlink>
      <w:r w:rsidR="00347871">
        <w:t xml:space="preserve">, </w:t>
      </w:r>
      <w:hyperlink w:anchor="_e31b27a7745289f6f0e539acb4a8b867" w:history="1">
        <w:r w:rsidR="00347871">
          <w:rPr>
            <w:rStyle w:val="Hyperlink"/>
          </w:rPr>
          <w:t>Type Pattern Property</w:t>
        </w:r>
      </w:hyperlink>
    </w:p>
    <w:p w:rsidR="00347871" w:rsidRDefault="00347871" w:rsidP="00347871">
      <w:pPr>
        <w:pStyle w:val="Heading3"/>
      </w:pPr>
      <w:bookmarkStart w:id="288" w:name="_Toc465765368"/>
      <w:r>
        <w:t>Attributes</w:t>
      </w:r>
      <w:bookmarkEnd w:id="288"/>
    </w:p>
    <w:p w:rsidR="00347871" w:rsidRDefault="00CB51A0" w:rsidP="00347871">
      <w:pPr>
        <w:pStyle w:val="BodyText2"/>
      </w:pPr>
      <w:r w:rsidRPr="00D53018">
        <w:rPr>
          <w:noProof/>
        </w:rPr>
        <w:pict>
          <v:shape id="_x0000_i1118" type="#_x0000_t75" alt="-1854126984.emf" style="width:12pt;height:12pt;visibility:visible;mso-wrap-style:square">
            <v:imagedata r:id="rId12" o:title="-1854126984"/>
          </v:shape>
        </w:pict>
      </w:r>
      <w:r w:rsidR="00347871">
        <w:t xml:space="preserve"> is boundary part</w:t>
      </w:r>
      <w:r w:rsidR="00347871">
        <w:rPr>
          <w:rFonts w:cs="Arial"/>
        </w:rPr>
        <w:fldChar w:fldCharType="begin"/>
      </w:r>
      <w:r w:rsidR="00347871">
        <w:instrText>XE"</w:instrText>
      </w:r>
      <w:r w:rsidR="00347871" w:rsidRPr="00413D75">
        <w:rPr>
          <w:rFonts w:cs="Arial"/>
        </w:rPr>
        <w:instrText>is boundary part</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r w:rsidR="00347871">
        <w:t xml:space="preserve"> [0..1]</w:t>
      </w:r>
    </w:p>
    <w:p w:rsidR="00347871" w:rsidRDefault="00347871" w:rsidP="00A318C1">
      <w:pPr>
        <w:pStyle w:val="BodyText"/>
      </w:pPr>
      <w:r>
        <w:t>True if the property is on the boundary of the pattern and connectible (may have relationships) external to the pattern. e.g. "Port"</w:t>
      </w:r>
    </w:p>
    <w:p w:rsidR="00347871" w:rsidRDefault="00347871" w:rsidP="00347871"/>
    <w:p w:rsidR="00347871" w:rsidRDefault="00347871" w:rsidP="00347871">
      <w:pPr>
        <w:pStyle w:val="Heading2"/>
      </w:pPr>
      <w:bookmarkStart w:id="289" w:name="_8d9c945b6f864c34fdd7a91d4d62755f"/>
      <w:bookmarkStart w:id="290" w:name="_Toc465765369"/>
      <w:r>
        <w:lastRenderedPageBreak/>
        <w:t>Class Pattern</w:t>
      </w:r>
      <w:bookmarkEnd w:id="289"/>
      <w:bookmarkEnd w:id="290"/>
      <w:r w:rsidRPr="003A31EC">
        <w:rPr>
          <w:rFonts w:cs="Arial"/>
        </w:rPr>
        <w:t xml:space="preserve"> </w:t>
      </w:r>
      <w:r>
        <w:rPr>
          <w:rFonts w:cs="Arial"/>
        </w:rPr>
        <w:fldChar w:fldCharType="begin"/>
      </w:r>
      <w:r>
        <w:instrText>XE"</w:instrText>
      </w:r>
      <w:r w:rsidRPr="00413D75">
        <w:rPr>
          <w:rFonts w:cs="Arial"/>
        </w:rPr>
        <w:instrText>Pattern</w:instrText>
      </w:r>
      <w:r>
        <w:instrText>"</w:instrText>
      </w:r>
      <w:r>
        <w:rPr>
          <w:rFonts w:cs="Arial"/>
        </w:rPr>
        <w:fldChar w:fldCharType="end"/>
      </w:r>
    </w:p>
    <w:p w:rsidR="00347871" w:rsidRDefault="00347871" w:rsidP="00F71BA8">
      <w:r>
        <w:t>A pattern represents a set of assertions true about individuals or sets of individuals qualified by pattern properties.</w:t>
      </w:r>
      <w:r>
        <w:br/>
        <w:t xml:space="preserve"> </w:t>
      </w:r>
      <w:r>
        <w:br/>
        <w:t>The structure of the pattern is defined by the properties and asserted (sub) situations (including relationships) that are asserted by the pattern.</w:t>
      </w:r>
      <w:r>
        <w:br/>
      </w:r>
      <w:r>
        <w:br/>
        <w:t>In many cases the relationships and rules defined for a pattern will reference pattern properties. These relationships will hold for instances of the pattern where things are bound to the pattern properties.</w:t>
      </w:r>
      <w:r>
        <w:br/>
      </w:r>
      <w:r>
        <w:br/>
        <w:t>[DTV] general situation kind: situation kind that is not an individual situation kind</w:t>
      </w:r>
      <w:r>
        <w:br/>
        <w:t>Note:This concept is defined in contrast to ‘individual situation kind’ not because there is any characteristic that distinguishes ‘general situation kind’ from ‘situation kind’.</w:t>
      </w:r>
      <w:r>
        <w:br/>
        <w:t>Note:A situation kind is a general situation kind if it can be exemplified by more than one Event in some possible world, even when it cannot have more than one Event in the possible world chosen to be the universe of discourse.</w:t>
      </w:r>
      <w:r>
        <w:br/>
      </w:r>
      <w:r>
        <w:br/>
        <w:t xml:space="preserve">[UML] StructuredClassifier. Also Similarity with TemplateSignature </w:t>
      </w:r>
    </w:p>
    <w:p w:rsidR="00347871" w:rsidRDefault="00347871" w:rsidP="00347871">
      <w:pPr>
        <w:pStyle w:val="Heading3"/>
      </w:pPr>
      <w:bookmarkStart w:id="291" w:name="_Toc465765370"/>
      <w:r>
        <w:t>Direct Supertypes</w:t>
      </w:r>
      <w:bookmarkEnd w:id="291"/>
    </w:p>
    <w:p w:rsidR="00347871" w:rsidRDefault="00702A80" w:rsidP="00347871">
      <w:pPr>
        <w:ind w:left="360"/>
      </w:pPr>
      <w:hyperlink w:anchor="_8c517cf1950741c0f89edebf828214cc" w:history="1">
        <w:r w:rsidR="00347871">
          <w:rPr>
            <w:rStyle w:val="Hyperlink"/>
          </w:rPr>
          <w:t>Situation</w:t>
        </w:r>
      </w:hyperlink>
      <w:r w:rsidR="00347871">
        <w:t xml:space="preserve">, </w:t>
      </w:r>
      <w:hyperlink w:anchor="_50241f5936e61055293ca95f860768d8" w:history="1">
        <w:r w:rsidR="00347871">
          <w:rPr>
            <w:rStyle w:val="Hyperlink"/>
          </w:rPr>
          <w:t>Situation Type</w:t>
        </w:r>
      </w:hyperlink>
    </w:p>
    <w:p w:rsidR="00347871" w:rsidRDefault="00347871" w:rsidP="00347871"/>
    <w:p w:rsidR="00347871" w:rsidRDefault="00347871" w:rsidP="00347871">
      <w:pPr>
        <w:pStyle w:val="Heading2"/>
      </w:pPr>
      <w:bookmarkStart w:id="292" w:name="_d887c32e4bfb53e43fcdbf0a0fa25c0f"/>
      <w:bookmarkStart w:id="293" w:name="_Toc465765371"/>
      <w:r>
        <w:t>Class Pattern of Type</w:t>
      </w:r>
      <w:bookmarkEnd w:id="292"/>
      <w:bookmarkEnd w:id="293"/>
      <w:r w:rsidRPr="003A31EC">
        <w:rPr>
          <w:rFonts w:cs="Arial"/>
        </w:rPr>
        <w:t xml:space="preserve"> </w:t>
      </w:r>
      <w:r>
        <w:rPr>
          <w:rFonts w:cs="Arial"/>
        </w:rPr>
        <w:fldChar w:fldCharType="begin"/>
      </w:r>
      <w:r>
        <w:instrText>XE"</w:instrText>
      </w:r>
      <w:r w:rsidRPr="00413D75">
        <w:rPr>
          <w:rFonts w:cs="Arial"/>
        </w:rPr>
        <w:instrText>Pattern of Type</w:instrText>
      </w:r>
      <w:r>
        <w:instrText>"</w:instrText>
      </w:r>
      <w:r>
        <w:rPr>
          <w:rFonts w:cs="Arial"/>
        </w:rPr>
        <w:fldChar w:fldCharType="end"/>
      </w:r>
    </w:p>
    <w:p w:rsidR="00347871" w:rsidRDefault="00347871" w:rsidP="00F71BA8">
      <w:r>
        <w:t>A pattern of type defines a set of properties and relationships that must hold true for all instances of a type. Where the pattern includes parts, the subject type is a composition.</w:t>
      </w:r>
      <w:r>
        <w:br/>
        <w:t>Patterns augment the semantics of th subject type in the context of the pattern.</w:t>
      </w:r>
    </w:p>
    <w:p w:rsidR="00347871" w:rsidRDefault="00347871" w:rsidP="00347871">
      <w:pPr>
        <w:pStyle w:val="Heading3"/>
      </w:pPr>
      <w:bookmarkStart w:id="294" w:name="_Toc465765372"/>
      <w:r>
        <w:t>Direct Supertypes</w:t>
      </w:r>
      <w:bookmarkEnd w:id="294"/>
    </w:p>
    <w:p w:rsidR="00347871" w:rsidRDefault="00702A80" w:rsidP="00347871">
      <w:pPr>
        <w:ind w:left="360"/>
      </w:pPr>
      <w:hyperlink w:anchor="_8d9c945b6f864c34fdd7a91d4d62755f" w:history="1">
        <w:r w:rsidR="00347871">
          <w:rPr>
            <w:rStyle w:val="Hyperlink"/>
          </w:rPr>
          <w:t>Pattern</w:t>
        </w:r>
      </w:hyperlink>
    </w:p>
    <w:p w:rsidR="00347871" w:rsidRDefault="00347871" w:rsidP="00347871"/>
    <w:p w:rsidR="00347871" w:rsidRDefault="00347871" w:rsidP="00347871">
      <w:pPr>
        <w:pStyle w:val="Heading2"/>
      </w:pPr>
      <w:bookmarkStart w:id="295" w:name="_1ca0eead3b0232123ed6f8fbaf154524"/>
      <w:bookmarkStart w:id="296" w:name="_Toc465765373"/>
      <w:r>
        <w:t>Association Pattern Properties</w:t>
      </w:r>
      <w:bookmarkEnd w:id="295"/>
      <w:bookmarkEnd w:id="296"/>
      <w:r w:rsidRPr="003A31EC">
        <w:rPr>
          <w:rFonts w:cs="Arial"/>
        </w:rPr>
        <w:t xml:space="preserve"> </w:t>
      </w:r>
      <w:r>
        <w:rPr>
          <w:rFonts w:cs="Arial"/>
        </w:rPr>
        <w:fldChar w:fldCharType="begin"/>
      </w:r>
      <w:r>
        <w:instrText>XE"</w:instrText>
      </w:r>
      <w:r w:rsidRPr="00413D75">
        <w:rPr>
          <w:rFonts w:cs="Arial"/>
        </w:rPr>
        <w:instrText>Pattern Properties</w:instrText>
      </w:r>
      <w:r>
        <w:instrText>"</w:instrText>
      </w:r>
      <w:r>
        <w:rPr>
          <w:rFonts w:cs="Arial"/>
        </w:rPr>
        <w:fldChar w:fldCharType="end"/>
      </w:r>
    </w:p>
    <w:p w:rsidR="00347871" w:rsidRDefault="00347871" w:rsidP="00F71BA8">
      <w:r>
        <w:t>Relationship defining properties within a pattern.</w:t>
      </w:r>
    </w:p>
    <w:p w:rsidR="00347871" w:rsidRDefault="00347871" w:rsidP="00347871">
      <w:pPr>
        <w:pStyle w:val="Heading3"/>
      </w:pPr>
      <w:bookmarkStart w:id="297" w:name="_Toc465765374"/>
      <w:r>
        <w:t>Direct Supertypes</w:t>
      </w:r>
      <w:bookmarkEnd w:id="297"/>
    </w:p>
    <w:p w:rsidR="00347871" w:rsidRDefault="00702A80" w:rsidP="00347871">
      <w:pPr>
        <w:ind w:left="360"/>
      </w:pPr>
      <w:hyperlink w:anchor="_ae63cfff50cedcc072b5771554ea61a3" w:history="1">
        <w:r w:rsidR="00347871">
          <w:rPr>
            <w:rStyle w:val="Hyperlink"/>
          </w:rPr>
          <w:t>Statement</w:t>
        </w:r>
      </w:hyperlink>
    </w:p>
    <w:p w:rsidR="00347871" w:rsidRDefault="00347871" w:rsidP="00347871">
      <w:pPr>
        <w:pStyle w:val="Heading3"/>
      </w:pPr>
      <w:bookmarkStart w:id="298" w:name="_Toc465765375"/>
      <w:r>
        <w:t>Association Ends</w:t>
      </w:r>
      <w:bookmarkEnd w:id="298"/>
    </w:p>
    <w:p w:rsidR="00347871" w:rsidRDefault="00CB51A0" w:rsidP="00347871">
      <w:pPr>
        <w:ind w:firstLine="720"/>
      </w:pPr>
      <w:r w:rsidRPr="00D53018">
        <w:rPr>
          <w:noProof/>
        </w:rPr>
        <w:pict>
          <v:shape id="_x0000_i1117" type="#_x0000_t75" alt="643327626.emf" style="width:12pt;height:12pt;visibility:visible;mso-wrap-style:square">
            <v:imagedata r:id="rId25" o:title="643327626"/>
          </v:shape>
        </w:pict>
      </w:r>
      <w:r w:rsidR="00347871">
        <w:t xml:space="preserve"> owns property</w:t>
      </w:r>
      <w:r w:rsidR="00347871">
        <w:rPr>
          <w:rFonts w:cs="Arial"/>
        </w:rPr>
        <w:fldChar w:fldCharType="begin"/>
      </w:r>
      <w:r w:rsidR="00347871">
        <w:instrText>XE"</w:instrText>
      </w:r>
      <w:r w:rsidR="00347871" w:rsidRPr="00413D75">
        <w:rPr>
          <w:rFonts w:cs="Arial"/>
        </w:rPr>
        <w:instrText>owns property</w:instrText>
      </w:r>
      <w:r w:rsidR="00347871">
        <w:instrText>"</w:instrText>
      </w:r>
      <w:r w:rsidR="00347871">
        <w:rPr>
          <w:rFonts w:cs="Arial"/>
        </w:rPr>
        <w:fldChar w:fldCharType="end"/>
      </w:r>
      <w:r w:rsidR="00347871">
        <w:t xml:space="preserve"> : </w:t>
      </w:r>
      <w:hyperlink w:anchor="_4d83e476040c7444758dda440d3096fc" w:history="1">
        <w:r w:rsidR="00347871">
          <w:rPr>
            <w:rStyle w:val="Hyperlink"/>
          </w:rPr>
          <w:t>Pattern Property</w:t>
        </w:r>
      </w:hyperlink>
      <w:r w:rsidR="00347871">
        <w:t xml:space="preserve"> [*] </w:t>
      </w:r>
    </w:p>
    <w:p w:rsidR="00347871" w:rsidRDefault="00347871" w:rsidP="004D4367">
      <w:pPr>
        <w:pStyle w:val="BodyText"/>
        <w:ind w:firstLine="720"/>
      </w:pPr>
      <w:r>
        <w:t>A property defined within the context of a pattern that is used as part of the patterns definition.</w:t>
      </w:r>
      <w:r>
        <w:br/>
        <w:t>[UML] ownedAttribute</w:t>
      </w:r>
    </w:p>
    <w:p w:rsidR="00347871" w:rsidRDefault="00CB51A0" w:rsidP="00347871">
      <w:pPr>
        <w:ind w:firstLine="720"/>
      </w:pPr>
      <w:r w:rsidRPr="00D53018">
        <w:rPr>
          <w:noProof/>
        </w:rPr>
        <w:pict>
          <v:shape id="_x0000_i1116" type="#_x0000_t75" alt="643327626.emf" style="width:12pt;height:12pt;visibility:visible;mso-wrap-style:square">
            <v:imagedata r:id="rId25" o:title="643327626"/>
          </v:shape>
        </w:pict>
      </w:r>
      <w:r w:rsidR="00347871">
        <w:t xml:space="preserve"> has owning pattern</w:t>
      </w:r>
      <w:r w:rsidR="00347871">
        <w:rPr>
          <w:rFonts w:cs="Arial"/>
        </w:rPr>
        <w:fldChar w:fldCharType="begin"/>
      </w:r>
      <w:r w:rsidR="00347871">
        <w:instrText>XE"</w:instrText>
      </w:r>
      <w:r w:rsidR="00347871" w:rsidRPr="00413D75">
        <w:rPr>
          <w:rFonts w:cs="Arial"/>
        </w:rPr>
        <w:instrText>has owning pattern</w:instrText>
      </w:r>
      <w:r w:rsidR="00347871">
        <w:instrText>"</w:instrText>
      </w:r>
      <w:r w:rsidR="00347871">
        <w:rPr>
          <w:rFonts w:cs="Arial"/>
        </w:rPr>
        <w:fldChar w:fldCharType="end"/>
      </w:r>
      <w:r w:rsidR="00347871">
        <w:t xml:space="preserve"> : </w:t>
      </w:r>
      <w:hyperlink w:anchor="_8d9c945b6f864c34fdd7a91d4d62755f" w:history="1">
        <w:r w:rsidR="00347871">
          <w:rPr>
            <w:rStyle w:val="Hyperlink"/>
          </w:rPr>
          <w:t>Pattern</w:t>
        </w:r>
      </w:hyperlink>
      <w:r w:rsidR="00347871">
        <w:t xml:space="preserve"> [1] </w:t>
      </w:r>
    </w:p>
    <w:p w:rsidR="00347871" w:rsidRDefault="00347871" w:rsidP="004D4367">
      <w:pPr>
        <w:pStyle w:val="BodyText"/>
        <w:ind w:firstLine="720"/>
      </w:pPr>
      <w:r>
        <w:t>Pattern owning a pattern property.</w:t>
      </w:r>
    </w:p>
    <w:p w:rsidR="00347871" w:rsidRDefault="00347871" w:rsidP="00347871"/>
    <w:p w:rsidR="00347871" w:rsidRDefault="00347871" w:rsidP="00347871">
      <w:pPr>
        <w:pStyle w:val="Heading2"/>
      </w:pPr>
      <w:bookmarkStart w:id="299" w:name="_4d83e476040c7444758dda440d3096fc"/>
      <w:bookmarkStart w:id="300" w:name="_Toc465765376"/>
      <w:r>
        <w:t>Class Pattern Property</w:t>
      </w:r>
      <w:bookmarkEnd w:id="299"/>
      <w:bookmarkEnd w:id="300"/>
      <w:r w:rsidRPr="003A31EC">
        <w:rPr>
          <w:rFonts w:cs="Arial"/>
        </w:rPr>
        <w:t xml:space="preserve"> </w:t>
      </w:r>
      <w:r>
        <w:rPr>
          <w:rFonts w:cs="Arial"/>
        </w:rPr>
        <w:fldChar w:fldCharType="begin"/>
      </w:r>
      <w:r>
        <w:instrText>XE"</w:instrText>
      </w:r>
      <w:r w:rsidRPr="00413D75">
        <w:rPr>
          <w:rFonts w:cs="Arial"/>
        </w:rPr>
        <w:instrText>Pattern Property</w:instrText>
      </w:r>
      <w:r>
        <w:instrText>"</w:instrText>
      </w:r>
      <w:r>
        <w:rPr>
          <w:rFonts w:cs="Arial"/>
        </w:rPr>
        <w:fldChar w:fldCharType="end"/>
      </w:r>
    </w:p>
    <w:p w:rsidR="00347871" w:rsidRDefault="00347871" w:rsidP="00F71BA8">
      <w:r>
        <w:t>A pattern property is a part of a pattern that provides a contextual property within that pattern for rules and relationships to be bound to.</w:t>
      </w:r>
      <w:r>
        <w:br/>
        <w:t>A pattern property is a placeholder for all or a subset of the instances of the properties type.</w:t>
      </w:r>
      <w:r>
        <w:br/>
        <w:t>Properties of a relationship may be bound to a pattern property where the type of the pattern property is compatible with the type of the relationship's property type.</w:t>
      </w:r>
      <w:r>
        <w:br/>
      </w:r>
      <w:r>
        <w:lastRenderedPageBreak/>
        <w:br/>
        <w:t>[UML] Similarity with TemplateParameter</w:t>
      </w:r>
      <w:r>
        <w:br/>
      </w:r>
      <w:r>
        <w:br/>
      </w:r>
    </w:p>
    <w:p w:rsidR="00347871" w:rsidRDefault="00347871" w:rsidP="00347871">
      <w:pPr>
        <w:pStyle w:val="Heading3"/>
      </w:pPr>
      <w:bookmarkStart w:id="301" w:name="_Toc465765377"/>
      <w:r>
        <w:t>Direct Supertypes</w:t>
      </w:r>
      <w:bookmarkEnd w:id="301"/>
    </w:p>
    <w:p w:rsidR="00347871" w:rsidRDefault="00702A80" w:rsidP="00347871">
      <w:pPr>
        <w:ind w:left="360"/>
      </w:pPr>
      <w:hyperlink w:anchor="_aec2b4f875c8e48059ff0f3cf4fdb05d" w:history="1">
        <w:r w:rsidR="00347871">
          <w:rPr>
            <w:rStyle w:val="Hyperlink"/>
          </w:rPr>
          <w:t>Property Type</w:t>
        </w:r>
      </w:hyperlink>
    </w:p>
    <w:p w:rsidR="00347871" w:rsidRDefault="00347871" w:rsidP="00347871">
      <w:pPr>
        <w:pStyle w:val="Heading3"/>
      </w:pPr>
      <w:bookmarkStart w:id="302" w:name="_Toc465765378"/>
      <w:r>
        <w:t>Attributes</w:t>
      </w:r>
      <w:bookmarkEnd w:id="302"/>
    </w:p>
    <w:p w:rsidR="00347871" w:rsidRDefault="00CB51A0" w:rsidP="00347871">
      <w:pPr>
        <w:pStyle w:val="BodyText2"/>
      </w:pPr>
      <w:r w:rsidRPr="00D53018">
        <w:rPr>
          <w:noProof/>
        </w:rPr>
        <w:pict>
          <v:shape id="_x0000_i1115" type="#_x0000_t75" alt="-1854126984.emf" style="width:12pt;height:12pt;visibility:visible;mso-wrap-style:square">
            <v:imagedata r:id="rId12" o:title="-1854126984"/>
          </v:shape>
        </w:pict>
      </w:r>
      <w:r w:rsidR="00347871">
        <w:t xml:space="preserve"> condition</w:t>
      </w:r>
      <w:r w:rsidR="00347871">
        <w:rPr>
          <w:rFonts w:cs="Arial"/>
        </w:rPr>
        <w:fldChar w:fldCharType="begin"/>
      </w:r>
      <w:r w:rsidR="00347871">
        <w:instrText>XE"</w:instrText>
      </w:r>
      <w:r w:rsidR="00347871" w:rsidRPr="00413D75">
        <w:rPr>
          <w:rFonts w:cs="Arial"/>
        </w:rPr>
        <w:instrText>condition</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r w:rsidR="00347871">
        <w:t xml:space="preserve"> [*]</w:t>
      </w:r>
    </w:p>
    <w:p w:rsidR="00347871" w:rsidRDefault="00347871" w:rsidP="00A318C1">
      <w:pPr>
        <w:pStyle w:val="BodyText"/>
      </w:pPr>
      <w:r>
        <w:t>Condition that must be true for all things bound to a pattern property.</w:t>
      </w:r>
    </w:p>
    <w:p w:rsidR="00347871" w:rsidRDefault="00CB51A0" w:rsidP="00347871">
      <w:pPr>
        <w:pStyle w:val="BodyText2"/>
      </w:pPr>
      <w:r w:rsidRPr="00D53018">
        <w:rPr>
          <w:noProof/>
        </w:rPr>
        <w:pict>
          <v:shape id="_x0000_i1114" type="#_x0000_t75" alt="-1854126984.emf" style="width:12pt;height:12pt;visibility:visible;mso-wrap-style:square">
            <v:imagedata r:id="rId12" o:title="-1854126984"/>
          </v:shape>
        </w:pict>
      </w:r>
      <w:r w:rsidR="00347871">
        <w:t xml:space="preserve"> explicit</w:t>
      </w:r>
      <w:r w:rsidR="00347871">
        <w:rPr>
          <w:rFonts w:cs="Arial"/>
        </w:rPr>
        <w:fldChar w:fldCharType="begin"/>
      </w:r>
      <w:r w:rsidR="00347871">
        <w:instrText>XE"</w:instrText>
      </w:r>
      <w:r w:rsidR="00347871" w:rsidRPr="00413D75">
        <w:rPr>
          <w:rFonts w:cs="Arial"/>
        </w:rPr>
        <w:instrText>explicit</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If true, Element must be explicitly asserted as the indicted type, not derived or inferred from a supertype or super property.</w:t>
      </w:r>
    </w:p>
    <w:p w:rsidR="00347871" w:rsidRDefault="00347871" w:rsidP="00347871"/>
    <w:p w:rsidR="00347871" w:rsidRDefault="00347871" w:rsidP="00347871">
      <w:pPr>
        <w:pStyle w:val="Heading2"/>
      </w:pPr>
      <w:bookmarkStart w:id="303" w:name="_f81964c3ea1d96486073fdffcbb6fe29"/>
      <w:bookmarkStart w:id="304" w:name="_Toc465765379"/>
      <w:r>
        <w:t>Class Pattern Property Subset</w:t>
      </w:r>
      <w:bookmarkEnd w:id="303"/>
      <w:bookmarkEnd w:id="304"/>
      <w:r w:rsidRPr="003A31EC">
        <w:rPr>
          <w:rFonts w:cs="Arial"/>
        </w:rPr>
        <w:t xml:space="preserve"> </w:t>
      </w:r>
      <w:r>
        <w:rPr>
          <w:rFonts w:cs="Arial"/>
        </w:rPr>
        <w:fldChar w:fldCharType="begin"/>
      </w:r>
      <w:r>
        <w:instrText>XE"</w:instrText>
      </w:r>
      <w:r w:rsidRPr="00413D75">
        <w:rPr>
          <w:rFonts w:cs="Arial"/>
        </w:rPr>
        <w:instrText>Pattern Property Subset</w:instrText>
      </w:r>
      <w:r>
        <w:instrText>"</w:instrText>
      </w:r>
      <w:r>
        <w:rPr>
          <w:rFonts w:cs="Arial"/>
        </w:rPr>
        <w:fldChar w:fldCharType="end"/>
      </w:r>
    </w:p>
    <w:p w:rsidR="00347871" w:rsidRDefault="00347871" w:rsidP="00F71BA8">
      <w:r>
        <w:t>In a pattern or mapping rule, defines a property that represents a subset of another property. The subset may be constrained by a more specific type, expressions or required cardinalities.</w:t>
      </w:r>
      <w:r>
        <w:br/>
      </w:r>
    </w:p>
    <w:p w:rsidR="00347871" w:rsidRDefault="00347871" w:rsidP="00347871">
      <w:pPr>
        <w:pStyle w:val="Heading3"/>
      </w:pPr>
      <w:bookmarkStart w:id="305" w:name="_Toc465765380"/>
      <w:r>
        <w:t>Attributes</w:t>
      </w:r>
      <w:bookmarkEnd w:id="305"/>
    </w:p>
    <w:p w:rsidR="00347871" w:rsidRDefault="00CB51A0" w:rsidP="00347871">
      <w:pPr>
        <w:pStyle w:val="BodyText2"/>
      </w:pPr>
      <w:r w:rsidRPr="00D53018">
        <w:rPr>
          <w:noProof/>
        </w:rPr>
        <w:pict>
          <v:shape id="_x0000_i1113" type="#_x0000_t75" alt="-1854126984.emf" style="width:12pt;height:12pt;visibility:visible;mso-wrap-style:square">
            <v:imagedata r:id="rId12" o:title="-1854126984"/>
          </v:shape>
        </w:pict>
      </w:r>
      <w:r w:rsidR="00347871">
        <w:t xml:space="preserve"> defaut</w:t>
      </w:r>
      <w:r w:rsidR="00347871">
        <w:rPr>
          <w:rFonts w:cs="Arial"/>
        </w:rPr>
        <w:fldChar w:fldCharType="begin"/>
      </w:r>
      <w:r w:rsidR="00347871">
        <w:instrText>XE"</w:instrText>
      </w:r>
      <w:r w:rsidR="00347871" w:rsidRPr="00413D75">
        <w:rPr>
          <w:rFonts w:cs="Arial"/>
        </w:rPr>
        <w:instrText>defaut</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True if the subset should be populated only if no other subsets have been populated.</w:t>
      </w:r>
    </w:p>
    <w:p w:rsidR="00347871" w:rsidRDefault="00347871" w:rsidP="00347871"/>
    <w:p w:rsidR="00347871" w:rsidRDefault="00347871" w:rsidP="00347871">
      <w:pPr>
        <w:pStyle w:val="Heading2"/>
      </w:pPr>
      <w:bookmarkStart w:id="306" w:name="_ef18e024624b062995d1bb5acd223c15"/>
      <w:bookmarkStart w:id="307" w:name="_Toc465765381"/>
      <w:r>
        <w:t>Class Pattern Relationship</w:t>
      </w:r>
      <w:bookmarkEnd w:id="306"/>
      <w:bookmarkEnd w:id="307"/>
      <w:r w:rsidRPr="003A31EC">
        <w:rPr>
          <w:rFonts w:cs="Arial"/>
        </w:rPr>
        <w:t xml:space="preserve"> </w:t>
      </w:r>
      <w:r>
        <w:rPr>
          <w:rFonts w:cs="Arial"/>
        </w:rPr>
        <w:fldChar w:fldCharType="begin"/>
      </w:r>
      <w:r>
        <w:instrText>XE"</w:instrText>
      </w:r>
      <w:r w:rsidRPr="00413D75">
        <w:rPr>
          <w:rFonts w:cs="Arial"/>
        </w:rPr>
        <w:instrText>Pattern Relationship</w:instrText>
      </w:r>
      <w:r>
        <w:instrText>"</w:instrText>
      </w:r>
      <w:r>
        <w:rPr>
          <w:rFonts w:cs="Arial"/>
        </w:rPr>
        <w:fldChar w:fldCharType="end"/>
      </w:r>
    </w:p>
    <w:p w:rsidR="00347871" w:rsidRDefault="00347871" w:rsidP="00F71BA8">
      <w:r>
        <w:t>A pattern relationship is part of the definition of a pattern, it extends a basic relationship in that it adds properties to determine the effect the relationship has on pattern instances.</w:t>
      </w:r>
      <w:r>
        <w:br/>
        <w:t>[UML] Connector. (type = has type). Each ConnectorEnd corresponds with a Structured Property Binding.</w:t>
      </w:r>
    </w:p>
    <w:p w:rsidR="00347871" w:rsidRDefault="00347871" w:rsidP="00347871">
      <w:pPr>
        <w:pStyle w:val="Heading3"/>
      </w:pPr>
      <w:bookmarkStart w:id="308" w:name="_Toc465765382"/>
      <w:r>
        <w:t>Direct Supertypes</w:t>
      </w:r>
      <w:bookmarkEnd w:id="308"/>
    </w:p>
    <w:p w:rsidR="00347871" w:rsidRDefault="00702A80" w:rsidP="00347871">
      <w:pPr>
        <w:ind w:left="360"/>
      </w:pPr>
      <w:hyperlink w:anchor="_f7a7f80baaeb7cc3f36c45e96eacd166" w:history="1">
        <w:r w:rsidR="00347871">
          <w:rPr>
            <w:rStyle w:val="Hyperlink"/>
          </w:rPr>
          <w:t>Relationship</w:t>
        </w:r>
      </w:hyperlink>
    </w:p>
    <w:p w:rsidR="00347871" w:rsidRDefault="00347871" w:rsidP="00347871">
      <w:pPr>
        <w:pStyle w:val="Heading3"/>
      </w:pPr>
      <w:bookmarkStart w:id="309" w:name="_Toc465765383"/>
      <w:r>
        <w:t>Attributes</w:t>
      </w:r>
      <w:bookmarkEnd w:id="309"/>
    </w:p>
    <w:p w:rsidR="00347871" w:rsidRDefault="00CB51A0" w:rsidP="00347871">
      <w:pPr>
        <w:pStyle w:val="BodyText2"/>
      </w:pPr>
      <w:r w:rsidRPr="00D53018">
        <w:rPr>
          <w:noProof/>
        </w:rPr>
        <w:pict>
          <v:shape id="_x0000_i1112" type="#_x0000_t75" alt="-1854126984.emf" style="width:12pt;height:12pt;visibility:visible;mso-wrap-style:square">
            <v:imagedata r:id="rId12" o:title="-1854126984"/>
          </v:shape>
        </w:pict>
      </w:r>
      <w:r w:rsidR="00347871">
        <w:t xml:space="preserve"> has strength</w:t>
      </w:r>
      <w:r w:rsidR="00347871">
        <w:rPr>
          <w:rFonts w:cs="Arial"/>
        </w:rPr>
        <w:fldChar w:fldCharType="begin"/>
      </w:r>
      <w:r w:rsidR="00347871">
        <w:instrText>XE"</w:instrText>
      </w:r>
      <w:r w:rsidR="00347871" w:rsidRPr="00413D75">
        <w:rPr>
          <w:rFonts w:cs="Arial"/>
        </w:rPr>
        <w:instrText>has strength</w:instrText>
      </w:r>
      <w:r w:rsidR="00347871">
        <w:instrText>"</w:instrText>
      </w:r>
      <w:r w:rsidR="00347871">
        <w:rPr>
          <w:rFonts w:cs="Arial"/>
        </w:rPr>
        <w:fldChar w:fldCharType="end"/>
      </w:r>
      <w:r w:rsidR="00347871">
        <w:t xml:space="preserve"> : </w:t>
      </w:r>
      <w:hyperlink w:anchor="_8e8a996acf04b8f7f4fbad8fd901f2c2" w:history="1">
        <w:r w:rsidR="00347871">
          <w:rPr>
            <w:rStyle w:val="Hyperlink"/>
          </w:rPr>
          <w:t>Pattern Element Strength</w:t>
        </w:r>
      </w:hyperlink>
    </w:p>
    <w:p w:rsidR="00347871" w:rsidRDefault="00347871" w:rsidP="00A318C1">
      <w:pPr>
        <w:pStyle w:val="BodyText"/>
      </w:pPr>
      <w:r>
        <w:t>&lt;strength&gt; defines the behavior of an element with respect to a pattern - how it impacts the selection, evaluation or assertion of the pattern.</w:t>
      </w:r>
    </w:p>
    <w:p w:rsidR="00347871" w:rsidRDefault="00CB51A0" w:rsidP="00347871">
      <w:pPr>
        <w:pStyle w:val="BodyText2"/>
      </w:pPr>
      <w:r w:rsidRPr="00D53018">
        <w:rPr>
          <w:noProof/>
        </w:rPr>
        <w:pict>
          <v:shape id="_x0000_i1111" type="#_x0000_t75" alt="-1854126984.emf" style="width:12pt;height:12pt;visibility:visible;mso-wrap-style:square">
            <v:imagedata r:id="rId12" o:title="-1854126984"/>
          </v:shape>
        </w:pict>
      </w:r>
      <w:r w:rsidR="00347871">
        <w:t xml:space="preserve"> explicit</w:t>
      </w:r>
      <w:r w:rsidR="00347871">
        <w:rPr>
          <w:rFonts w:cs="Arial"/>
        </w:rPr>
        <w:fldChar w:fldCharType="begin"/>
      </w:r>
      <w:r w:rsidR="00347871">
        <w:instrText>XE"</w:instrText>
      </w:r>
      <w:r w:rsidR="00347871" w:rsidRPr="00413D75">
        <w:rPr>
          <w:rFonts w:cs="Arial"/>
        </w:rPr>
        <w:instrText>explicit</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If true, Element must be explicitly asserted as the indicted type, not derived or inferred from a supertype or super property.</w:t>
      </w:r>
    </w:p>
    <w:p w:rsidR="00347871" w:rsidRDefault="00347871" w:rsidP="00347871"/>
    <w:p w:rsidR="00347871" w:rsidRDefault="00347871" w:rsidP="00347871">
      <w:pPr>
        <w:pStyle w:val="Heading2"/>
      </w:pPr>
      <w:bookmarkStart w:id="310" w:name="_11cb02063fcab262a907849b8f9adbe7"/>
      <w:bookmarkStart w:id="311" w:name="_Toc465765384"/>
      <w:r>
        <w:t>Association Pattern Relationship</w:t>
      </w:r>
      <w:bookmarkEnd w:id="310"/>
      <w:bookmarkEnd w:id="311"/>
      <w:r w:rsidRPr="003A31EC">
        <w:rPr>
          <w:rFonts w:cs="Arial"/>
        </w:rPr>
        <w:t xml:space="preserve"> </w:t>
      </w:r>
      <w:r>
        <w:rPr>
          <w:rFonts w:cs="Arial"/>
        </w:rPr>
        <w:fldChar w:fldCharType="begin"/>
      </w:r>
      <w:r>
        <w:instrText>XE"</w:instrText>
      </w:r>
      <w:r w:rsidRPr="00413D75">
        <w:rPr>
          <w:rFonts w:cs="Arial"/>
        </w:rPr>
        <w:instrText>Pattern Relationship</w:instrText>
      </w:r>
      <w:r>
        <w:instrText>"</w:instrText>
      </w:r>
      <w:r>
        <w:rPr>
          <w:rFonts w:cs="Arial"/>
        </w:rPr>
        <w:fldChar w:fldCharType="end"/>
      </w:r>
    </w:p>
    <w:p w:rsidR="00347871" w:rsidRDefault="00347871" w:rsidP="00F71BA8">
      <w:r>
        <w:t>Definition of a relationship that must hold within all instances of a pattern.</w:t>
      </w:r>
    </w:p>
    <w:p w:rsidR="00347871" w:rsidRDefault="00347871" w:rsidP="00347871">
      <w:pPr>
        <w:pStyle w:val="Heading3"/>
      </w:pPr>
      <w:bookmarkStart w:id="312" w:name="_Toc465765385"/>
      <w:r>
        <w:t>Direct Supertypes</w:t>
      </w:r>
      <w:bookmarkEnd w:id="312"/>
    </w:p>
    <w:p w:rsidR="00347871" w:rsidRDefault="00702A80" w:rsidP="00347871">
      <w:pPr>
        <w:ind w:left="360"/>
      </w:pPr>
      <w:hyperlink w:anchor="_ae63cfff50cedcc072b5771554ea61a3" w:history="1">
        <w:r w:rsidR="00347871">
          <w:rPr>
            <w:rStyle w:val="Hyperlink"/>
          </w:rPr>
          <w:t>Statement</w:t>
        </w:r>
      </w:hyperlink>
    </w:p>
    <w:p w:rsidR="00347871" w:rsidRDefault="00347871" w:rsidP="00347871">
      <w:pPr>
        <w:pStyle w:val="Heading3"/>
      </w:pPr>
      <w:bookmarkStart w:id="313" w:name="_Toc465765386"/>
      <w:r>
        <w:t>Association Ends</w:t>
      </w:r>
      <w:bookmarkEnd w:id="313"/>
    </w:p>
    <w:p w:rsidR="00347871" w:rsidRDefault="00CB51A0" w:rsidP="00347871">
      <w:pPr>
        <w:ind w:firstLine="720"/>
      </w:pPr>
      <w:r w:rsidRPr="00D53018">
        <w:rPr>
          <w:noProof/>
        </w:rPr>
        <w:pict>
          <v:shape id="_x0000_i1110" type="#_x0000_t75" alt="643327626.emf" style="width:12pt;height:12pt;visibility:visible;mso-wrap-style:square">
            <v:imagedata r:id="rId25" o:title="643327626"/>
          </v:shape>
        </w:pict>
      </w:r>
      <w:r w:rsidR="00347871">
        <w:t xml:space="preserve"> owns relationship</w:t>
      </w:r>
      <w:r w:rsidR="00347871">
        <w:rPr>
          <w:rFonts w:cs="Arial"/>
        </w:rPr>
        <w:fldChar w:fldCharType="begin"/>
      </w:r>
      <w:r w:rsidR="00347871">
        <w:instrText>XE"</w:instrText>
      </w:r>
      <w:r w:rsidR="00347871" w:rsidRPr="00413D75">
        <w:rPr>
          <w:rFonts w:cs="Arial"/>
        </w:rPr>
        <w:instrText>owns relationship</w:instrText>
      </w:r>
      <w:r w:rsidR="00347871">
        <w:instrText>"</w:instrText>
      </w:r>
      <w:r w:rsidR="00347871">
        <w:rPr>
          <w:rFonts w:cs="Arial"/>
        </w:rPr>
        <w:fldChar w:fldCharType="end"/>
      </w:r>
      <w:r w:rsidR="00347871">
        <w:t xml:space="preserve"> : </w:t>
      </w:r>
      <w:hyperlink w:anchor="_ef18e024624b062995d1bb5acd223c15" w:history="1">
        <w:r w:rsidR="00347871">
          <w:rPr>
            <w:rStyle w:val="Hyperlink"/>
          </w:rPr>
          <w:t>Pattern Relationship</w:t>
        </w:r>
      </w:hyperlink>
      <w:r w:rsidR="00347871">
        <w:t xml:space="preserve"> [*] </w:t>
      </w:r>
    </w:p>
    <w:p w:rsidR="00347871" w:rsidRDefault="00347871" w:rsidP="004D4367">
      <w:pPr>
        <w:pStyle w:val="BodyText"/>
        <w:ind w:firstLine="720"/>
      </w:pPr>
      <w:r>
        <w:t>A relationship defined within the context of a pattern. The semantics of the relationship is further defined by "has strength".</w:t>
      </w:r>
      <w:r>
        <w:br/>
        <w:t>Note that a pattern may also assert other propositions, including other rules and relationships.</w:t>
      </w:r>
      <w:r>
        <w:br/>
        <w:t xml:space="preserve">[UML] ownedConnector </w:t>
      </w:r>
    </w:p>
    <w:p w:rsidR="00347871" w:rsidRDefault="00CB51A0" w:rsidP="00347871">
      <w:pPr>
        <w:ind w:firstLine="720"/>
      </w:pPr>
      <w:r w:rsidRPr="00D53018">
        <w:rPr>
          <w:noProof/>
        </w:rPr>
        <w:pict>
          <v:shape id="Picture 643327626.emf" o:spid="_x0000_i1109" type="#_x0000_t75" alt="643327626.emf" style="width:12pt;height:12pt;visibility:visible;mso-wrap-style:square">
            <v:imagedata r:id="rId25" o:title="643327626"/>
          </v:shape>
        </w:pict>
      </w:r>
      <w:r w:rsidR="00347871">
        <w:t xml:space="preserve"> has owning pattern</w:t>
      </w:r>
      <w:r w:rsidR="00347871">
        <w:rPr>
          <w:rFonts w:cs="Arial"/>
        </w:rPr>
        <w:fldChar w:fldCharType="begin"/>
      </w:r>
      <w:r w:rsidR="00347871">
        <w:instrText>XE"</w:instrText>
      </w:r>
      <w:r w:rsidR="00347871" w:rsidRPr="00413D75">
        <w:rPr>
          <w:rFonts w:cs="Arial"/>
        </w:rPr>
        <w:instrText>has owning pattern</w:instrText>
      </w:r>
      <w:r w:rsidR="00347871">
        <w:instrText>"</w:instrText>
      </w:r>
      <w:r w:rsidR="00347871">
        <w:rPr>
          <w:rFonts w:cs="Arial"/>
        </w:rPr>
        <w:fldChar w:fldCharType="end"/>
      </w:r>
      <w:r w:rsidR="00347871">
        <w:t xml:space="preserve"> : </w:t>
      </w:r>
      <w:hyperlink w:anchor="_8d9c945b6f864c34fdd7a91d4d62755f" w:history="1">
        <w:r w:rsidR="00347871">
          <w:rPr>
            <w:rStyle w:val="Hyperlink"/>
          </w:rPr>
          <w:t>Pattern</w:t>
        </w:r>
      </w:hyperlink>
      <w:r w:rsidR="00347871">
        <w:t xml:space="preserve"> [1] </w:t>
      </w:r>
    </w:p>
    <w:p w:rsidR="00347871" w:rsidRDefault="00347871" w:rsidP="004D4367">
      <w:pPr>
        <w:pStyle w:val="BodyText"/>
        <w:ind w:firstLine="720"/>
      </w:pPr>
      <w:r>
        <w:t>Pattern owning a pattern relationship.</w:t>
      </w:r>
    </w:p>
    <w:p w:rsidR="00347871" w:rsidRDefault="00347871" w:rsidP="00347871"/>
    <w:p w:rsidR="00347871" w:rsidRDefault="00347871" w:rsidP="00347871">
      <w:pPr>
        <w:pStyle w:val="Heading2"/>
      </w:pPr>
      <w:bookmarkStart w:id="314" w:name="_ef5e0064e356df6ead8b83395eedd22c"/>
      <w:bookmarkStart w:id="315" w:name="_Toc465765387"/>
      <w:r>
        <w:t>Class Quantified Property</w:t>
      </w:r>
      <w:bookmarkEnd w:id="314"/>
      <w:bookmarkEnd w:id="315"/>
      <w:r w:rsidRPr="003A31EC">
        <w:rPr>
          <w:rFonts w:cs="Arial"/>
        </w:rPr>
        <w:t xml:space="preserve"> </w:t>
      </w:r>
      <w:r>
        <w:rPr>
          <w:rFonts w:cs="Arial"/>
        </w:rPr>
        <w:fldChar w:fldCharType="begin"/>
      </w:r>
      <w:r>
        <w:instrText>XE"</w:instrText>
      </w:r>
      <w:r w:rsidRPr="00413D75">
        <w:rPr>
          <w:rFonts w:cs="Arial"/>
        </w:rPr>
        <w:instrText>Quantified Property</w:instrText>
      </w:r>
      <w:r>
        <w:instrText>"</w:instrText>
      </w:r>
      <w:r>
        <w:rPr>
          <w:rFonts w:cs="Arial"/>
        </w:rPr>
        <w:fldChar w:fldCharType="end"/>
      </w:r>
    </w:p>
    <w:p w:rsidR="00347871" w:rsidRDefault="00347871" w:rsidP="00F71BA8">
      <w:r>
        <w:t>A quantified property defines a set of things resulting from the extent of the property type filtered by the quantifier. The resulting set may then be used in relationships or other assertions within the owning pattern.</w:t>
      </w:r>
    </w:p>
    <w:p w:rsidR="00347871" w:rsidRDefault="00347871" w:rsidP="00347871">
      <w:pPr>
        <w:pStyle w:val="Heading3"/>
      </w:pPr>
      <w:bookmarkStart w:id="316" w:name="_Toc465765388"/>
      <w:r>
        <w:t>Direct Supertypes</w:t>
      </w:r>
      <w:bookmarkEnd w:id="316"/>
    </w:p>
    <w:p w:rsidR="00347871" w:rsidRDefault="00702A80" w:rsidP="00347871">
      <w:pPr>
        <w:ind w:left="360"/>
      </w:pPr>
      <w:hyperlink w:anchor="_4d83e476040c7444758dda440d3096fc" w:history="1">
        <w:r w:rsidR="00347871">
          <w:rPr>
            <w:rStyle w:val="Hyperlink"/>
          </w:rPr>
          <w:t>Pattern Property</w:t>
        </w:r>
      </w:hyperlink>
    </w:p>
    <w:p w:rsidR="00347871" w:rsidRDefault="00347871" w:rsidP="00347871">
      <w:pPr>
        <w:pStyle w:val="Heading3"/>
      </w:pPr>
      <w:bookmarkStart w:id="317" w:name="_Toc465765389"/>
      <w:r>
        <w:t>Attributes</w:t>
      </w:r>
      <w:bookmarkEnd w:id="317"/>
    </w:p>
    <w:p w:rsidR="00347871" w:rsidRDefault="00CB51A0" w:rsidP="00347871">
      <w:pPr>
        <w:pStyle w:val="BodyText2"/>
      </w:pPr>
      <w:r w:rsidRPr="00D53018">
        <w:rPr>
          <w:noProof/>
        </w:rPr>
        <w:pict>
          <v:shape id="_x0000_i1108" type="#_x0000_t75" alt="-1854126984.emf" style="width:12pt;height:12pt;visibility:visible;mso-wrap-style:square">
            <v:imagedata r:id="rId12" o:title="-1854126984"/>
          </v:shape>
        </w:pict>
      </w:r>
      <w:r w:rsidR="00347871">
        <w:t xml:space="preserve"> quantifier</w:t>
      </w:r>
      <w:r w:rsidR="00347871">
        <w:rPr>
          <w:rFonts w:cs="Arial"/>
        </w:rPr>
        <w:fldChar w:fldCharType="begin"/>
      </w:r>
      <w:r w:rsidR="00347871">
        <w:instrText>XE"</w:instrText>
      </w:r>
      <w:r w:rsidR="00347871" w:rsidRPr="00413D75">
        <w:rPr>
          <w:rFonts w:cs="Arial"/>
        </w:rPr>
        <w:instrText>quantifier</w:instrText>
      </w:r>
      <w:r w:rsidR="00347871">
        <w:instrText>"</w:instrText>
      </w:r>
      <w:r w:rsidR="00347871">
        <w:rPr>
          <w:rFonts w:cs="Arial"/>
        </w:rPr>
        <w:fldChar w:fldCharType="end"/>
      </w:r>
      <w:r w:rsidR="00347871">
        <w:t xml:space="preserve"> : </w:t>
      </w:r>
      <w:hyperlink w:anchor="_b82d09af5a9584abc6560d3bfb03e524" w:history="1">
        <w:r w:rsidR="00347871">
          <w:rPr>
            <w:rStyle w:val="Hyperlink"/>
          </w:rPr>
          <w:t>Quantifier</w:t>
        </w:r>
      </w:hyperlink>
      <w:r w:rsidR="00347871">
        <w:t xml:space="preserve"> [1]</w:t>
      </w:r>
    </w:p>
    <w:p w:rsidR="00347871" w:rsidRDefault="00347871" w:rsidP="00A318C1">
      <w:pPr>
        <w:pStyle w:val="BodyText"/>
      </w:pPr>
      <w:r>
        <w:t>A quantified property defines a quantification  within a pattern. The quantifier defines the set of things that will populate the pattern property for all instances of the pattern. Default is "All".</w:t>
      </w:r>
      <w:r>
        <w:br/>
      </w:r>
      <w:r>
        <w:br/>
        <w:t>e.g. for all people p: People is the context and P is the quantified property.  In SMIF the quantified property would typically be named &lt;quantifier&gt; &lt;type&gt;.  So the above quantified property would be named "all people".  The quantified property will be asserted to have the quantified type.</w:t>
      </w:r>
      <w:r>
        <w:br/>
      </w:r>
      <w:r>
        <w:br/>
      </w:r>
    </w:p>
    <w:p w:rsidR="00347871" w:rsidRDefault="00347871" w:rsidP="00347871"/>
    <w:p w:rsidR="00347871" w:rsidRDefault="00347871" w:rsidP="00347871">
      <w:pPr>
        <w:pStyle w:val="Heading2"/>
      </w:pPr>
      <w:bookmarkStart w:id="318" w:name="_ea6776cff1b39b709bc823e54dd8cd52"/>
      <w:bookmarkStart w:id="319" w:name="_Toc465765390"/>
      <w:r>
        <w:t>Class Relative Property</w:t>
      </w:r>
      <w:bookmarkEnd w:id="318"/>
      <w:bookmarkEnd w:id="319"/>
      <w:r w:rsidRPr="003A31EC">
        <w:rPr>
          <w:rFonts w:cs="Arial"/>
        </w:rPr>
        <w:t xml:space="preserve"> </w:t>
      </w:r>
      <w:r>
        <w:rPr>
          <w:rFonts w:cs="Arial"/>
        </w:rPr>
        <w:fldChar w:fldCharType="begin"/>
      </w:r>
      <w:r>
        <w:instrText>XE"</w:instrText>
      </w:r>
      <w:r w:rsidRPr="00413D75">
        <w:rPr>
          <w:rFonts w:cs="Arial"/>
        </w:rPr>
        <w:instrText>Relative Property</w:instrText>
      </w:r>
      <w:r>
        <w:instrText>"</w:instrText>
      </w:r>
      <w:r>
        <w:rPr>
          <w:rFonts w:cs="Arial"/>
        </w:rPr>
        <w:fldChar w:fldCharType="end"/>
      </w:r>
    </w:p>
    <w:p w:rsidR="00347871" w:rsidRDefault="00347871" w:rsidP="00F71BA8">
      <w:r>
        <w:t>A relative property defines additional semantics of the &lt;relative to&gt; property in the context of the owning pattern.</w:t>
      </w:r>
    </w:p>
    <w:p w:rsidR="00347871" w:rsidRDefault="00347871" w:rsidP="00347871">
      <w:pPr>
        <w:pStyle w:val="Heading3"/>
      </w:pPr>
      <w:bookmarkStart w:id="320" w:name="_Toc465765391"/>
      <w:r>
        <w:t>Direct Supertypes</w:t>
      </w:r>
      <w:bookmarkEnd w:id="320"/>
    </w:p>
    <w:p w:rsidR="00347871" w:rsidRDefault="00702A80" w:rsidP="00347871">
      <w:pPr>
        <w:ind w:left="360"/>
      </w:pPr>
      <w:hyperlink w:anchor="_4d83e476040c7444758dda440d3096fc" w:history="1">
        <w:r w:rsidR="00347871">
          <w:rPr>
            <w:rStyle w:val="Hyperlink"/>
          </w:rPr>
          <w:t>Pattern Property</w:t>
        </w:r>
      </w:hyperlink>
    </w:p>
    <w:p w:rsidR="00347871" w:rsidRDefault="00347871" w:rsidP="00347871">
      <w:pPr>
        <w:pStyle w:val="Heading3"/>
      </w:pPr>
      <w:bookmarkStart w:id="321" w:name="_Toc465765392"/>
      <w:r>
        <w:t>Attributes</w:t>
      </w:r>
      <w:bookmarkEnd w:id="321"/>
    </w:p>
    <w:p w:rsidR="00347871" w:rsidRDefault="00CB51A0" w:rsidP="00347871">
      <w:pPr>
        <w:pStyle w:val="BodyText2"/>
      </w:pPr>
      <w:r w:rsidRPr="00D53018">
        <w:rPr>
          <w:noProof/>
        </w:rPr>
        <w:pict>
          <v:shape id="_x0000_i1107" type="#_x0000_t75" alt="-1854126984.emf" style="width:12pt;height:12pt;visibility:visible;mso-wrap-style:square">
            <v:imagedata r:id="rId12" o:title="-1854126984"/>
          </v:shape>
        </w:pict>
      </w:r>
      <w:r w:rsidR="00347871">
        <w:t xml:space="preserve"> path expression</w:t>
      </w:r>
      <w:r w:rsidR="00347871">
        <w:rPr>
          <w:rFonts w:cs="Arial"/>
        </w:rPr>
        <w:fldChar w:fldCharType="begin"/>
      </w:r>
      <w:r w:rsidR="00347871">
        <w:instrText>XE"</w:instrText>
      </w:r>
      <w:r w:rsidR="00347871" w:rsidRPr="00413D75">
        <w:rPr>
          <w:rFonts w:cs="Arial"/>
        </w:rPr>
        <w:instrText>path expression</w:instrText>
      </w:r>
      <w:r w:rsidR="00347871">
        <w:instrText>"</w:instrText>
      </w:r>
      <w:r w:rsidR="00347871">
        <w:rPr>
          <w:rFonts w:cs="Arial"/>
        </w:rPr>
        <w:fldChar w:fldCharType="end"/>
      </w:r>
      <w:r w:rsidR="00347871">
        <w:t xml:space="preserve"> : </w:t>
      </w:r>
      <w:hyperlink w:anchor="_0492440b12b90a76377a15324efa2182" w:history="1">
        <w:r w:rsidR="00347871">
          <w:rPr>
            <w:rStyle w:val="Hyperlink"/>
          </w:rPr>
          <w:t>Traversal</w:t>
        </w:r>
      </w:hyperlink>
      <w:r w:rsidR="00347871">
        <w:t xml:space="preserve"> [0..1]</w:t>
      </w:r>
    </w:p>
    <w:p w:rsidR="00347871" w:rsidRDefault="00347871" w:rsidP="00A318C1">
      <w:pPr>
        <w:pStyle w:val="BodyText"/>
      </w:pPr>
      <w:r>
        <w:lastRenderedPageBreak/>
        <w:t xml:space="preserve">Path expression computes a value for the pattern element based on the expression applied to the related property or relationship. </w:t>
      </w:r>
      <w:r>
        <w:br/>
        <w:t>Where computation is used inverse mapping is not specified - any inverse mapping is implementation specific.</w:t>
      </w:r>
    </w:p>
    <w:p w:rsidR="00347871" w:rsidRDefault="00CB51A0" w:rsidP="00347871">
      <w:pPr>
        <w:pStyle w:val="BodyText2"/>
      </w:pPr>
      <w:r w:rsidRPr="00D53018">
        <w:rPr>
          <w:noProof/>
        </w:rPr>
        <w:pict>
          <v:shape id="_x0000_i1106" type="#_x0000_t75" alt="-1854126984.emf" style="width:12pt;height:12pt;visibility:visible;mso-wrap-style:square">
            <v:imagedata r:id="rId12" o:title="-1854126984"/>
          </v:shape>
        </w:pict>
      </w:r>
      <w:r w:rsidR="00347871">
        <w:t xml:space="preserve"> has strength</w:t>
      </w:r>
      <w:r w:rsidR="00347871">
        <w:rPr>
          <w:rFonts w:cs="Arial"/>
        </w:rPr>
        <w:fldChar w:fldCharType="begin"/>
      </w:r>
      <w:r w:rsidR="00347871">
        <w:instrText>XE"</w:instrText>
      </w:r>
      <w:r w:rsidR="00347871" w:rsidRPr="00413D75">
        <w:rPr>
          <w:rFonts w:cs="Arial"/>
        </w:rPr>
        <w:instrText>has strength</w:instrText>
      </w:r>
      <w:r w:rsidR="00347871">
        <w:instrText>"</w:instrText>
      </w:r>
      <w:r w:rsidR="00347871">
        <w:rPr>
          <w:rFonts w:cs="Arial"/>
        </w:rPr>
        <w:fldChar w:fldCharType="end"/>
      </w:r>
      <w:r w:rsidR="00347871">
        <w:t xml:space="preserve"> : </w:t>
      </w:r>
      <w:hyperlink w:anchor="_8e8a996acf04b8f7f4fbad8fd901f2c2" w:history="1">
        <w:r w:rsidR="00347871">
          <w:rPr>
            <w:rStyle w:val="Hyperlink"/>
          </w:rPr>
          <w:t>Pattern Element Strength</w:t>
        </w:r>
      </w:hyperlink>
      <w:r w:rsidR="00347871">
        <w:t xml:space="preserve"> [0..1]</w:t>
      </w:r>
    </w:p>
    <w:p w:rsidR="00347871" w:rsidRDefault="00347871" w:rsidP="00A318C1">
      <w:pPr>
        <w:pStyle w:val="BodyText"/>
      </w:pPr>
      <w:r>
        <w:t>&lt;has strength&gt; defines the behavior of an element with respect to a pattern - how it impacts the selection, evaluation or assertion of the pattern.</w:t>
      </w:r>
    </w:p>
    <w:p w:rsidR="00347871" w:rsidRDefault="00347871" w:rsidP="00347871"/>
    <w:p w:rsidR="00347871" w:rsidRDefault="00347871" w:rsidP="00347871">
      <w:pPr>
        <w:pStyle w:val="Heading2"/>
      </w:pPr>
      <w:bookmarkStart w:id="322" w:name="_c626cad4685e2f60e9e1375bf07a99b6"/>
      <w:bookmarkStart w:id="323" w:name="_Toc465765393"/>
      <w:r>
        <w:t>Association Subject of Pattern Relationship</w:t>
      </w:r>
      <w:bookmarkEnd w:id="322"/>
      <w:bookmarkEnd w:id="323"/>
      <w:r w:rsidRPr="003A31EC">
        <w:rPr>
          <w:rFonts w:cs="Arial"/>
        </w:rPr>
        <w:t xml:space="preserve"> </w:t>
      </w:r>
      <w:r>
        <w:rPr>
          <w:rFonts w:cs="Arial"/>
        </w:rPr>
        <w:fldChar w:fldCharType="begin"/>
      </w:r>
      <w:r>
        <w:instrText>XE"</w:instrText>
      </w:r>
      <w:r w:rsidRPr="00413D75">
        <w:rPr>
          <w:rFonts w:cs="Arial"/>
        </w:rPr>
        <w:instrText>Subject of Pattern Relationship</w:instrText>
      </w:r>
      <w:r>
        <w:instrText>"</w:instrText>
      </w:r>
      <w:r>
        <w:rPr>
          <w:rFonts w:cs="Arial"/>
        </w:rPr>
        <w:fldChar w:fldCharType="end"/>
      </w:r>
    </w:p>
    <w:p w:rsidR="00347871" w:rsidRDefault="00347871" w:rsidP="00F71BA8">
      <w:r>
        <w:t>Relationship defining the subject pattern of a type specific pattern.</w:t>
      </w:r>
    </w:p>
    <w:p w:rsidR="00347871" w:rsidRDefault="00347871" w:rsidP="00347871">
      <w:pPr>
        <w:pStyle w:val="Heading3"/>
      </w:pPr>
      <w:bookmarkStart w:id="324" w:name="_Toc465765394"/>
      <w:r>
        <w:t>Direct Supertypes</w:t>
      </w:r>
      <w:bookmarkEnd w:id="324"/>
    </w:p>
    <w:p w:rsidR="00347871" w:rsidRDefault="00702A80" w:rsidP="00347871">
      <w:pPr>
        <w:ind w:left="360"/>
      </w:pPr>
      <w:hyperlink w:anchor="_98ff7066ce9f28f3ab4a80f88bc3fddc" w:history="1">
        <w:r w:rsidR="00347871">
          <w:rPr>
            <w:rStyle w:val="Hyperlink"/>
          </w:rPr>
          <w:t>Assertion</w:t>
        </w:r>
      </w:hyperlink>
    </w:p>
    <w:p w:rsidR="00347871" w:rsidRDefault="00347871" w:rsidP="00347871">
      <w:pPr>
        <w:pStyle w:val="Heading3"/>
      </w:pPr>
      <w:bookmarkStart w:id="325" w:name="_Toc465765395"/>
      <w:r>
        <w:t>Association Ends</w:t>
      </w:r>
      <w:bookmarkEnd w:id="325"/>
    </w:p>
    <w:p w:rsidR="00347871" w:rsidRDefault="00CB51A0" w:rsidP="00347871">
      <w:pPr>
        <w:ind w:firstLine="720"/>
      </w:pPr>
      <w:r w:rsidRPr="00D53018">
        <w:rPr>
          <w:noProof/>
        </w:rPr>
        <w:pict>
          <v:shape id="_x0000_i1105" type="#_x0000_t75" alt="1804959027.emf" style="width:12pt;height:12pt;visibility:visible;mso-wrap-style:square">
            <v:imagedata r:id="rId11" o:title="1804959027"/>
          </v:shape>
        </w:pict>
      </w:r>
      <w:r w:rsidR="00347871">
        <w:t xml:space="preserve"> asserts pattern</w:t>
      </w:r>
      <w:r w:rsidR="00347871">
        <w:rPr>
          <w:rFonts w:cs="Arial"/>
        </w:rPr>
        <w:fldChar w:fldCharType="begin"/>
      </w:r>
      <w:r w:rsidR="00347871">
        <w:instrText>XE"</w:instrText>
      </w:r>
      <w:r w:rsidR="00347871" w:rsidRPr="00413D75">
        <w:rPr>
          <w:rFonts w:cs="Arial"/>
        </w:rPr>
        <w:instrText>asserts pattern</w:instrText>
      </w:r>
      <w:r w:rsidR="00347871">
        <w:instrText>"</w:instrText>
      </w:r>
      <w:r w:rsidR="00347871">
        <w:rPr>
          <w:rFonts w:cs="Arial"/>
        </w:rPr>
        <w:fldChar w:fldCharType="end"/>
      </w:r>
      <w:r w:rsidR="00347871">
        <w:t xml:space="preserve"> : </w:t>
      </w:r>
      <w:hyperlink w:anchor="_d887c32e4bfb53e43fcdbf0a0fa25c0f" w:history="1">
        <w:r w:rsidR="00347871">
          <w:rPr>
            <w:rStyle w:val="Hyperlink"/>
          </w:rPr>
          <w:t>Pattern of Type</w:t>
        </w:r>
      </w:hyperlink>
      <w:r w:rsidR="00347871">
        <w:t xml:space="preserve"> [0..*] </w:t>
      </w:r>
    </w:p>
    <w:p w:rsidR="00347871" w:rsidRDefault="00347871" w:rsidP="004D4367">
      <w:pPr>
        <w:pStyle w:val="BodyText"/>
        <w:ind w:firstLine="720"/>
      </w:pPr>
      <w:r>
        <w:t>A pattern asserted for all instances of a type. Where the pattern includes parts, the type defines a composition.</w:t>
      </w:r>
    </w:p>
    <w:p w:rsidR="00347871" w:rsidRDefault="00CB51A0" w:rsidP="00347871">
      <w:pPr>
        <w:ind w:firstLine="720"/>
      </w:pPr>
      <w:r w:rsidRPr="00D53018">
        <w:rPr>
          <w:noProof/>
        </w:rPr>
        <w:pict>
          <v:shape id="_x0000_i1104" type="#_x0000_t75" alt="1804959027.emf" style="width:12pt;height:12pt;visibility:visible;mso-wrap-style:square">
            <v:imagedata r:id="rId11" o:title="1804959027"/>
          </v:shape>
        </w:pict>
      </w:r>
      <w:r w:rsidR="00347871">
        <w:t xml:space="preserve"> subject type</w:t>
      </w:r>
      <w:r w:rsidR="00347871">
        <w:rPr>
          <w:rFonts w:cs="Arial"/>
        </w:rPr>
        <w:fldChar w:fldCharType="begin"/>
      </w:r>
      <w:r w:rsidR="00347871">
        <w:instrText>XE"</w:instrText>
      </w:r>
      <w:r w:rsidR="00347871" w:rsidRPr="00413D75">
        <w:rPr>
          <w:rFonts w:cs="Arial"/>
        </w:rPr>
        <w:instrText>subject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347871" w:rsidRDefault="00347871" w:rsidP="004D4367">
      <w:pPr>
        <w:pStyle w:val="BodyText"/>
        <w:ind w:firstLine="720"/>
      </w:pPr>
      <w:r>
        <w:t>The type which is the context of a pattern of type. The pattern is "about" the subject type.</w:t>
      </w:r>
    </w:p>
    <w:p w:rsidR="00347871" w:rsidRDefault="00347871" w:rsidP="00347871"/>
    <w:p w:rsidR="00347871" w:rsidRDefault="00347871" w:rsidP="00347871">
      <w:pPr>
        <w:pStyle w:val="Heading2"/>
      </w:pPr>
      <w:bookmarkStart w:id="326" w:name="_e31b27a7745289f6f0e539acb4a8b867"/>
      <w:bookmarkStart w:id="327" w:name="_Toc465765396"/>
      <w:r>
        <w:t>Class Type Pattern Property</w:t>
      </w:r>
      <w:bookmarkEnd w:id="326"/>
      <w:bookmarkEnd w:id="327"/>
      <w:r w:rsidRPr="003A31EC">
        <w:rPr>
          <w:rFonts w:cs="Arial"/>
        </w:rPr>
        <w:t xml:space="preserve"> </w:t>
      </w:r>
      <w:r>
        <w:rPr>
          <w:rFonts w:cs="Arial"/>
        </w:rPr>
        <w:fldChar w:fldCharType="begin"/>
      </w:r>
      <w:r>
        <w:instrText>XE"</w:instrText>
      </w:r>
      <w:r w:rsidRPr="00413D75">
        <w:rPr>
          <w:rFonts w:cs="Arial"/>
        </w:rPr>
        <w:instrText>Type Pattern Property</w:instrText>
      </w:r>
      <w:r>
        <w:instrText>"</w:instrText>
      </w:r>
      <w:r>
        <w:rPr>
          <w:rFonts w:cs="Arial"/>
        </w:rPr>
        <w:fldChar w:fldCharType="end"/>
      </w:r>
    </w:p>
    <w:p w:rsidR="00347871" w:rsidRDefault="00347871" w:rsidP="00F71BA8">
      <w:r>
        <w:t>Type Pattern property is an abstract supertype that provides for a restriction that parts and focus properties must be owned by a pattern of a type.</w:t>
      </w:r>
    </w:p>
    <w:p w:rsidR="00347871" w:rsidRDefault="00347871" w:rsidP="00347871"/>
    <w:p w:rsidR="00347871" w:rsidRDefault="00347871" w:rsidP="00347871">
      <w:pPr>
        <w:pStyle w:val="Heading3"/>
      </w:pPr>
      <w:bookmarkStart w:id="328" w:name="_8e8a996acf04b8f7f4fbad8fd901f2c2"/>
      <w:bookmarkStart w:id="329" w:name="_Toc465765397"/>
      <w:r>
        <w:t>Enumeration Pattern Element Strength</w:t>
      </w:r>
      <w:bookmarkEnd w:id="328"/>
      <w:bookmarkEnd w:id="329"/>
      <w:r w:rsidRPr="003A31EC">
        <w:rPr>
          <w:rFonts w:cs="Arial"/>
        </w:rPr>
        <w:t xml:space="preserve"> </w:t>
      </w:r>
      <w:r>
        <w:rPr>
          <w:rFonts w:cs="Arial"/>
        </w:rPr>
        <w:fldChar w:fldCharType="begin"/>
      </w:r>
      <w:r>
        <w:instrText>XE"</w:instrText>
      </w:r>
      <w:r w:rsidRPr="00413D75">
        <w:rPr>
          <w:rFonts w:cs="Arial"/>
        </w:rPr>
        <w:instrText>Pattern Element Strength</w:instrText>
      </w:r>
      <w:r>
        <w:instrText>"</w:instrText>
      </w:r>
      <w:r>
        <w:rPr>
          <w:rFonts w:cs="Arial"/>
        </w:rPr>
        <w:fldChar w:fldCharType="end"/>
      </w:r>
    </w:p>
    <w:p w:rsidR="00347871" w:rsidRDefault="00347871" w:rsidP="00A318C1">
      <w:pPr>
        <w:pStyle w:val="BodyText"/>
      </w:pPr>
      <w:r>
        <w:t>Pattern Element Strength values define the behavior of an element with respect to a pattern - how it impacts the selection, evaluation or assertion of the pattern.</w:t>
      </w:r>
    </w:p>
    <w:p w:rsidR="00347871" w:rsidRDefault="00347871" w:rsidP="00347871">
      <w:pPr>
        <w:pStyle w:val="Code0"/>
      </w:pPr>
      <w:r>
        <w:t>package SMIF Conceptual Model::Patterns</w:t>
      </w:r>
    </w:p>
    <w:p w:rsidR="00347871" w:rsidRDefault="00347871" w:rsidP="00347871">
      <w:pPr>
        <w:pStyle w:val="Code0"/>
      </w:pPr>
      <w:r>
        <w:t>public enum Pattern Element Strength</w:t>
      </w:r>
    </w:p>
    <w:p w:rsidR="00347871" w:rsidRDefault="00347871" w:rsidP="00347871">
      <w:pPr>
        <w:pStyle w:val="Code0"/>
      </w:pPr>
      <w:r>
        <w:t>{Select, Assert, Default, Exists}</w:t>
      </w:r>
    </w:p>
    <w:p w:rsidR="00347871" w:rsidRDefault="00347871" w:rsidP="00347871">
      <w:pPr>
        <w:pStyle w:val="Code0"/>
      </w:pPr>
    </w:p>
    <w:p w:rsidR="00347871" w:rsidRDefault="00347871" w:rsidP="00347871">
      <w:pPr>
        <w:pStyle w:val="Heading4"/>
      </w:pPr>
      <w:r>
        <w:t>Literals</w:t>
      </w:r>
    </w:p>
    <w:p w:rsidR="00347871" w:rsidRDefault="00CB51A0" w:rsidP="00347871">
      <w:pPr>
        <w:ind w:left="605" w:hanging="245"/>
      </w:pPr>
      <w:r w:rsidRPr="00D53018">
        <w:rPr>
          <w:noProof/>
        </w:rPr>
        <w:pict>
          <v:shape id="_x0000_i1103" type="#_x0000_t75" alt="1906044739.emf" style="width:12pt;height:12pt;visibility:visible;mso-wrap-style:square">
            <v:imagedata r:id="rId32" o:title="1906044739"/>
          </v:shape>
        </w:pict>
      </w:r>
      <w:r w:rsidR="00347871">
        <w:t xml:space="preserve"> Select</w:t>
      </w:r>
      <w:r w:rsidR="00347871">
        <w:rPr>
          <w:rFonts w:cs="Arial"/>
        </w:rPr>
        <w:fldChar w:fldCharType="begin"/>
      </w:r>
      <w:r w:rsidR="00347871">
        <w:instrText>XE"</w:instrText>
      </w:r>
      <w:r w:rsidR="00347871" w:rsidRPr="00413D75">
        <w:rPr>
          <w:rFonts w:cs="Arial"/>
        </w:rPr>
        <w:instrText>Select</w:instrText>
      </w:r>
      <w:r w:rsidR="00347871">
        <w:instrText>"</w:instrText>
      </w:r>
      <w:r w:rsidR="00347871">
        <w:rPr>
          <w:rFonts w:cs="Arial"/>
        </w:rPr>
        <w:fldChar w:fldCharType="end"/>
      </w:r>
    </w:p>
    <w:p w:rsidR="00347871" w:rsidRDefault="00347871" w:rsidP="00A318C1">
      <w:pPr>
        <w:pStyle w:val="BodyText"/>
      </w:pPr>
      <w:r>
        <w:t>Select is used in query and mapping patterns, all elements of the classified type that match the pattern are selected as instances of the pattern.</w:t>
      </w:r>
      <w:r>
        <w:br/>
        <w:t>Select may be considered a qualified "All". Select does not assert the existence of something, it determines the existence of a pattern match such that other assertions may be made.</w:t>
      </w:r>
      <w:r>
        <w:br/>
        <w:t>Relationships between properties with &lt;quantifier&gt;=Select must hold between the selected properties for the pattern to be asserted.</w:t>
      </w:r>
      <w:r>
        <w:br/>
      </w:r>
    </w:p>
    <w:p w:rsidR="00347871" w:rsidRDefault="00CB51A0" w:rsidP="00347871">
      <w:pPr>
        <w:ind w:left="605" w:hanging="245"/>
      </w:pPr>
      <w:r w:rsidRPr="00D53018">
        <w:rPr>
          <w:noProof/>
        </w:rPr>
        <w:pict>
          <v:shape id="_x0000_i1102" type="#_x0000_t75" alt="1906044739.emf" style="width:12pt;height:12pt;visibility:visible;mso-wrap-style:square">
            <v:imagedata r:id="rId32" o:title="1906044739"/>
          </v:shape>
        </w:pict>
      </w:r>
      <w:r w:rsidR="00347871">
        <w:t xml:space="preserve"> Assert</w:t>
      </w:r>
      <w:r w:rsidR="00347871">
        <w:rPr>
          <w:rFonts w:cs="Arial"/>
        </w:rPr>
        <w:fldChar w:fldCharType="begin"/>
      </w:r>
      <w:r w:rsidR="00347871">
        <w:instrText>XE"</w:instrText>
      </w:r>
      <w:r w:rsidR="00347871" w:rsidRPr="00413D75">
        <w:rPr>
          <w:rFonts w:cs="Arial"/>
        </w:rPr>
        <w:instrText>Assert</w:instrText>
      </w:r>
      <w:r w:rsidR="00347871">
        <w:instrText>"</w:instrText>
      </w:r>
      <w:r w:rsidR="00347871">
        <w:rPr>
          <w:rFonts w:cs="Arial"/>
        </w:rPr>
        <w:fldChar w:fldCharType="end"/>
      </w:r>
    </w:p>
    <w:p w:rsidR="00347871" w:rsidRDefault="00347871" w:rsidP="00A318C1">
      <w:pPr>
        <w:pStyle w:val="BodyText"/>
      </w:pPr>
      <w:r>
        <w:t>The element will be asserted as required for a valid pattern. Assert is the default.</w:t>
      </w:r>
    </w:p>
    <w:p w:rsidR="00347871" w:rsidRDefault="00CB51A0" w:rsidP="00347871">
      <w:pPr>
        <w:ind w:left="605" w:hanging="245"/>
      </w:pPr>
      <w:r w:rsidRPr="00D53018">
        <w:rPr>
          <w:noProof/>
        </w:rPr>
        <w:pict>
          <v:shape id="_x0000_i1101" type="#_x0000_t75" alt="1906044739.emf" style="width:12pt;height:12pt;visibility:visible;mso-wrap-style:square">
            <v:imagedata r:id="rId32" o:title="1906044739"/>
          </v:shape>
        </w:pict>
      </w:r>
      <w:r w:rsidR="00347871">
        <w:t xml:space="preserve"> Default</w:t>
      </w:r>
      <w:r w:rsidR="00347871">
        <w:rPr>
          <w:rFonts w:cs="Arial"/>
        </w:rPr>
        <w:fldChar w:fldCharType="begin"/>
      </w:r>
      <w:r w:rsidR="00347871">
        <w:instrText>XE"</w:instrText>
      </w:r>
      <w:r w:rsidR="00347871" w:rsidRPr="00413D75">
        <w:rPr>
          <w:rFonts w:cs="Arial"/>
        </w:rPr>
        <w:instrText>Default</w:instrText>
      </w:r>
      <w:r w:rsidR="00347871">
        <w:instrText>"</w:instrText>
      </w:r>
      <w:r w:rsidR="00347871">
        <w:rPr>
          <w:rFonts w:cs="Arial"/>
        </w:rPr>
        <w:fldChar w:fldCharType="end"/>
      </w:r>
    </w:p>
    <w:p w:rsidR="00347871" w:rsidRDefault="00347871" w:rsidP="00A318C1">
      <w:pPr>
        <w:pStyle w:val="BodyText"/>
      </w:pPr>
      <w:r>
        <w:lastRenderedPageBreak/>
        <w:t>The element will be asserted only if no other values are asserted within the pattern or as pre-existing assertions.</w:t>
      </w:r>
    </w:p>
    <w:p w:rsidR="00347871" w:rsidRDefault="00CB51A0" w:rsidP="00347871">
      <w:pPr>
        <w:ind w:left="605" w:hanging="245"/>
      </w:pPr>
      <w:r w:rsidRPr="00D53018">
        <w:rPr>
          <w:noProof/>
        </w:rPr>
        <w:pict>
          <v:shape id="_x0000_i1100" type="#_x0000_t75" alt="1906044739.emf" style="width:12pt;height:12pt;visibility:visible;mso-wrap-style:square">
            <v:imagedata r:id="rId32" o:title="1906044739"/>
          </v:shape>
        </w:pict>
      </w:r>
      <w:r w:rsidR="00347871">
        <w:t xml:space="preserve"> Exists</w:t>
      </w:r>
      <w:r w:rsidR="00347871">
        <w:rPr>
          <w:rFonts w:cs="Arial"/>
        </w:rPr>
        <w:fldChar w:fldCharType="begin"/>
      </w:r>
      <w:r w:rsidR="00347871">
        <w:instrText>XE"</w:instrText>
      </w:r>
      <w:r w:rsidR="00347871" w:rsidRPr="00413D75">
        <w:rPr>
          <w:rFonts w:cs="Arial"/>
        </w:rPr>
        <w:instrText>Exists</w:instrText>
      </w:r>
      <w:r w:rsidR="00347871">
        <w:instrText>"</w:instrText>
      </w:r>
      <w:r w:rsidR="00347871">
        <w:rPr>
          <w:rFonts w:cs="Arial"/>
        </w:rPr>
        <w:fldChar w:fldCharType="end"/>
      </w:r>
    </w:p>
    <w:p w:rsidR="00347871" w:rsidRDefault="00347871" w:rsidP="00A318C1">
      <w:pPr>
        <w:pStyle w:val="BodyText"/>
      </w:pPr>
      <w:r>
        <w:t>Existing element that will be used to compute other values but does not otherwise impact the pattern.</w:t>
      </w:r>
    </w:p>
    <w:p w:rsidR="00347871" w:rsidRDefault="00347871" w:rsidP="00347871"/>
    <w:p w:rsidR="00347871" w:rsidRDefault="00347871" w:rsidP="00347871">
      <w:pPr>
        <w:pStyle w:val="Heading3"/>
      </w:pPr>
      <w:bookmarkStart w:id="330" w:name="_b82d09af5a9584abc6560d3bfb03e524"/>
      <w:bookmarkStart w:id="331" w:name="_Toc465765398"/>
      <w:r>
        <w:t>Enumeration Quantifier</w:t>
      </w:r>
      <w:bookmarkEnd w:id="330"/>
      <w:bookmarkEnd w:id="331"/>
      <w:r w:rsidRPr="003A31EC">
        <w:rPr>
          <w:rFonts w:cs="Arial"/>
        </w:rPr>
        <w:t xml:space="preserve"> </w:t>
      </w:r>
      <w:r>
        <w:rPr>
          <w:rFonts w:cs="Arial"/>
        </w:rPr>
        <w:fldChar w:fldCharType="begin"/>
      </w:r>
      <w:r>
        <w:instrText>XE"</w:instrText>
      </w:r>
      <w:r w:rsidRPr="00413D75">
        <w:rPr>
          <w:rFonts w:cs="Arial"/>
        </w:rPr>
        <w:instrText>Quantifier</w:instrText>
      </w:r>
      <w:r>
        <w:instrText>"</w:instrText>
      </w:r>
      <w:r>
        <w:rPr>
          <w:rFonts w:cs="Arial"/>
        </w:rPr>
        <w:fldChar w:fldCharType="end"/>
      </w:r>
    </w:p>
    <w:p w:rsidR="00347871" w:rsidRDefault="00347871" w:rsidP="00A318C1">
      <w:pPr>
        <w:pStyle w:val="BodyText"/>
      </w:pPr>
      <w:r>
        <w:t>The set of quantifiers for pattern variables</w:t>
      </w:r>
    </w:p>
    <w:p w:rsidR="00347871" w:rsidRDefault="00347871" w:rsidP="00347871">
      <w:pPr>
        <w:pStyle w:val="Code0"/>
      </w:pPr>
      <w:r>
        <w:t>package SMIF Conceptual Model::Patterns</w:t>
      </w:r>
    </w:p>
    <w:p w:rsidR="00347871" w:rsidRDefault="00347871" w:rsidP="00347871">
      <w:pPr>
        <w:pStyle w:val="Code0"/>
      </w:pPr>
      <w:r>
        <w:t>public enum Quantifier</w:t>
      </w:r>
    </w:p>
    <w:p w:rsidR="00347871" w:rsidRDefault="00347871" w:rsidP="00347871">
      <w:pPr>
        <w:pStyle w:val="Code0"/>
      </w:pPr>
      <w:r>
        <w:t>{None, There Exists, Exactly One, Most, All}</w:t>
      </w:r>
    </w:p>
    <w:p w:rsidR="00347871" w:rsidRDefault="00347871" w:rsidP="00347871">
      <w:pPr>
        <w:pStyle w:val="Code0"/>
      </w:pPr>
    </w:p>
    <w:p w:rsidR="00347871" w:rsidRDefault="00347871" w:rsidP="00347871">
      <w:pPr>
        <w:pStyle w:val="Heading4"/>
      </w:pPr>
      <w:r>
        <w:t>Literals</w:t>
      </w:r>
    </w:p>
    <w:p w:rsidR="00347871" w:rsidRDefault="00CB51A0" w:rsidP="00347871">
      <w:pPr>
        <w:ind w:left="605" w:hanging="245"/>
      </w:pPr>
      <w:r w:rsidRPr="00D53018">
        <w:rPr>
          <w:noProof/>
        </w:rPr>
        <w:pict>
          <v:shape id="_x0000_i1099" type="#_x0000_t75" alt="1906044739.emf" style="width:12pt;height:12pt;visibility:visible;mso-wrap-style:square">
            <v:imagedata r:id="rId32" o:title="1906044739"/>
          </v:shape>
        </w:pict>
      </w:r>
      <w:r w:rsidR="00347871">
        <w:t xml:space="preserve"> None</w:t>
      </w:r>
      <w:r w:rsidR="00347871">
        <w:rPr>
          <w:rFonts w:cs="Arial"/>
        </w:rPr>
        <w:fldChar w:fldCharType="begin"/>
      </w:r>
      <w:r w:rsidR="00347871">
        <w:instrText>XE"</w:instrText>
      </w:r>
      <w:r w:rsidR="00347871" w:rsidRPr="00413D75">
        <w:rPr>
          <w:rFonts w:cs="Arial"/>
        </w:rPr>
        <w:instrText>None</w:instrText>
      </w:r>
      <w:r w:rsidR="00347871">
        <w:instrText>"</w:instrText>
      </w:r>
      <w:r w:rsidR="00347871">
        <w:rPr>
          <w:rFonts w:cs="Arial"/>
        </w:rPr>
        <w:fldChar w:fldCharType="end"/>
      </w:r>
    </w:p>
    <w:p w:rsidR="00347871" w:rsidRDefault="00347871" w:rsidP="00A318C1">
      <w:pPr>
        <w:pStyle w:val="BodyText"/>
      </w:pPr>
      <w:r>
        <w:t>A quantifier where no instance of the type may fill the role. E.g. "there may not exist".</w:t>
      </w:r>
    </w:p>
    <w:p w:rsidR="00347871" w:rsidRDefault="00CB51A0" w:rsidP="00347871">
      <w:pPr>
        <w:ind w:left="605" w:hanging="245"/>
      </w:pPr>
      <w:r w:rsidRPr="00D53018">
        <w:rPr>
          <w:noProof/>
        </w:rPr>
        <w:pict>
          <v:shape id="_x0000_i1098" type="#_x0000_t75" alt="1906044739.emf" style="width:12pt;height:12pt;visibility:visible;mso-wrap-style:square">
            <v:imagedata r:id="rId32" o:title="1906044739"/>
          </v:shape>
        </w:pict>
      </w:r>
      <w:r w:rsidR="00347871">
        <w:t xml:space="preserve"> There Exists</w:t>
      </w:r>
      <w:r w:rsidR="00347871">
        <w:rPr>
          <w:rFonts w:cs="Arial"/>
        </w:rPr>
        <w:fldChar w:fldCharType="begin"/>
      </w:r>
      <w:r w:rsidR="00347871">
        <w:instrText>XE"</w:instrText>
      </w:r>
      <w:r w:rsidR="00347871" w:rsidRPr="00413D75">
        <w:rPr>
          <w:rFonts w:cs="Arial"/>
        </w:rPr>
        <w:instrText>There Exists</w:instrText>
      </w:r>
      <w:r w:rsidR="00347871">
        <w:instrText>"</w:instrText>
      </w:r>
      <w:r w:rsidR="00347871">
        <w:rPr>
          <w:rFonts w:cs="Arial"/>
        </w:rPr>
        <w:fldChar w:fldCharType="end"/>
      </w:r>
    </w:p>
    <w:p w:rsidR="00347871" w:rsidRDefault="00347871" w:rsidP="00A318C1">
      <w:pPr>
        <w:pStyle w:val="BodyText"/>
      </w:pPr>
      <w:r>
        <w:t>The existential quantifier - at least one.  A logical "supertype" of "One of" and "Most"</w:t>
      </w:r>
    </w:p>
    <w:p w:rsidR="00347871" w:rsidRDefault="00CB51A0" w:rsidP="00347871">
      <w:pPr>
        <w:ind w:left="605" w:hanging="245"/>
      </w:pPr>
      <w:r w:rsidRPr="00D53018">
        <w:rPr>
          <w:noProof/>
        </w:rPr>
        <w:pict>
          <v:shape id="_x0000_i1097" type="#_x0000_t75" alt="1906044739.emf" style="width:12pt;height:12pt;visibility:visible;mso-wrap-style:square">
            <v:imagedata r:id="rId32" o:title="1906044739"/>
          </v:shape>
        </w:pict>
      </w:r>
      <w:r w:rsidR="00347871">
        <w:t xml:space="preserve"> Exactly One</w:t>
      </w:r>
      <w:r w:rsidR="00347871">
        <w:rPr>
          <w:rFonts w:cs="Arial"/>
        </w:rPr>
        <w:fldChar w:fldCharType="begin"/>
      </w:r>
      <w:r w:rsidR="00347871">
        <w:instrText>XE"</w:instrText>
      </w:r>
      <w:r w:rsidR="00347871" w:rsidRPr="00413D75">
        <w:rPr>
          <w:rFonts w:cs="Arial"/>
        </w:rPr>
        <w:instrText>Exactly One</w:instrText>
      </w:r>
      <w:r w:rsidR="00347871">
        <w:instrText>"</w:instrText>
      </w:r>
      <w:r w:rsidR="00347871">
        <w:rPr>
          <w:rFonts w:cs="Arial"/>
        </w:rPr>
        <w:fldChar w:fldCharType="end"/>
      </w:r>
    </w:p>
    <w:p w:rsidR="00347871" w:rsidRDefault="00347871" w:rsidP="00A318C1">
      <w:pPr>
        <w:pStyle w:val="BodyText"/>
      </w:pPr>
      <w:r>
        <w:t>The existential quantifier limited to exactly one of a potentially larger set</w:t>
      </w:r>
    </w:p>
    <w:p w:rsidR="00347871" w:rsidRDefault="00CB51A0" w:rsidP="00347871">
      <w:pPr>
        <w:ind w:left="605" w:hanging="245"/>
      </w:pPr>
      <w:r w:rsidRPr="00D53018">
        <w:rPr>
          <w:noProof/>
        </w:rPr>
        <w:pict>
          <v:shape id="_x0000_i1096" type="#_x0000_t75" alt="1906044739.emf" style="width:12pt;height:12pt;visibility:visible;mso-wrap-style:square">
            <v:imagedata r:id="rId32" o:title="1906044739"/>
          </v:shape>
        </w:pict>
      </w:r>
      <w:r w:rsidR="00347871">
        <w:t xml:space="preserve"> Most</w:t>
      </w:r>
      <w:r w:rsidR="00347871">
        <w:rPr>
          <w:rFonts w:cs="Arial"/>
        </w:rPr>
        <w:fldChar w:fldCharType="begin"/>
      </w:r>
      <w:r w:rsidR="00347871">
        <w:instrText>XE"</w:instrText>
      </w:r>
      <w:r w:rsidR="00347871" w:rsidRPr="00413D75">
        <w:rPr>
          <w:rFonts w:cs="Arial"/>
        </w:rPr>
        <w:instrText>Most</w:instrText>
      </w:r>
      <w:r w:rsidR="00347871">
        <w:instrText>"</w:instrText>
      </w:r>
      <w:r w:rsidR="00347871">
        <w:rPr>
          <w:rFonts w:cs="Arial"/>
        </w:rPr>
        <w:fldChar w:fldCharType="end"/>
      </w:r>
    </w:p>
    <w:p w:rsidR="00347871" w:rsidRDefault="00347871" w:rsidP="00A318C1">
      <w:pPr>
        <w:pStyle w:val="BodyText"/>
      </w:pPr>
      <w:r>
        <w:t>A stratified existential quantifier with a default for a "typical" value - example: &lt;Most&gt; people have 2 arms.</w:t>
      </w:r>
      <w:r>
        <w:br/>
        <w:t>For logics that do not support "most", most may be interpreted as "There exists".</w:t>
      </w:r>
    </w:p>
    <w:p w:rsidR="00347871" w:rsidRDefault="00CB51A0" w:rsidP="00347871">
      <w:pPr>
        <w:ind w:left="605" w:hanging="245"/>
      </w:pPr>
      <w:r w:rsidRPr="00D53018">
        <w:rPr>
          <w:noProof/>
        </w:rPr>
        <w:pict>
          <v:shape id="Picture 1906044739.emf" o:spid="_x0000_i1095" type="#_x0000_t75" alt="1906044739.emf" style="width:12pt;height:12pt;visibility:visible;mso-wrap-style:square">
            <v:imagedata r:id="rId32" o:title="1906044739"/>
          </v:shape>
        </w:pict>
      </w:r>
      <w:r w:rsidR="00347871">
        <w:t xml:space="preserve"> All</w:t>
      </w:r>
      <w:r w:rsidR="00347871">
        <w:rPr>
          <w:rFonts w:cs="Arial"/>
        </w:rPr>
        <w:fldChar w:fldCharType="begin"/>
      </w:r>
      <w:r w:rsidR="00347871">
        <w:instrText>XE"</w:instrText>
      </w:r>
      <w:r w:rsidR="00347871" w:rsidRPr="00413D75">
        <w:rPr>
          <w:rFonts w:cs="Arial"/>
        </w:rPr>
        <w:instrText>All</w:instrText>
      </w:r>
      <w:r w:rsidR="00347871">
        <w:instrText>"</w:instrText>
      </w:r>
      <w:r w:rsidR="00347871">
        <w:rPr>
          <w:rFonts w:cs="Arial"/>
        </w:rPr>
        <w:fldChar w:fldCharType="end"/>
      </w:r>
    </w:p>
    <w:p w:rsidR="00347871" w:rsidRDefault="00347871" w:rsidP="00A318C1">
      <w:pPr>
        <w:pStyle w:val="BodyText"/>
      </w:pPr>
      <w:r>
        <w:t>The universal quantifier - the quantified property is a stand-in for all elements of  the existent of the quantified type</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332" w:name="_Toc465765399"/>
      <w:r>
        <w:t>SMIF Conceptual Model::Properties</w:t>
      </w:r>
      <w:bookmarkEnd w:id="332"/>
    </w:p>
    <w:p w:rsidR="00347871" w:rsidRDefault="00347871" w:rsidP="00A318C1">
      <w:pPr>
        <w:pStyle w:val="BodyText"/>
      </w:pPr>
      <w:r>
        <w:t>Properties define the most granular connections between entities or values. Properties may be used as the ends of relationships, to represent individual characteristics or as elements of a data structure.</w:t>
      </w:r>
    </w:p>
    <w:p w:rsidR="00347871" w:rsidRDefault="00347871" w:rsidP="00347871">
      <w:pPr>
        <w:pStyle w:val="Heading2"/>
      </w:pPr>
      <w:bookmarkStart w:id="333" w:name="_Toc465765400"/>
      <w:r>
        <w:t>Diagram: Properties</w:t>
      </w:r>
      <w:bookmarkEnd w:id="333"/>
    </w:p>
    <w:p w:rsidR="00347871" w:rsidRDefault="00CB51A0" w:rsidP="00347871">
      <w:pPr>
        <w:jc w:val="center"/>
        <w:rPr>
          <w:rFonts w:cs="Arial"/>
        </w:rPr>
      </w:pPr>
      <w:r w:rsidRPr="00D53018">
        <w:rPr>
          <w:noProof/>
        </w:rPr>
        <w:pict>
          <v:shape id="Picture 1387659996.emf" o:spid="_x0000_i1094" type="#_x0000_t75" alt="1387659996.emf" style="width:487.2pt;height:394.8pt;visibility:visible;mso-wrap-style:square">
            <v:imagedata r:id="rId33" o:title="1387659996"/>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Properties</w:t>
      </w:r>
    </w:p>
    <w:p w:rsidR="00347871" w:rsidRDefault="00347871" w:rsidP="00347871">
      <w:r>
        <w:t xml:space="preserve"> </w:t>
      </w:r>
    </w:p>
    <w:p w:rsidR="00347871" w:rsidRDefault="00347871" w:rsidP="00347871"/>
    <w:p w:rsidR="00347871" w:rsidRDefault="00347871" w:rsidP="00347871">
      <w:pPr>
        <w:pStyle w:val="Heading2"/>
      </w:pPr>
      <w:bookmarkStart w:id="334" w:name="_630a40beaf4bbbac635cfcacaaf353d1"/>
      <w:bookmarkStart w:id="335" w:name="_Toc465765401"/>
      <w:r>
        <w:t>Class Annotation Property</w:t>
      </w:r>
      <w:bookmarkEnd w:id="334"/>
      <w:bookmarkEnd w:id="335"/>
      <w:r w:rsidRPr="003A31EC">
        <w:rPr>
          <w:rFonts w:cs="Arial"/>
        </w:rPr>
        <w:t xml:space="preserve"> </w:t>
      </w:r>
      <w:r>
        <w:rPr>
          <w:rFonts w:cs="Arial"/>
        </w:rPr>
        <w:fldChar w:fldCharType="begin"/>
      </w:r>
      <w:r>
        <w:instrText>XE"</w:instrText>
      </w:r>
      <w:r w:rsidRPr="00413D75">
        <w:rPr>
          <w:rFonts w:cs="Arial"/>
        </w:rPr>
        <w:instrText>Annotation Property</w:instrText>
      </w:r>
      <w:r>
        <w:instrText>"</w:instrText>
      </w:r>
      <w:r>
        <w:rPr>
          <w:rFonts w:cs="Arial"/>
        </w:rPr>
        <w:fldChar w:fldCharType="end"/>
      </w:r>
    </w:p>
    <w:p w:rsidR="00347871" w:rsidRDefault="00347871" w:rsidP="00F71BA8">
      <w:r>
        <w:t>An annotation property is a specialization of property where the referenced elements represent metadata about the related proposition, structure or information (or model element) rather than a fact or condition of the domain being represented.</w:t>
      </w:r>
      <w:r>
        <w:br/>
      </w:r>
      <w:r>
        <w:lastRenderedPageBreak/>
        <w:t>For an annotation property, &lt;is of type&gt; describes instances of the structured type for which the property is defined.</w:t>
      </w:r>
      <w:r>
        <w:br/>
        <w:t>Typical uses of annotations include provenance of information, when a record was created, etc.</w:t>
      </w:r>
    </w:p>
    <w:p w:rsidR="00347871" w:rsidRDefault="00347871" w:rsidP="00347871">
      <w:pPr>
        <w:pStyle w:val="Heading3"/>
      </w:pPr>
      <w:bookmarkStart w:id="336" w:name="_Toc465765402"/>
      <w:r>
        <w:t>Direct Supertypes</w:t>
      </w:r>
      <w:bookmarkEnd w:id="336"/>
    </w:p>
    <w:p w:rsidR="00347871" w:rsidRDefault="00702A80" w:rsidP="00347871">
      <w:pPr>
        <w:ind w:left="360"/>
      </w:pPr>
      <w:hyperlink w:anchor="_9ee6787ca6750591f74aeb580057443b" w:history="1">
        <w:r w:rsidR="00347871">
          <w:rPr>
            <w:rStyle w:val="Hyperlink"/>
          </w:rPr>
          <w:t>Characteristic Type</w:t>
        </w:r>
      </w:hyperlink>
    </w:p>
    <w:p w:rsidR="00347871" w:rsidRDefault="00347871" w:rsidP="00347871"/>
    <w:p w:rsidR="00347871" w:rsidRDefault="00347871" w:rsidP="00347871">
      <w:pPr>
        <w:pStyle w:val="Heading2"/>
      </w:pPr>
      <w:bookmarkStart w:id="337" w:name="_444acb79998335389f7e87d5befeeb68"/>
      <w:bookmarkStart w:id="338" w:name="_Toc465765403"/>
      <w:r>
        <w:t>Association Bound Individual</w:t>
      </w:r>
      <w:bookmarkEnd w:id="337"/>
      <w:bookmarkEnd w:id="338"/>
      <w:r w:rsidRPr="003A31EC">
        <w:rPr>
          <w:rFonts w:cs="Arial"/>
        </w:rPr>
        <w:t xml:space="preserve"> </w:t>
      </w:r>
      <w:r>
        <w:rPr>
          <w:rFonts w:cs="Arial"/>
        </w:rPr>
        <w:fldChar w:fldCharType="begin"/>
      </w:r>
      <w:r>
        <w:instrText>XE"</w:instrText>
      </w:r>
      <w:r w:rsidRPr="00413D75">
        <w:rPr>
          <w:rFonts w:cs="Arial"/>
        </w:rPr>
        <w:instrText>Bound Individual</w:instrText>
      </w:r>
      <w:r>
        <w:instrText>"</w:instrText>
      </w:r>
      <w:r>
        <w:rPr>
          <w:rFonts w:cs="Arial"/>
        </w:rPr>
        <w:fldChar w:fldCharType="end"/>
      </w:r>
    </w:p>
    <w:p w:rsidR="00347871" w:rsidRDefault="00347871" w:rsidP="00F71BA8">
      <w:r>
        <w:t>Relationship defining the thing bound to a subject based on a bound property - the "object" of the property binding.</w:t>
      </w:r>
    </w:p>
    <w:p w:rsidR="00347871" w:rsidRDefault="00347871" w:rsidP="00347871">
      <w:pPr>
        <w:pStyle w:val="Heading3"/>
      </w:pPr>
      <w:bookmarkStart w:id="339" w:name="_Toc465765404"/>
      <w:r>
        <w:t>Association Ends</w:t>
      </w:r>
      <w:bookmarkEnd w:id="339"/>
    </w:p>
    <w:p w:rsidR="00347871" w:rsidRDefault="00CB51A0" w:rsidP="00347871">
      <w:pPr>
        <w:ind w:firstLine="720"/>
      </w:pPr>
      <w:r w:rsidRPr="00D53018">
        <w:rPr>
          <w:noProof/>
        </w:rPr>
        <w:pict>
          <v:shape id="_x0000_i1093" type="#_x0000_t75" alt="326594799.emf" style="width:12pt;height:12pt;visibility:visible;mso-wrap-style:square">
            <v:imagedata r:id="rId10" o:title="326594799"/>
          </v:shape>
        </w:pict>
      </w:r>
      <w:r w:rsidR="00347871">
        <w:t xml:space="preserve"> binds</w:t>
      </w:r>
      <w:r w:rsidR="00347871">
        <w:rPr>
          <w:rFonts w:cs="Arial"/>
        </w:rPr>
        <w:fldChar w:fldCharType="begin"/>
      </w:r>
      <w:r w:rsidR="00347871">
        <w:instrText>XE"</w:instrText>
      </w:r>
      <w:r w:rsidR="00347871" w:rsidRPr="00413D75">
        <w:rPr>
          <w:rFonts w:cs="Arial"/>
        </w:rPr>
        <w:instrText>binds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[1] </w:t>
      </w:r>
    </w:p>
    <w:p w:rsidR="00347871" w:rsidRDefault="00347871" w:rsidP="004D4367">
      <w:pPr>
        <w:pStyle w:val="BodyText"/>
        <w:ind w:firstLine="720"/>
      </w:pPr>
      <w:r>
        <w:t>The thing bound to a property in a specific situation. E.g. if the weight of truck-XYZ is 4500 LBS, the bound individual would be "4500 LBS".</w:t>
      </w:r>
      <w:r>
        <w:br/>
        <w:t>[FUML] value</w:t>
      </w:r>
    </w:p>
    <w:p w:rsidR="00347871" w:rsidRDefault="00CB51A0" w:rsidP="00347871">
      <w:pPr>
        <w:ind w:firstLine="720"/>
      </w:pPr>
      <w:r w:rsidRPr="00D53018">
        <w:rPr>
          <w:noProof/>
        </w:rPr>
        <w:pict>
          <v:shape id="_x0000_i1092" type="#_x0000_t75" alt="326594799.emf" style="width:12pt;height:12pt;visibility:visible;mso-wrap-style:square">
            <v:imagedata r:id="rId10" o:title="326594799"/>
          </v:shape>
        </w:pict>
      </w:r>
      <w:r w:rsidR="00347871">
        <w:t xml:space="preserve"> bound in</w:t>
      </w:r>
      <w:r w:rsidR="00347871">
        <w:rPr>
          <w:rFonts w:cs="Arial"/>
        </w:rPr>
        <w:fldChar w:fldCharType="begin"/>
      </w:r>
      <w:r w:rsidR="00347871">
        <w:instrText>XE"</w:instrText>
      </w:r>
      <w:r w:rsidR="00347871" w:rsidRPr="00413D75">
        <w:rPr>
          <w:rFonts w:cs="Arial"/>
        </w:rPr>
        <w:instrText>bound in</w:instrText>
      </w:r>
      <w:r w:rsidR="00347871">
        <w:instrText>"</w:instrText>
      </w:r>
      <w:r w:rsidR="00347871">
        <w:rPr>
          <w:rFonts w:cs="Arial"/>
        </w:rPr>
        <w:fldChar w:fldCharType="end"/>
      </w:r>
      <w:r w:rsidR="00347871">
        <w:t xml:space="preserve"> : </w:t>
      </w:r>
      <w:hyperlink w:anchor="_e829344c78ea1a9e5e18c7bc51ff8f64" w:history="1">
        <w:r w:rsidR="00347871">
          <w:rPr>
            <w:rStyle w:val="Hyperlink"/>
          </w:rPr>
          <w:t>Property Binding</w:t>
        </w:r>
      </w:hyperlink>
      <w:r w:rsidR="00347871">
        <w:t xml:space="preserve"> [*] </w:t>
      </w:r>
    </w:p>
    <w:p w:rsidR="00347871" w:rsidRDefault="00347871" w:rsidP="004D4367">
      <w:pPr>
        <w:pStyle w:val="BodyText"/>
        <w:ind w:firstLine="720"/>
      </w:pPr>
      <w:r>
        <w:t>Bindings in which a thing participates.</w:t>
      </w:r>
    </w:p>
    <w:p w:rsidR="00347871" w:rsidRDefault="00347871" w:rsidP="00347871"/>
    <w:p w:rsidR="00347871" w:rsidRDefault="00347871" w:rsidP="00347871">
      <w:pPr>
        <w:pStyle w:val="Heading2"/>
      </w:pPr>
      <w:bookmarkStart w:id="340" w:name="_05fe47ba9f82b41047c153424cdf5894"/>
      <w:bookmarkStart w:id="341" w:name="_Toc465765405"/>
      <w:r>
        <w:t>Association Bound Property</w:t>
      </w:r>
      <w:bookmarkEnd w:id="340"/>
      <w:bookmarkEnd w:id="341"/>
      <w:r w:rsidRPr="003A31EC">
        <w:rPr>
          <w:rFonts w:cs="Arial"/>
        </w:rPr>
        <w:t xml:space="preserve"> </w:t>
      </w:r>
      <w:r>
        <w:rPr>
          <w:rFonts w:cs="Arial"/>
        </w:rPr>
        <w:fldChar w:fldCharType="begin"/>
      </w:r>
      <w:r>
        <w:instrText>XE"</w:instrText>
      </w:r>
      <w:r w:rsidRPr="00413D75">
        <w:rPr>
          <w:rFonts w:cs="Arial"/>
        </w:rPr>
        <w:instrText>Bound Property</w:instrText>
      </w:r>
      <w:r>
        <w:instrText>"</w:instrText>
      </w:r>
      <w:r>
        <w:rPr>
          <w:rFonts w:cs="Arial"/>
        </w:rPr>
        <w:fldChar w:fldCharType="end"/>
      </w:r>
    </w:p>
    <w:p w:rsidR="00347871" w:rsidRDefault="00347871" w:rsidP="00F71BA8">
      <w:r>
        <w:t>Relationship defining the property type that defines the semantics of a property binding. E.g. if the weight of truck-XYZ is 4500 LBS, the bound property could be "has weight".</w:t>
      </w:r>
    </w:p>
    <w:p w:rsidR="00347871" w:rsidRDefault="00347871" w:rsidP="00347871">
      <w:pPr>
        <w:pStyle w:val="Heading3"/>
      </w:pPr>
      <w:bookmarkStart w:id="342" w:name="_Toc465765406"/>
      <w:r>
        <w:t>Direct Supertypes</w:t>
      </w:r>
      <w:bookmarkEnd w:id="342"/>
    </w:p>
    <w:p w:rsidR="00347871" w:rsidRDefault="00702A80" w:rsidP="00347871">
      <w:pPr>
        <w:ind w:left="360"/>
      </w:pPr>
      <w:hyperlink w:anchor="_7930d7b301f56f0155603422a27ad833" w:history="1">
        <w:r w:rsidR="00347871">
          <w:rPr>
            <w:rStyle w:val="Hyperlink"/>
          </w:rPr>
          <w:t>Extent of Type</w:t>
        </w:r>
      </w:hyperlink>
    </w:p>
    <w:p w:rsidR="00347871" w:rsidRDefault="00347871" w:rsidP="00347871">
      <w:pPr>
        <w:pStyle w:val="Heading3"/>
      </w:pPr>
      <w:bookmarkStart w:id="343" w:name="_Toc465765407"/>
      <w:r>
        <w:t>Association Ends</w:t>
      </w:r>
      <w:bookmarkEnd w:id="343"/>
    </w:p>
    <w:p w:rsidR="00347871" w:rsidRDefault="00CB51A0" w:rsidP="00347871">
      <w:pPr>
        <w:ind w:firstLine="720"/>
      </w:pPr>
      <w:r w:rsidRPr="00D53018">
        <w:rPr>
          <w:noProof/>
        </w:rPr>
        <w:pict>
          <v:shape id="_x0000_i1091" type="#_x0000_t75" alt="326594799.emf" style="width:12pt;height:12pt;visibility:visible;mso-wrap-style:square">
            <v:imagedata r:id="rId10" o:title="326594799"/>
          </v:shape>
        </w:pict>
      </w:r>
      <w:r w:rsidR="00347871">
        <w:t xml:space="preserve"> has binding</w:t>
      </w:r>
      <w:r w:rsidR="00347871">
        <w:rPr>
          <w:rFonts w:cs="Arial"/>
        </w:rPr>
        <w:fldChar w:fldCharType="begin"/>
      </w:r>
      <w:r w:rsidR="00347871">
        <w:instrText>XE"</w:instrText>
      </w:r>
      <w:r w:rsidR="00347871" w:rsidRPr="00413D75">
        <w:rPr>
          <w:rFonts w:cs="Arial"/>
        </w:rPr>
        <w:instrText>has binding</w:instrText>
      </w:r>
      <w:r w:rsidR="00347871">
        <w:instrText>"</w:instrText>
      </w:r>
      <w:r w:rsidR="00347871">
        <w:rPr>
          <w:rFonts w:cs="Arial"/>
        </w:rPr>
        <w:fldChar w:fldCharType="end"/>
      </w:r>
      <w:r w:rsidR="00347871">
        <w:t xml:space="preserve"> : </w:t>
      </w:r>
      <w:hyperlink w:anchor="_e829344c78ea1a9e5e18c7bc51ff8f64" w:history="1">
        <w:r w:rsidR="00347871">
          <w:rPr>
            <w:rStyle w:val="Hyperlink"/>
          </w:rPr>
          <w:t>Property Binding</w:t>
        </w:r>
      </w:hyperlink>
      <w:r w:rsidR="00347871">
        <w:t xml:space="preserve"> [*] </w:t>
      </w:r>
    </w:p>
    <w:p w:rsidR="00347871" w:rsidRDefault="00347871" w:rsidP="004D4367">
      <w:pPr>
        <w:pStyle w:val="BodyText"/>
        <w:ind w:firstLine="720"/>
      </w:pPr>
      <w:r>
        <w:t>Bindings referencing a property.</w:t>
      </w:r>
    </w:p>
    <w:p w:rsidR="00347871" w:rsidRDefault="00CB51A0" w:rsidP="00347871">
      <w:pPr>
        <w:ind w:firstLine="720"/>
      </w:pPr>
      <w:r w:rsidRPr="00D53018">
        <w:rPr>
          <w:noProof/>
        </w:rPr>
        <w:pict>
          <v:shape id="_x0000_i1090" type="#_x0000_t75" alt="326594799.emf" style="width:12pt;height:12pt;visibility:visible;mso-wrap-style:square">
            <v:imagedata r:id="rId10" o:title="326594799"/>
          </v:shape>
        </w:pict>
      </w:r>
      <w:r w:rsidR="00347871">
        <w:t xml:space="preserve"> bound by</w:t>
      </w:r>
      <w:r w:rsidR="00347871">
        <w:rPr>
          <w:rFonts w:cs="Arial"/>
        </w:rPr>
        <w:fldChar w:fldCharType="begin"/>
      </w:r>
      <w:r w:rsidR="00347871">
        <w:instrText>XE"</w:instrText>
      </w:r>
      <w:r w:rsidR="00347871" w:rsidRPr="00413D75">
        <w:rPr>
          <w:rFonts w:cs="Arial"/>
        </w:rPr>
        <w:instrText>bound by</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p>
    <w:p w:rsidR="00347871" w:rsidRDefault="00347871" w:rsidP="004D4367">
      <w:pPr>
        <w:pStyle w:val="BodyText"/>
        <w:ind w:firstLine="720"/>
      </w:pPr>
      <w:r>
        <w:t>The property a binding binds a thing to.</w:t>
      </w:r>
      <w:r>
        <w:br/>
        <w:t>[FUML] definingFeature</w:t>
      </w:r>
    </w:p>
    <w:p w:rsidR="00347871" w:rsidRDefault="00347871" w:rsidP="00347871"/>
    <w:p w:rsidR="00347871" w:rsidRDefault="00347871" w:rsidP="00347871">
      <w:pPr>
        <w:pStyle w:val="Heading2"/>
      </w:pPr>
      <w:bookmarkStart w:id="344" w:name="_cecbcb963a1ccbfd64958a6886273e2c"/>
      <w:bookmarkStart w:id="345" w:name="_Toc465765408"/>
      <w:r>
        <w:t>Association Bound Subject</w:t>
      </w:r>
      <w:bookmarkEnd w:id="344"/>
      <w:bookmarkEnd w:id="345"/>
      <w:r w:rsidRPr="003A31EC">
        <w:rPr>
          <w:rFonts w:cs="Arial"/>
        </w:rPr>
        <w:t xml:space="preserve"> </w:t>
      </w:r>
      <w:r>
        <w:rPr>
          <w:rFonts w:cs="Arial"/>
        </w:rPr>
        <w:fldChar w:fldCharType="begin"/>
      </w:r>
      <w:r>
        <w:instrText>XE"</w:instrText>
      </w:r>
      <w:r w:rsidRPr="00413D75">
        <w:rPr>
          <w:rFonts w:cs="Arial"/>
        </w:rPr>
        <w:instrText>Bound Subject</w:instrText>
      </w:r>
      <w:r>
        <w:instrText>"</w:instrText>
      </w:r>
      <w:r>
        <w:rPr>
          <w:rFonts w:cs="Arial"/>
        </w:rPr>
        <w:fldChar w:fldCharType="end"/>
      </w:r>
    </w:p>
    <w:p w:rsidR="00347871" w:rsidRDefault="00347871" w:rsidP="00F71BA8">
      <w:r>
        <w:t>Relationship defining the subject of a bound property. Where the subject is a relationship, the relationship becomes transparent and the applicable subject(s) are the other ends of the relationship. E.g. if the weight of truck-XYZ is 4500 LBS, the bound subject would be Truck-XYZ".</w:t>
      </w:r>
    </w:p>
    <w:p w:rsidR="00347871" w:rsidRDefault="00347871" w:rsidP="00347871">
      <w:pPr>
        <w:pStyle w:val="Heading3"/>
      </w:pPr>
      <w:bookmarkStart w:id="346" w:name="_Toc465765409"/>
      <w:r>
        <w:t>Association Ends</w:t>
      </w:r>
      <w:bookmarkEnd w:id="346"/>
    </w:p>
    <w:p w:rsidR="00347871" w:rsidRDefault="00CB51A0" w:rsidP="00347871">
      <w:pPr>
        <w:ind w:firstLine="720"/>
      </w:pPr>
      <w:r w:rsidRPr="00D53018">
        <w:rPr>
          <w:noProof/>
        </w:rPr>
        <w:pict>
          <v:shape id="_x0000_i1089" type="#_x0000_t75" alt="1804959027.emf" style="width:12pt;height:12pt;visibility:visible;mso-wrap-style:square">
            <v:imagedata r:id="rId11" o:title="1804959027"/>
          </v:shape>
        </w:pict>
      </w:r>
      <w:r w:rsidR="00347871">
        <w:t xml:space="preserve"> has binding</w:t>
      </w:r>
      <w:r w:rsidR="00347871">
        <w:rPr>
          <w:rFonts w:cs="Arial"/>
        </w:rPr>
        <w:fldChar w:fldCharType="begin"/>
      </w:r>
      <w:r w:rsidR="00347871">
        <w:instrText>XE"</w:instrText>
      </w:r>
      <w:r w:rsidR="00347871" w:rsidRPr="00413D75">
        <w:rPr>
          <w:rFonts w:cs="Arial"/>
        </w:rPr>
        <w:instrText>has binding</w:instrText>
      </w:r>
      <w:r w:rsidR="00347871">
        <w:instrText>"</w:instrText>
      </w:r>
      <w:r w:rsidR="00347871">
        <w:rPr>
          <w:rFonts w:cs="Arial"/>
        </w:rPr>
        <w:fldChar w:fldCharType="end"/>
      </w:r>
      <w:r w:rsidR="00347871">
        <w:t xml:space="preserve"> : </w:t>
      </w:r>
      <w:hyperlink w:anchor="_e829344c78ea1a9e5e18c7bc51ff8f64" w:history="1">
        <w:r w:rsidR="00347871">
          <w:rPr>
            <w:rStyle w:val="Hyperlink"/>
          </w:rPr>
          <w:t>Property Binding</w:t>
        </w:r>
      </w:hyperlink>
      <w:r w:rsidR="00347871">
        <w:t xml:space="preserve"> [*] </w:t>
      </w:r>
    </w:p>
    <w:p w:rsidR="00347871" w:rsidRDefault="00347871" w:rsidP="004D4367">
      <w:pPr>
        <w:pStyle w:val="BodyText"/>
        <w:ind w:firstLine="720"/>
      </w:pPr>
      <w:r>
        <w:t>Bindings asserted for properties within a situation.</w:t>
      </w:r>
    </w:p>
    <w:p w:rsidR="00347871" w:rsidRDefault="00CB51A0" w:rsidP="00347871">
      <w:pPr>
        <w:ind w:firstLine="720"/>
      </w:pPr>
      <w:r w:rsidRPr="00D53018">
        <w:rPr>
          <w:noProof/>
        </w:rPr>
        <w:pict>
          <v:shape id="_x0000_i1088" type="#_x0000_t75" alt="1804959027.emf" style="width:12pt;height:12pt;visibility:visible;mso-wrap-style:square">
            <v:imagedata r:id="rId11" o:title="1804959027"/>
          </v:shape>
        </w:pict>
      </w:r>
      <w:r w:rsidR="00347871">
        <w:t xml:space="preserve"> bound to</w:t>
      </w:r>
      <w:r w:rsidR="00347871">
        <w:rPr>
          <w:rFonts w:cs="Arial"/>
        </w:rPr>
        <w:fldChar w:fldCharType="begin"/>
      </w:r>
      <w:r w:rsidR="00347871">
        <w:instrText>XE"</w:instrText>
      </w:r>
      <w:r w:rsidR="00347871" w:rsidRPr="00413D75">
        <w:rPr>
          <w:rFonts w:cs="Arial"/>
        </w:rPr>
        <w:instrText>bound to</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[1] </w:t>
      </w:r>
    </w:p>
    <w:p w:rsidR="00347871" w:rsidRDefault="00347871" w:rsidP="004D4367">
      <w:pPr>
        <w:pStyle w:val="BodyText"/>
        <w:ind w:firstLine="720"/>
      </w:pPr>
      <w:r>
        <w:t>The subject of a property binding.</w:t>
      </w:r>
      <w:r>
        <w:br/>
        <w:t>[FUML] owningInstance (note that in SMIF the owner and subject may not be the same). Where the are the same, the semantics are the same as FUML.</w:t>
      </w:r>
    </w:p>
    <w:p w:rsidR="00347871" w:rsidRDefault="00347871" w:rsidP="00347871"/>
    <w:p w:rsidR="00347871" w:rsidRDefault="00347871" w:rsidP="00347871">
      <w:pPr>
        <w:pStyle w:val="Heading2"/>
      </w:pPr>
      <w:bookmarkStart w:id="347" w:name="_5c6d6f43423a3230f0d5ed0876850222"/>
      <w:bookmarkStart w:id="348" w:name="_Toc465765410"/>
      <w:r>
        <w:lastRenderedPageBreak/>
        <w:t>Class Characteristic Binding</w:t>
      </w:r>
      <w:bookmarkEnd w:id="347"/>
      <w:bookmarkEnd w:id="348"/>
      <w:r w:rsidRPr="003A31EC">
        <w:rPr>
          <w:rFonts w:cs="Arial"/>
        </w:rPr>
        <w:t xml:space="preserve"> </w:t>
      </w:r>
      <w:r>
        <w:rPr>
          <w:rFonts w:cs="Arial"/>
        </w:rPr>
        <w:fldChar w:fldCharType="begin"/>
      </w:r>
      <w:r>
        <w:instrText>XE"</w:instrText>
      </w:r>
      <w:r w:rsidRPr="00413D75">
        <w:rPr>
          <w:rFonts w:cs="Arial"/>
        </w:rPr>
        <w:instrText>Characteristic Binding</w:instrText>
      </w:r>
      <w:r>
        <w:instrText>"</w:instrText>
      </w:r>
      <w:r>
        <w:rPr>
          <w:rFonts w:cs="Arial"/>
        </w:rPr>
        <w:fldChar w:fldCharType="end"/>
      </w:r>
    </w:p>
    <w:p w:rsidR="00347871" w:rsidRDefault="00347871" w:rsidP="00F71BA8">
      <w:r>
        <w:t>A characteristic of a specific thing, e.g. the color of Pump-1234 in the &lt;bound to&gt; entity. A characteristic is a "first class" element and may participate in relationships and have annotations.</w:t>
      </w:r>
      <w:r>
        <w:br/>
      </w:r>
      <w:r>
        <w:br/>
        <w:t>[IDEAS] measureOfIndividual: A typeInstance that asserts an Individual is an instance of a Measure - i.e. the Individual "has" a property corresponding to the Measure.</w:t>
      </w:r>
      <w:r>
        <w:br/>
      </w:r>
      <w:r>
        <w:br/>
        <w:t>[ISO 1087] characteristic: abstraction of a property of an object (3.1.1) or of a</w:t>
      </w:r>
      <w:r>
        <w:br/>
        <w:t>set of objects</w:t>
      </w:r>
      <w:r>
        <w:br/>
      </w:r>
      <w:r>
        <w:br/>
        <w:t>[Guizzardi]  quality(x) =def ∃!U qualityUniversal(U) ∧ (x::U)</w:t>
      </w:r>
    </w:p>
    <w:p w:rsidR="00347871" w:rsidRDefault="00347871" w:rsidP="00347871">
      <w:pPr>
        <w:pStyle w:val="Heading3"/>
      </w:pPr>
      <w:bookmarkStart w:id="349" w:name="_Toc465765411"/>
      <w:r>
        <w:t>Direct Supertypes</w:t>
      </w:r>
      <w:bookmarkEnd w:id="349"/>
    </w:p>
    <w:p w:rsidR="00347871" w:rsidRDefault="00702A80" w:rsidP="00347871">
      <w:pPr>
        <w:ind w:left="360"/>
      </w:pPr>
      <w:hyperlink w:anchor="_318306db8339a16351b356169444c6ed" w:history="1">
        <w:r w:rsidR="00347871">
          <w:rPr>
            <w:rStyle w:val="Hyperlink"/>
          </w:rPr>
          <w:t>Actual Situation</w:t>
        </w:r>
      </w:hyperlink>
      <w:r w:rsidR="00347871">
        <w:t xml:space="preserve">, </w:t>
      </w:r>
      <w:hyperlink w:anchor="_e829344c78ea1a9e5e18c7bc51ff8f64" w:history="1">
        <w:r w:rsidR="00347871">
          <w:rPr>
            <w:rStyle w:val="Hyperlink"/>
          </w:rPr>
          <w:t>Property Binding</w:t>
        </w:r>
      </w:hyperlink>
    </w:p>
    <w:p w:rsidR="00347871" w:rsidRDefault="00347871" w:rsidP="00347871"/>
    <w:p w:rsidR="00347871" w:rsidRDefault="00347871" w:rsidP="00347871">
      <w:pPr>
        <w:pStyle w:val="Heading2"/>
      </w:pPr>
      <w:bookmarkStart w:id="350" w:name="_9ee6787ca6750591f74aeb580057443b"/>
      <w:bookmarkStart w:id="351" w:name="_Toc465765412"/>
      <w:r>
        <w:t>Class Characteristic Type</w:t>
      </w:r>
      <w:bookmarkEnd w:id="350"/>
      <w:bookmarkEnd w:id="351"/>
      <w:r w:rsidRPr="003A31EC">
        <w:rPr>
          <w:rFonts w:cs="Arial"/>
        </w:rPr>
        <w:t xml:space="preserve"> </w:t>
      </w:r>
      <w:r>
        <w:rPr>
          <w:rFonts w:cs="Arial"/>
        </w:rPr>
        <w:fldChar w:fldCharType="begin"/>
      </w:r>
      <w:r>
        <w:instrText>XE"</w:instrText>
      </w:r>
      <w:r w:rsidRPr="00413D75">
        <w:rPr>
          <w:rFonts w:cs="Arial"/>
        </w:rPr>
        <w:instrText>Characteristic Type</w:instrText>
      </w:r>
      <w:r>
        <w:instrText>"</w:instrText>
      </w:r>
      <w:r>
        <w:rPr>
          <w:rFonts w:cs="Arial"/>
        </w:rPr>
        <w:fldChar w:fldCharType="end"/>
      </w:r>
    </w:p>
    <w:p w:rsidR="00347871" w:rsidRDefault="00347871" w:rsidP="00F71BA8">
      <w:r>
        <w:t>A kind of characteristic of a type of thing may have, e.g. paint may have a color. Characteristic kind is the type of characteristic bindings which are "first class" elements and may participate in relationships and have meta-characteristics.</w:t>
      </w:r>
      <w:r>
        <w:br/>
      </w:r>
      <w:r>
        <w:br/>
        <w:t>[IDEAS] Property: An IndividualType whose members all exhibit a common trait or feature. Often the Individuals are states having a property (the state of being 18 degrees centigrade), where this property can be a CategoricalProperty (qv.) or a DispositionalProperty (qv.).</w:t>
      </w:r>
      <w:r>
        <w:br/>
      </w:r>
      <w:r>
        <w:br/>
        <w:t>[ISO 1087] type of characteristics: category of characteristics (3.2.4) which serves as the criterion of subdivision when establishing concept systems. NOTE The type of characteristics colour embraces characteristics (3.2.4) being red, blue, green, etc. The type of characteristics material embraces characteristics made of wood, metal, etc.</w:t>
      </w:r>
      <w:r>
        <w:br/>
      </w:r>
      <w:r>
        <w:br/>
        <w:t xml:space="preserve">[FIBO] Simple Property: Simple Properties are assertions about things in a class, which may be framed in terms of some simple type of information. </w:t>
      </w:r>
      <w:r>
        <w:br/>
      </w:r>
      <w:r>
        <w:br/>
      </w:r>
      <w:r>
        <w:br/>
        <w:t>[Guizzardi]  qualityUniversal(U) =def intrinsicMomentUniversal(U) ∧ ∃!x QS(x) ∧ assoc(x,U)</w:t>
      </w:r>
      <w:r>
        <w:br/>
      </w:r>
    </w:p>
    <w:p w:rsidR="00347871" w:rsidRDefault="00347871" w:rsidP="00347871">
      <w:pPr>
        <w:pStyle w:val="Heading3"/>
      </w:pPr>
      <w:bookmarkStart w:id="352" w:name="_Toc465765413"/>
      <w:r>
        <w:t>Direct Supertypes</w:t>
      </w:r>
      <w:bookmarkEnd w:id="352"/>
    </w:p>
    <w:p w:rsidR="00347871" w:rsidRDefault="00702A80" w:rsidP="00347871">
      <w:pPr>
        <w:ind w:left="360"/>
      </w:pPr>
      <w:hyperlink w:anchor="_aec2b4f875c8e48059ff0f3cf4fdb05d" w:history="1">
        <w:r w:rsidR="00347871">
          <w:rPr>
            <w:rStyle w:val="Hyperlink"/>
          </w:rPr>
          <w:t>Property Type</w:t>
        </w:r>
      </w:hyperlink>
      <w:r w:rsidR="00347871">
        <w:t xml:space="preserve">, </w:t>
      </w:r>
      <w:hyperlink w:anchor="_50241f5936e61055293ca95f860768d8" w:history="1">
        <w:r w:rsidR="00347871">
          <w:rPr>
            <w:rStyle w:val="Hyperlink"/>
          </w:rPr>
          <w:t>Situation Type</w:t>
        </w:r>
      </w:hyperlink>
    </w:p>
    <w:p w:rsidR="00347871" w:rsidRDefault="00347871" w:rsidP="00347871"/>
    <w:p w:rsidR="00347871" w:rsidRDefault="00347871" w:rsidP="00347871">
      <w:pPr>
        <w:pStyle w:val="Heading2"/>
      </w:pPr>
      <w:bookmarkStart w:id="353" w:name="_fb9773c1339db51431ac49244bf66cf0"/>
      <w:bookmarkStart w:id="354" w:name="_Toc465765414"/>
      <w:r>
        <w:t>Association Properties Relationship</w:t>
      </w:r>
      <w:bookmarkEnd w:id="353"/>
      <w:bookmarkEnd w:id="354"/>
      <w:r w:rsidRPr="003A31EC">
        <w:rPr>
          <w:rFonts w:cs="Arial"/>
        </w:rPr>
        <w:t xml:space="preserve"> </w:t>
      </w:r>
      <w:r>
        <w:rPr>
          <w:rFonts w:cs="Arial"/>
        </w:rPr>
        <w:fldChar w:fldCharType="begin"/>
      </w:r>
      <w:r>
        <w:instrText>XE"</w:instrText>
      </w:r>
      <w:r w:rsidRPr="00413D75">
        <w:rPr>
          <w:rFonts w:cs="Arial"/>
        </w:rPr>
        <w:instrText>Properties Relationship</w:instrText>
      </w:r>
      <w:r>
        <w:instrText>"</w:instrText>
      </w:r>
      <w:r>
        <w:rPr>
          <w:rFonts w:cs="Arial"/>
        </w:rPr>
        <w:fldChar w:fldCharType="end"/>
      </w:r>
    </w:p>
    <w:p w:rsidR="00347871" w:rsidRDefault="00347871" w:rsidP="00F71BA8">
      <w:r>
        <w:t>Relationship defining the set of properties defined for a type.</w:t>
      </w:r>
      <w:r>
        <w:br/>
        <w:t>Where the &lt;property of&gt; type is a relationship type, the "subject" of the property is the other ends (properties) of the relationship.</w:t>
      </w:r>
      <w:r>
        <w:br/>
        <w:t>Where the &lt;property of&gt; type is not a relationship, the subject of the property is the &lt;property of&gt; type.</w:t>
      </w:r>
    </w:p>
    <w:p w:rsidR="00347871" w:rsidRDefault="00347871" w:rsidP="00347871">
      <w:pPr>
        <w:pStyle w:val="Heading3"/>
      </w:pPr>
      <w:bookmarkStart w:id="355" w:name="_Toc465765415"/>
      <w:r>
        <w:t>Association Ends</w:t>
      </w:r>
      <w:bookmarkEnd w:id="355"/>
    </w:p>
    <w:p w:rsidR="00347871" w:rsidRDefault="00CB51A0" w:rsidP="00347871">
      <w:pPr>
        <w:ind w:firstLine="720"/>
      </w:pPr>
      <w:r w:rsidRPr="00D53018">
        <w:rPr>
          <w:noProof/>
        </w:rPr>
        <w:pict>
          <v:shape id="_x0000_i1087" type="#_x0000_t75" alt="1804959027.emf" style="width:12pt;height:12pt;visibility:visible;mso-wrap-style:square">
            <v:imagedata r:id="rId11" o:title="1804959027"/>
          </v:shape>
        </w:pict>
      </w:r>
      <w:r w:rsidR="00347871">
        <w:t xml:space="preserve"> has property</w:t>
      </w:r>
      <w:r w:rsidR="00347871">
        <w:rPr>
          <w:rFonts w:cs="Arial"/>
        </w:rPr>
        <w:fldChar w:fldCharType="begin"/>
      </w:r>
      <w:r w:rsidR="00347871">
        <w:instrText>XE"</w:instrText>
      </w:r>
      <w:r w:rsidR="00347871" w:rsidRPr="00413D75">
        <w:rPr>
          <w:rFonts w:cs="Arial"/>
        </w:rPr>
        <w:instrText>has property</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 </w:t>
      </w:r>
    </w:p>
    <w:p w:rsidR="00347871" w:rsidRDefault="00347871" w:rsidP="004D4367">
      <w:pPr>
        <w:pStyle w:val="BodyText"/>
        <w:ind w:firstLine="720"/>
      </w:pPr>
      <w:r>
        <w:t>A property of a structured type such that there may be bindings of a thing to instances of the structured type with reference to the property which defines the semantics of the bound thing withing the context of the structure.</w:t>
      </w:r>
      <w:r>
        <w:br/>
        <w:t>[FUML] feature</w:t>
      </w:r>
      <w:r>
        <w:br/>
        <w:t>[UML] memberEnd. attribute (of classifier).</w:t>
      </w:r>
    </w:p>
    <w:p w:rsidR="00347871" w:rsidRDefault="00CB51A0" w:rsidP="00347871">
      <w:pPr>
        <w:ind w:firstLine="720"/>
      </w:pPr>
      <w:r w:rsidRPr="00D53018">
        <w:rPr>
          <w:noProof/>
        </w:rPr>
        <w:lastRenderedPageBreak/>
        <w:pict>
          <v:shape id="_x0000_i1086" type="#_x0000_t75" alt="1804959027.emf" style="width:12pt;height:12pt;visibility:visible;mso-wrap-style:square">
            <v:imagedata r:id="rId11" o:title="1804959027"/>
          </v:shape>
        </w:pict>
      </w:r>
      <w:r w:rsidR="00347871">
        <w:t xml:space="preserve"> property of</w:t>
      </w:r>
      <w:r w:rsidR="00347871">
        <w:rPr>
          <w:rFonts w:cs="Arial"/>
        </w:rPr>
        <w:fldChar w:fldCharType="begin"/>
      </w:r>
      <w:r w:rsidR="00347871">
        <w:instrText>XE"</w:instrText>
      </w:r>
      <w:r w:rsidR="00347871" w:rsidRPr="00413D75">
        <w:rPr>
          <w:rFonts w:cs="Arial"/>
        </w:rPr>
        <w:instrText>property of</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[0..1] </w:t>
      </w:r>
    </w:p>
    <w:p w:rsidR="00347871" w:rsidRDefault="00347871" w:rsidP="004D4367">
      <w:pPr>
        <w:pStyle w:val="BodyText"/>
        <w:ind w:firstLine="720"/>
      </w:pPr>
      <w:r>
        <w:t xml:space="preserve">Type for which a property is relevant. The domain of the property. </w:t>
      </w:r>
      <w:r>
        <w:br/>
        <w:t>[FUML] featuringClassifier</w:t>
      </w:r>
      <w:r>
        <w:br/>
      </w:r>
    </w:p>
    <w:p w:rsidR="00347871" w:rsidRDefault="00347871" w:rsidP="00347871"/>
    <w:p w:rsidR="00347871" w:rsidRDefault="00347871" w:rsidP="00347871">
      <w:pPr>
        <w:pStyle w:val="Heading2"/>
      </w:pPr>
      <w:bookmarkStart w:id="356" w:name="_e829344c78ea1a9e5e18c7bc51ff8f64"/>
      <w:bookmarkStart w:id="357" w:name="_Toc465765416"/>
      <w:r>
        <w:t>Class Property Binding</w:t>
      </w:r>
      <w:bookmarkEnd w:id="356"/>
      <w:bookmarkEnd w:id="357"/>
      <w:r w:rsidRPr="003A31EC">
        <w:rPr>
          <w:rFonts w:cs="Arial"/>
        </w:rPr>
        <w:t xml:space="preserve"> </w:t>
      </w:r>
      <w:r>
        <w:rPr>
          <w:rFonts w:cs="Arial"/>
        </w:rPr>
        <w:fldChar w:fldCharType="begin"/>
      </w:r>
      <w:r>
        <w:instrText>XE"</w:instrText>
      </w:r>
      <w:r w:rsidRPr="00413D75">
        <w:rPr>
          <w:rFonts w:cs="Arial"/>
        </w:rPr>
        <w:instrText>Property Binding</w:instrText>
      </w:r>
      <w:r>
        <w:instrText>"</w:instrText>
      </w:r>
      <w:r>
        <w:rPr>
          <w:rFonts w:cs="Arial"/>
        </w:rPr>
        <w:fldChar w:fldCharType="end"/>
      </w:r>
    </w:p>
    <w:p w:rsidR="00347871" w:rsidRDefault="00347871" w:rsidP="00F71BA8">
      <w:r>
        <w:t>A property value binding binds a particular thing (the value) to a situation based on a defined property.</w:t>
      </w:r>
      <w:r>
        <w:br/>
      </w:r>
      <w:r>
        <w:br/>
        <w:t>For relations (which are structures), this is also known as an "association end".</w:t>
      </w:r>
      <w:r>
        <w:br/>
      </w:r>
      <w:r>
        <w:br/>
        <w:t>Where &lt;binds&gt; is an expression evaluation, the property value shall evaluate to the evaluation of the expression.</w:t>
      </w:r>
      <w:r>
        <w:br/>
      </w:r>
      <w:r>
        <w:br/>
        <w:t>Where &lt;binds&gt; is a property, the property value shall be the property values bound to that property in &lt;bound to&gt; situation.</w:t>
      </w:r>
      <w:r>
        <w:br/>
      </w:r>
      <w:r>
        <w:br/>
        <w:t>The bound to thing must conform with the &lt;is of type&gt; type of the property. If the bound individual conforms to the "requires type" of the property, the &lt;is of type&gt; of the bound thing will be asserted.</w:t>
      </w:r>
      <w:r>
        <w:br/>
      </w:r>
      <w:r>
        <w:br/>
        <w:t>The type of the &lt;bound to&gt; structure must (directly or indirectly) have the type the &lt;bound by&gt; properties &lt;property of&gt; type.</w:t>
      </w:r>
      <w:r>
        <w:br/>
      </w:r>
      <w:r>
        <w:br/>
        <w:t>[FUML] Slot (Noting that in SMIF the binding may or may not be owned by the subject, depending on the subtype of property).</w:t>
      </w:r>
      <w:r>
        <w:br/>
      </w:r>
      <w:r>
        <w:br/>
        <w:t xml:space="preserve">[CL] Binding: </w:t>
      </w:r>
    </w:p>
    <w:p w:rsidR="00347871" w:rsidRDefault="00347871" w:rsidP="00347871">
      <w:pPr>
        <w:pStyle w:val="Heading3"/>
      </w:pPr>
      <w:bookmarkStart w:id="358" w:name="_Toc465765417"/>
      <w:r>
        <w:t>Direct Supertypes</w:t>
      </w:r>
      <w:bookmarkEnd w:id="358"/>
    </w:p>
    <w:p w:rsidR="00347871" w:rsidRDefault="00702A80" w:rsidP="00347871">
      <w:pPr>
        <w:ind w:left="360"/>
      </w:pPr>
      <w:hyperlink w:anchor="_a52cb0ff6e414b3170b58afe10b6afcb" w:history="1">
        <w:r w:rsidR="00347871">
          <w:rPr>
            <w:rStyle w:val="Hyperlink"/>
          </w:rPr>
          <w:t>Thing</w:t>
        </w:r>
      </w:hyperlink>
    </w:p>
    <w:p w:rsidR="00347871" w:rsidRDefault="00347871" w:rsidP="00347871"/>
    <w:p w:rsidR="00347871" w:rsidRDefault="00347871" w:rsidP="00347871">
      <w:pPr>
        <w:pStyle w:val="Heading2"/>
      </w:pPr>
      <w:bookmarkStart w:id="359" w:name="_aec2b4f875c8e48059ff0f3cf4fdb05d"/>
      <w:bookmarkStart w:id="360" w:name="_Toc465765418"/>
      <w:r>
        <w:t>Class Property Type</w:t>
      </w:r>
      <w:bookmarkEnd w:id="359"/>
      <w:bookmarkEnd w:id="360"/>
      <w:r w:rsidRPr="003A31EC">
        <w:rPr>
          <w:rFonts w:cs="Arial"/>
        </w:rPr>
        <w:t xml:space="preserve"> </w:t>
      </w:r>
      <w:r>
        <w:rPr>
          <w:rFonts w:cs="Arial"/>
        </w:rPr>
        <w:fldChar w:fldCharType="begin"/>
      </w:r>
      <w:r>
        <w:instrText>XE"</w:instrText>
      </w:r>
      <w:r w:rsidRPr="00413D75">
        <w:rPr>
          <w:rFonts w:cs="Arial"/>
        </w:rPr>
        <w:instrText>Property Type</w:instrText>
      </w:r>
      <w:r>
        <w:instrText>"</w:instrText>
      </w:r>
      <w:r>
        <w:rPr>
          <w:rFonts w:cs="Arial"/>
        </w:rPr>
        <w:fldChar w:fldCharType="end"/>
      </w:r>
    </w:p>
    <w:p w:rsidR="00347871" w:rsidRDefault="00347871" w:rsidP="00F71BA8">
      <w:r>
        <w:t>A property type defines the way in which instances of a type participate in (or, are involved in) instances of another type (including relationships). Sometimes called a variable, argument or role.</w:t>
      </w:r>
      <w:r>
        <w:br/>
        <w:t>In a conceptual model the terms associated with a property kind are typically "verb phrases" defining how instances of the involved type participate in the situation or relationship.</w:t>
      </w:r>
      <w:r>
        <w:br/>
        <w:t>In a record (data structure) the property is a "slot" of a record and may have a term which is a noun or verb phrase.</w:t>
      </w:r>
      <w:r>
        <w:br/>
        <w:t>So that constraints of a type flow to relationships involving that type: All propositions that hold within a type referenced by &lt;is of type&gt; hold within the structured type referenced by &lt;property of&gt;. I.e. the structured type is in the context of the types of its properties.</w:t>
      </w:r>
      <w:r>
        <w:br/>
        <w:t>In a function, a property is a function argument.</w:t>
      </w:r>
      <w:r>
        <w:br/>
      </w:r>
      <w:r>
        <w:br/>
        <w:t>[Guizzardi] MomentUniversal(U) =def Universal(U) ∧ ∀x (x::U → Moment(x))</w:t>
      </w:r>
      <w:r>
        <w:br/>
      </w:r>
      <w:r>
        <w:br/>
        <w:t>[FUML] Parameter where owner is operation. Otherwise Property.</w:t>
      </w:r>
      <w:r>
        <w:br/>
        <w:t>[UML] Property. LAll typed elements in SMIF are Property Types. redefinedProperty and subsets corresponds with a GeneralizationConstraint.</w:t>
      </w:r>
      <w:r>
        <w:br/>
      </w:r>
      <w:r>
        <w:br/>
        <w:t>[CL] Operator: distinguished syntactic role played by a specified component within a functional term</w:t>
      </w:r>
      <w:r>
        <w:br/>
      </w:r>
    </w:p>
    <w:p w:rsidR="00347871" w:rsidRDefault="00347871" w:rsidP="00347871">
      <w:pPr>
        <w:pStyle w:val="Heading3"/>
      </w:pPr>
      <w:bookmarkStart w:id="361" w:name="_Toc465765419"/>
      <w:r>
        <w:t>Direct Supertypes</w:t>
      </w:r>
      <w:bookmarkEnd w:id="361"/>
    </w:p>
    <w:p w:rsidR="00347871" w:rsidRDefault="00702A80" w:rsidP="00347871">
      <w:pPr>
        <w:ind w:left="360"/>
      </w:pPr>
      <w:hyperlink w:anchor="_dfe1514224ca21cedba7b2b29802db50" w:history="1">
        <w:r w:rsidR="00347871">
          <w:rPr>
            <w:rStyle w:val="Hyperlink"/>
          </w:rPr>
          <w:t>Type</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362" w:name="_Toc465765420"/>
      <w:r>
        <w:t>SMIF Conceptual Model::Relationships</w:t>
      </w:r>
      <w:bookmarkEnd w:id="362"/>
    </w:p>
    <w:p w:rsidR="00347871" w:rsidRDefault="00347871" w:rsidP="00A318C1">
      <w:pPr>
        <w:pStyle w:val="BodyText"/>
      </w:pPr>
      <w:r>
        <w:t>Relationships are primitive facts about anything, relating  individuals through properties of the relationships. Relationships have their semantics described by a relationship type. The ends of relationships are defined by "structured property type", a relationship may have any number of "ends".</w:t>
      </w:r>
    </w:p>
    <w:p w:rsidR="00347871" w:rsidRDefault="00347871" w:rsidP="00347871">
      <w:pPr>
        <w:pStyle w:val="Heading2"/>
      </w:pPr>
      <w:bookmarkStart w:id="363" w:name="_Toc465765421"/>
      <w:r>
        <w:t>Diagram: Relationships</w:t>
      </w:r>
      <w:bookmarkEnd w:id="363"/>
    </w:p>
    <w:p w:rsidR="00347871" w:rsidRDefault="00CB51A0" w:rsidP="00347871">
      <w:pPr>
        <w:jc w:val="center"/>
        <w:rPr>
          <w:rFonts w:cs="Arial"/>
        </w:rPr>
      </w:pPr>
      <w:r w:rsidRPr="00D53018">
        <w:rPr>
          <w:noProof/>
        </w:rPr>
        <w:pict>
          <v:shape id="Picture 1840254907.emf" o:spid="_x0000_i1085" type="#_x0000_t75" alt="1840254907.emf" style="width:487.2pt;height:384pt;visibility:visible;mso-wrap-style:square">
            <v:imagedata r:id="rId34" o:title="1840254907"/>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Relationships</w:t>
      </w:r>
    </w:p>
    <w:p w:rsidR="00347871" w:rsidRDefault="00347871" w:rsidP="00A318C1">
      <w:pPr>
        <w:pStyle w:val="BodyText"/>
      </w:pPr>
      <w:r>
        <w:t>Relations are atomic situations that bind 2 or more properties as a fact.</w:t>
      </w:r>
    </w:p>
    <w:p w:rsidR="00347871" w:rsidRDefault="00347871" w:rsidP="00347871">
      <w:r>
        <w:t xml:space="preserve"> </w:t>
      </w:r>
    </w:p>
    <w:p w:rsidR="00347871" w:rsidRDefault="00347871" w:rsidP="00347871"/>
    <w:p w:rsidR="00347871" w:rsidRDefault="00347871" w:rsidP="00347871">
      <w:pPr>
        <w:pStyle w:val="Heading2"/>
      </w:pPr>
      <w:bookmarkStart w:id="364" w:name="_f7a7f80baaeb7cc3f36c45e96eacd166"/>
      <w:bookmarkStart w:id="365" w:name="_Toc465765422"/>
      <w:r>
        <w:lastRenderedPageBreak/>
        <w:t>Class Relationship</w:t>
      </w:r>
      <w:bookmarkEnd w:id="364"/>
      <w:bookmarkEnd w:id="365"/>
      <w:r w:rsidRPr="003A31EC">
        <w:rPr>
          <w:rFonts w:cs="Arial"/>
        </w:rPr>
        <w:t xml:space="preserve"> </w:t>
      </w:r>
      <w:r>
        <w:rPr>
          <w:rFonts w:cs="Arial"/>
        </w:rPr>
        <w:fldChar w:fldCharType="begin"/>
      </w:r>
      <w:r>
        <w:instrText>XE"</w:instrText>
      </w:r>
      <w:r w:rsidRPr="00413D75">
        <w:rPr>
          <w:rFonts w:cs="Arial"/>
        </w:rPr>
        <w:instrText>Relationship</w:instrText>
      </w:r>
      <w:r>
        <w:instrText>"</w:instrText>
      </w:r>
      <w:r>
        <w:rPr>
          <w:rFonts w:cs="Arial"/>
        </w:rPr>
        <w:fldChar w:fldCharType="end"/>
      </w:r>
    </w:p>
    <w:p w:rsidR="00347871" w:rsidRDefault="00347871" w:rsidP="00F71BA8">
      <w:r>
        <w:t xml:space="preserve">A relationship defines a condition involving related things. A relationship may be asserted within a context as true or false within that context. Each relationship type has a number of  bindings of which do not change for the life of the relationship.. </w:t>
      </w:r>
      <w:r>
        <w:br/>
        <w:t>A relationship may be true or false within its context (including a timeframe) but is atomic in its truth value.</w:t>
      </w:r>
      <w:r>
        <w:br/>
        <w:t>Relationships may participate in (be bound to) other relationships and as such bindings involving a relationship may change over time. That is, relationships are "first class" objects.</w:t>
      </w:r>
      <w:r>
        <w:br/>
      </w:r>
      <w:r>
        <w:br/>
        <w:t>[IDEAS] tuple: A relationship between two or more things.</w:t>
      </w:r>
      <w:r>
        <w:br/>
        <w:t>Note: SMIF allows one end of a relationship.</w:t>
      </w:r>
      <w:r>
        <w:br/>
      </w:r>
    </w:p>
    <w:p w:rsidR="00347871" w:rsidRDefault="00347871" w:rsidP="00347871">
      <w:pPr>
        <w:pStyle w:val="Heading3"/>
      </w:pPr>
      <w:bookmarkStart w:id="366" w:name="_Toc465765423"/>
      <w:r>
        <w:t>Direct Supertypes</w:t>
      </w:r>
      <w:bookmarkEnd w:id="366"/>
    </w:p>
    <w:p w:rsidR="00347871" w:rsidRDefault="00702A80" w:rsidP="00347871">
      <w:pPr>
        <w:ind w:left="360"/>
      </w:pPr>
      <w:hyperlink w:anchor="_318306db8339a16351b356169444c6ed" w:history="1">
        <w:r w:rsidR="00347871">
          <w:rPr>
            <w:rStyle w:val="Hyperlink"/>
          </w:rPr>
          <w:t>Actual Situation</w:t>
        </w:r>
      </w:hyperlink>
      <w:r w:rsidR="00347871">
        <w:t xml:space="preserve">, </w:t>
      </w:r>
      <w:hyperlink w:anchor="_e60871f18b94666411d0d4023a66bd0b" w:history="1">
        <w:r w:rsidR="00347871">
          <w:rPr>
            <w:rStyle w:val="Hyperlink"/>
          </w:rPr>
          <w:t>Structure</w:t>
        </w:r>
      </w:hyperlink>
    </w:p>
    <w:p w:rsidR="00347871" w:rsidRDefault="00347871" w:rsidP="00347871"/>
    <w:p w:rsidR="00347871" w:rsidRDefault="00347871" w:rsidP="00347871">
      <w:pPr>
        <w:pStyle w:val="Heading2"/>
      </w:pPr>
      <w:bookmarkStart w:id="367" w:name="_adbc34bb07fb06a9fcdba6f84fc4c37a"/>
      <w:bookmarkStart w:id="368" w:name="_Toc465765424"/>
      <w:r>
        <w:t>Class Relationship Type</w:t>
      </w:r>
      <w:bookmarkEnd w:id="367"/>
      <w:bookmarkEnd w:id="368"/>
      <w:r w:rsidRPr="003A31EC">
        <w:rPr>
          <w:rFonts w:cs="Arial"/>
        </w:rPr>
        <w:t xml:space="preserve"> </w:t>
      </w:r>
      <w:r>
        <w:rPr>
          <w:rFonts w:cs="Arial"/>
        </w:rPr>
        <w:fldChar w:fldCharType="begin"/>
      </w:r>
      <w:r>
        <w:instrText>XE"</w:instrText>
      </w:r>
      <w:r w:rsidRPr="00413D75">
        <w:rPr>
          <w:rFonts w:cs="Arial"/>
        </w:rPr>
        <w:instrText>Relationship Type</w:instrText>
      </w:r>
      <w:r>
        <w:instrText>"</w:instrText>
      </w:r>
      <w:r>
        <w:rPr>
          <w:rFonts w:cs="Arial"/>
        </w:rPr>
        <w:fldChar w:fldCharType="end"/>
      </w:r>
    </w:p>
    <w:p w:rsidR="00347871" w:rsidRDefault="00347871" w:rsidP="00F71BA8">
      <w:r>
        <w:t xml:space="preserve">A relationship type defines a type of condition, the relationship, involving related things. A relationship may be asserted within a context as true or false within that context. Each relationship type has a number of &lt;has property&gt; "structured property type" properties which describe the role of the related things with respect to the relationship, values of which uniquely do not change for the life of the relationship. </w:t>
      </w:r>
      <w:r>
        <w:br/>
        <w:t>A relationship may be true or false within its context (including a timeframe) but is atomic in its truth value.</w:t>
      </w:r>
      <w:r>
        <w:br/>
        <w:t xml:space="preserve">Relationships may participate in (be bound to) other relationships and as such bindings involving a relationship may change over time.  </w:t>
      </w:r>
      <w:r>
        <w:br/>
        <w:t>The terms for properties of a relationship in a conceptual model are typically verb phrases, connecting the relationship with the related types.</w:t>
      </w:r>
      <w:r>
        <w:br/>
      </w:r>
      <w:r>
        <w:br/>
        <w:t>[FIBO] Mediating Thing</w:t>
      </w:r>
      <w:r>
        <w:br/>
      </w:r>
      <w:r>
        <w:br/>
        <w:t>[IDEAS] TupleType: The Powertype of tuple.</w:t>
      </w:r>
      <w:r>
        <w:br/>
      </w:r>
      <w:r>
        <w:br/>
        <w:t>[FUML] Association where memberEnd corresponds with &lt;has property&gt;. Note that SMIF relationships are "first class" and may also be considered to correspond to an association class where there are any properties or other relationships referencing the subject relationship.</w:t>
      </w:r>
      <w:r>
        <w:br/>
      </w:r>
      <w:r>
        <w:br/>
        <w:t>[UML] AssociationClass (note that "end ownership" is meaningless in SMIF).</w:t>
      </w:r>
      <w:r>
        <w:br/>
      </w:r>
      <w:r>
        <w:br/>
        <w:t>[Guizzardi2015] Relator: endurants of a special kind, with the power of connecting (mediating) other endurants. Note: Guissardi "mediation" corresponds with relationship properties.</w:t>
      </w:r>
      <w:r>
        <w:br/>
      </w:r>
    </w:p>
    <w:p w:rsidR="00347871" w:rsidRDefault="00347871" w:rsidP="00347871">
      <w:pPr>
        <w:pStyle w:val="Heading3"/>
      </w:pPr>
      <w:bookmarkStart w:id="369" w:name="_Toc465765425"/>
      <w:r>
        <w:t>Direct Supertypes</w:t>
      </w:r>
      <w:bookmarkEnd w:id="369"/>
    </w:p>
    <w:p w:rsidR="00347871" w:rsidRDefault="00702A80" w:rsidP="00347871">
      <w:pPr>
        <w:ind w:left="360"/>
      </w:pPr>
      <w:hyperlink w:anchor="_50241f5936e61055293ca95f860768d8" w:history="1">
        <w:r w:rsidR="00347871">
          <w:rPr>
            <w:rStyle w:val="Hyperlink"/>
          </w:rPr>
          <w:t>Situation Type</w:t>
        </w:r>
      </w:hyperlink>
      <w:r w:rsidR="00347871">
        <w:t xml:space="preserve">, </w:t>
      </w:r>
      <w:hyperlink w:anchor="_3b0c6b335aca4015ef569068da1bec31" w:history="1">
        <w:r w:rsidR="00347871">
          <w:rPr>
            <w:rStyle w:val="Hyperlink"/>
          </w:rPr>
          <w:t>Structure Type</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370" w:name="_Toc465765426"/>
      <w:r>
        <w:t>SMIF Conceptual Model::Rules</w:t>
      </w:r>
      <w:bookmarkEnd w:id="370"/>
    </w:p>
    <w:p w:rsidR="00347871" w:rsidRDefault="00347871" w:rsidP="00A318C1">
      <w:pPr>
        <w:pStyle w:val="BodyText"/>
      </w:pPr>
      <w:r>
        <w:t>Rules define constraints or behaviors that are asserted in specified context.</w:t>
      </w:r>
    </w:p>
    <w:p w:rsidR="00347871" w:rsidRDefault="00347871" w:rsidP="00347871">
      <w:pPr>
        <w:pStyle w:val="Heading2"/>
      </w:pPr>
      <w:bookmarkStart w:id="371" w:name="_Toc465765427"/>
      <w:r>
        <w:t>Diagram: General Rules</w:t>
      </w:r>
      <w:bookmarkEnd w:id="371"/>
    </w:p>
    <w:p w:rsidR="00347871" w:rsidRDefault="00CB51A0" w:rsidP="00347871">
      <w:pPr>
        <w:jc w:val="center"/>
        <w:rPr>
          <w:rFonts w:cs="Arial"/>
        </w:rPr>
      </w:pPr>
      <w:r w:rsidRPr="00D53018">
        <w:rPr>
          <w:noProof/>
        </w:rPr>
        <w:pict>
          <v:shape id="Picture -1592699881.emf" o:spid="_x0000_i1084" type="#_x0000_t75" alt="-1592699881.emf" style="width:487.2pt;height:314.4pt;visibility:visible;mso-wrap-style:square">
            <v:imagedata r:id="rId35" o:title="-1592699881"/>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General Rules</w:t>
      </w:r>
    </w:p>
    <w:p w:rsidR="00347871" w:rsidRDefault="00347871" w:rsidP="00347871">
      <w:pPr>
        <w:pStyle w:val="Heading2"/>
      </w:pPr>
      <w:bookmarkStart w:id="372" w:name="_Toc465765428"/>
      <w:r>
        <w:lastRenderedPageBreak/>
        <w:t>Diagram: Property Constraints</w:t>
      </w:r>
      <w:bookmarkEnd w:id="372"/>
    </w:p>
    <w:p w:rsidR="00347871" w:rsidRDefault="00CB51A0" w:rsidP="00347871">
      <w:pPr>
        <w:jc w:val="center"/>
        <w:rPr>
          <w:rFonts w:cs="Arial"/>
        </w:rPr>
      </w:pPr>
      <w:r w:rsidRPr="00D53018">
        <w:rPr>
          <w:noProof/>
        </w:rPr>
        <w:pict>
          <v:shape id="Picture 696642590.emf" o:spid="_x0000_i1083" type="#_x0000_t75" alt="696642590.emf" style="width:487.2pt;height:323.4pt;visibility:visible;mso-wrap-style:square">
            <v:imagedata r:id="rId36" o:title="696642590"/>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Property Constraints</w:t>
      </w:r>
    </w:p>
    <w:p w:rsidR="00347871" w:rsidRDefault="00347871" w:rsidP="00A318C1">
      <w:pPr>
        <w:pStyle w:val="BodyText"/>
      </w:pPr>
      <w:r>
        <w:t>This diagram focuses on rules about properties.</w:t>
      </w:r>
    </w:p>
    <w:p w:rsidR="00347871" w:rsidRDefault="00347871" w:rsidP="00347871">
      <w:pPr>
        <w:pStyle w:val="Heading2"/>
      </w:pPr>
      <w:bookmarkStart w:id="373" w:name="_Toc465765429"/>
      <w:r>
        <w:lastRenderedPageBreak/>
        <w:t>Diagram: Rules in Context</w:t>
      </w:r>
      <w:bookmarkEnd w:id="373"/>
    </w:p>
    <w:p w:rsidR="00347871" w:rsidRDefault="00CB51A0" w:rsidP="00347871">
      <w:pPr>
        <w:jc w:val="center"/>
        <w:rPr>
          <w:rFonts w:cs="Arial"/>
        </w:rPr>
      </w:pPr>
      <w:r w:rsidRPr="00D53018">
        <w:rPr>
          <w:noProof/>
        </w:rPr>
        <w:pict>
          <v:shape id="Picture -354185556.emf" o:spid="_x0000_i1082" type="#_x0000_t75" alt="-354185556.emf" style="width:475.8pt;height:442.2pt;visibility:visible;mso-wrap-style:square">
            <v:imagedata r:id="rId37" o:title="-354185556"/>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Rules in Context</w:t>
      </w:r>
    </w:p>
    <w:p w:rsidR="00347871" w:rsidRDefault="00347871" w:rsidP="00A318C1">
      <w:pPr>
        <w:pStyle w:val="BodyText"/>
      </w:pPr>
      <w:r>
        <w:t>This diagram shows how rules are propositions that may be asserted within any context to apply to any other context, thus realizing the "open world assumption".</w:t>
      </w:r>
    </w:p>
    <w:p w:rsidR="00347871" w:rsidRDefault="00347871" w:rsidP="00347871">
      <w:pPr>
        <w:pStyle w:val="Heading2"/>
      </w:pPr>
      <w:bookmarkStart w:id="374" w:name="_Toc465765430"/>
      <w:r>
        <w:lastRenderedPageBreak/>
        <w:t>Diagram: Rules Summary</w:t>
      </w:r>
      <w:bookmarkEnd w:id="374"/>
    </w:p>
    <w:p w:rsidR="00347871" w:rsidRDefault="00CB51A0" w:rsidP="00347871">
      <w:pPr>
        <w:jc w:val="center"/>
        <w:rPr>
          <w:rFonts w:cs="Arial"/>
        </w:rPr>
      </w:pPr>
      <w:r w:rsidRPr="00D53018">
        <w:rPr>
          <w:noProof/>
        </w:rPr>
        <w:pict>
          <v:shape id="Picture 1195746072.emf" o:spid="_x0000_i1081" type="#_x0000_t75" alt="1195746072.emf" style="width:487.2pt;height:544.8pt;visibility:visible;mso-wrap-style:square">
            <v:imagedata r:id="rId38" o:title="1195746072"/>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Rules Summary</w:t>
      </w:r>
    </w:p>
    <w:p w:rsidR="00347871" w:rsidRDefault="00347871" w:rsidP="00A318C1">
      <w:pPr>
        <w:pStyle w:val="BodyText"/>
      </w:pPr>
      <w:r>
        <w:t>This diagram shown a summary of the primary rules.</w:t>
      </w:r>
    </w:p>
    <w:p w:rsidR="00347871" w:rsidRDefault="00347871" w:rsidP="00347871">
      <w:pPr>
        <w:pStyle w:val="Heading2"/>
      </w:pPr>
      <w:bookmarkStart w:id="375" w:name="_Toc465765431"/>
      <w:r>
        <w:lastRenderedPageBreak/>
        <w:t>Diagram: Type Constraints</w:t>
      </w:r>
      <w:bookmarkEnd w:id="375"/>
    </w:p>
    <w:p w:rsidR="00347871" w:rsidRDefault="00CB51A0" w:rsidP="00347871">
      <w:pPr>
        <w:jc w:val="center"/>
        <w:rPr>
          <w:rFonts w:cs="Arial"/>
        </w:rPr>
      </w:pPr>
      <w:r w:rsidRPr="00D53018">
        <w:rPr>
          <w:noProof/>
        </w:rPr>
        <w:pict>
          <v:shape id="Picture 759495079.emf" o:spid="_x0000_i1080" type="#_x0000_t75" alt="759495079.emf" style="width:487.2pt;height:425.4pt;visibility:visible;mso-wrap-style:square">
            <v:imagedata r:id="rId39" o:title="759495079"/>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Type Constraints</w:t>
      </w:r>
    </w:p>
    <w:p w:rsidR="00347871" w:rsidRDefault="00347871" w:rsidP="00A318C1">
      <w:pPr>
        <w:pStyle w:val="BodyText"/>
      </w:pPr>
      <w:r>
        <w:t>This diagram focuses on rules about types (note that property types are also types).</w:t>
      </w:r>
    </w:p>
    <w:p w:rsidR="00347871" w:rsidRDefault="00347871" w:rsidP="00347871">
      <w:r>
        <w:t xml:space="preserve"> </w:t>
      </w:r>
    </w:p>
    <w:p w:rsidR="00347871" w:rsidRDefault="00347871" w:rsidP="00347871"/>
    <w:p w:rsidR="00347871" w:rsidRDefault="00347871" w:rsidP="00347871">
      <w:pPr>
        <w:pStyle w:val="Heading2"/>
      </w:pPr>
      <w:bookmarkStart w:id="376" w:name="_3d425949001fb1cb0502a6157c8cf51e"/>
      <w:bookmarkStart w:id="377" w:name="_Toc465765432"/>
      <w:r>
        <w:t>Class Conditional Rule</w:t>
      </w:r>
      <w:bookmarkEnd w:id="376"/>
      <w:bookmarkEnd w:id="377"/>
      <w:r w:rsidRPr="003A31EC">
        <w:rPr>
          <w:rFonts w:cs="Arial"/>
        </w:rPr>
        <w:t xml:space="preserve"> </w:t>
      </w:r>
      <w:r>
        <w:rPr>
          <w:rFonts w:cs="Arial"/>
        </w:rPr>
        <w:fldChar w:fldCharType="begin"/>
      </w:r>
      <w:r>
        <w:instrText>XE"</w:instrText>
      </w:r>
      <w:r w:rsidRPr="00413D75">
        <w:rPr>
          <w:rFonts w:cs="Arial"/>
        </w:rPr>
        <w:instrText>Conditional Rule</w:instrText>
      </w:r>
      <w:r>
        <w:instrText>"</w:instrText>
      </w:r>
      <w:r>
        <w:rPr>
          <w:rFonts w:cs="Arial"/>
        </w:rPr>
        <w:fldChar w:fldCharType="end"/>
      </w:r>
    </w:p>
    <w:p w:rsidR="00347871" w:rsidRDefault="00347871" w:rsidP="00F71BA8">
      <w:r>
        <w:t>A rule with a general expression as a condition that applies to what the rule &lt;constrains&gt;. Where asserted, the condition must be true.</w:t>
      </w:r>
      <w:r>
        <w:br/>
        <w:t>[UML] Constraint where "context" corresponds with &lt;holds within&gt; and "constrainedElement" corresponds with "constrains". "specification" corresponds with "condition".</w:t>
      </w:r>
    </w:p>
    <w:p w:rsidR="00347871" w:rsidRDefault="00347871" w:rsidP="00347871">
      <w:pPr>
        <w:pStyle w:val="Heading3"/>
      </w:pPr>
      <w:bookmarkStart w:id="378" w:name="_Toc465765433"/>
      <w:r>
        <w:t>Direct Supertypes</w:t>
      </w:r>
      <w:bookmarkEnd w:id="378"/>
    </w:p>
    <w:p w:rsidR="00347871" w:rsidRDefault="00702A80" w:rsidP="00347871">
      <w:pPr>
        <w:ind w:left="360"/>
      </w:pPr>
      <w:hyperlink w:anchor="_82919e40af9ad2e13647e9d37bbf0956" w:history="1">
        <w:r w:rsidR="00347871">
          <w:rPr>
            <w:rStyle w:val="Hyperlink"/>
          </w:rPr>
          <w:t>Rule</w:t>
        </w:r>
      </w:hyperlink>
    </w:p>
    <w:p w:rsidR="00347871" w:rsidRDefault="00347871" w:rsidP="00347871">
      <w:pPr>
        <w:pStyle w:val="Heading3"/>
      </w:pPr>
      <w:bookmarkStart w:id="379" w:name="_Toc465765434"/>
      <w:r>
        <w:lastRenderedPageBreak/>
        <w:t>Attributes</w:t>
      </w:r>
      <w:bookmarkEnd w:id="379"/>
    </w:p>
    <w:p w:rsidR="00347871" w:rsidRDefault="00CB51A0" w:rsidP="00347871">
      <w:pPr>
        <w:pStyle w:val="BodyText2"/>
      </w:pPr>
      <w:r w:rsidRPr="00D53018">
        <w:rPr>
          <w:noProof/>
        </w:rPr>
        <w:pict>
          <v:shape id="_x0000_i1079" type="#_x0000_t75" alt="-1854126984.emf" style="width:12pt;height:12pt;visibility:visible;mso-wrap-style:square">
            <v:imagedata r:id="rId12" o:title="-1854126984"/>
          </v:shape>
        </w:pict>
      </w:r>
      <w:r w:rsidR="00347871">
        <w:t xml:space="preserve"> condition</w:t>
      </w:r>
      <w:r w:rsidR="00347871">
        <w:rPr>
          <w:rFonts w:cs="Arial"/>
        </w:rPr>
        <w:fldChar w:fldCharType="begin"/>
      </w:r>
      <w:r w:rsidR="00347871">
        <w:instrText>XE"</w:instrText>
      </w:r>
      <w:r w:rsidR="00347871" w:rsidRPr="00413D75">
        <w:rPr>
          <w:rFonts w:cs="Arial"/>
        </w:rPr>
        <w:instrText>condition</w:instrText>
      </w:r>
      <w:r w:rsidR="00347871">
        <w:instrText>"</w:instrText>
      </w:r>
      <w:r w:rsidR="00347871">
        <w:rPr>
          <w:rFonts w:cs="Arial"/>
        </w:rPr>
        <w:fldChar w:fldCharType="end"/>
      </w:r>
      <w:r w:rsidR="00347871">
        <w:t xml:space="preserve"> : </w:t>
      </w:r>
      <w:hyperlink w:anchor="_f9bba899ada544a47c36bb071e9024f5" w:history="1">
        <w:r w:rsidR="00347871">
          <w:rPr>
            <w:rStyle w:val="Hyperlink"/>
          </w:rPr>
          <w:t>Expression Node</w:t>
        </w:r>
      </w:hyperlink>
      <w:r w:rsidR="00347871">
        <w:t xml:space="preserve"> [0..1]</w:t>
      </w:r>
    </w:p>
    <w:p w:rsidR="00347871" w:rsidRDefault="00347871" w:rsidP="00A318C1">
      <w:pPr>
        <w:pStyle w:val="BodyText"/>
      </w:pPr>
      <w:r>
        <w:t>Condition that must be TRUE for the rule to "fire". All other values are FALSE.</w:t>
      </w:r>
    </w:p>
    <w:p w:rsidR="00347871" w:rsidRDefault="00347871" w:rsidP="00347871"/>
    <w:p w:rsidR="00347871" w:rsidRDefault="00347871" w:rsidP="00347871">
      <w:pPr>
        <w:pStyle w:val="Heading2"/>
      </w:pPr>
      <w:bookmarkStart w:id="380" w:name="_507049575ebfa9f535e8f25db14a0760"/>
      <w:bookmarkStart w:id="381" w:name="_Toc465765435"/>
      <w:r>
        <w:t>Class Covering Constraint</w:t>
      </w:r>
      <w:bookmarkEnd w:id="380"/>
      <w:bookmarkEnd w:id="381"/>
      <w:r w:rsidRPr="003A31EC">
        <w:rPr>
          <w:rFonts w:cs="Arial"/>
        </w:rPr>
        <w:t xml:space="preserve"> </w:t>
      </w:r>
      <w:r>
        <w:rPr>
          <w:rFonts w:cs="Arial"/>
        </w:rPr>
        <w:fldChar w:fldCharType="begin"/>
      </w:r>
      <w:r>
        <w:instrText>XE"</w:instrText>
      </w:r>
      <w:r w:rsidRPr="00413D75">
        <w:rPr>
          <w:rFonts w:cs="Arial"/>
        </w:rPr>
        <w:instrText>Covering Constraint</w:instrText>
      </w:r>
      <w:r>
        <w:instrText>"</w:instrText>
      </w:r>
      <w:r>
        <w:rPr>
          <w:rFonts w:cs="Arial"/>
        </w:rPr>
        <w:fldChar w:fldCharType="end"/>
      </w:r>
    </w:p>
    <w:p w:rsidR="00347871" w:rsidRDefault="00347871" w:rsidP="00F71BA8">
      <w:r>
        <w:t>A constraint that the extent (&lt;categorizes&gt; things) of the &lt;constrains&gt; type is equivalent to the union of the extents of the &lt;is covered by&gt; types.</w:t>
      </w:r>
      <w:r>
        <w:br/>
        <w:t>[UML] GeneralizationSet with isCovering=TRUE. "constrains" corresponds with the common "general" of each Generalization". "is covered by" corresponds with each "special" of each generalization.</w:t>
      </w:r>
    </w:p>
    <w:p w:rsidR="00347871" w:rsidRDefault="00347871" w:rsidP="00347871">
      <w:pPr>
        <w:pStyle w:val="Heading3"/>
      </w:pPr>
      <w:bookmarkStart w:id="382" w:name="_Toc465765436"/>
      <w:r>
        <w:t>Direct Supertypes</w:t>
      </w:r>
      <w:bookmarkEnd w:id="382"/>
    </w:p>
    <w:p w:rsidR="00347871" w:rsidRDefault="00702A80" w:rsidP="00347871">
      <w:pPr>
        <w:ind w:left="360"/>
      </w:pPr>
      <w:hyperlink w:anchor="_ded47679f07683882f8f128d6911711a" w:history="1">
        <w:r w:rsidR="00347871">
          <w:rPr>
            <w:rStyle w:val="Hyperlink"/>
          </w:rPr>
          <w:t>Type Constraint</w:t>
        </w:r>
      </w:hyperlink>
    </w:p>
    <w:p w:rsidR="00347871" w:rsidRDefault="00347871" w:rsidP="00347871"/>
    <w:p w:rsidR="00347871" w:rsidRDefault="00347871" w:rsidP="00347871">
      <w:pPr>
        <w:pStyle w:val="Heading2"/>
      </w:pPr>
      <w:bookmarkStart w:id="383" w:name="_a1274ebc0020cb18816512f705fdac69"/>
      <w:bookmarkStart w:id="384" w:name="_Toc465765437"/>
      <w:r>
        <w:t>Association Covering Constraint</w:t>
      </w:r>
      <w:bookmarkEnd w:id="383"/>
      <w:bookmarkEnd w:id="384"/>
      <w:r w:rsidRPr="003A31EC">
        <w:rPr>
          <w:rFonts w:cs="Arial"/>
        </w:rPr>
        <w:t xml:space="preserve"> </w:t>
      </w:r>
      <w:r>
        <w:rPr>
          <w:rFonts w:cs="Arial"/>
        </w:rPr>
        <w:fldChar w:fldCharType="begin"/>
      </w:r>
      <w:r>
        <w:instrText>XE"</w:instrText>
      </w:r>
      <w:r w:rsidRPr="00413D75">
        <w:rPr>
          <w:rFonts w:cs="Arial"/>
        </w:rPr>
        <w:instrText>Covering Constraint</w:instrText>
      </w:r>
      <w:r>
        <w:instrText>"</w:instrText>
      </w:r>
      <w:r>
        <w:rPr>
          <w:rFonts w:cs="Arial"/>
        </w:rPr>
        <w:fldChar w:fldCharType="end"/>
      </w:r>
    </w:p>
    <w:p w:rsidR="00347871" w:rsidRDefault="00347871" w:rsidP="00F71BA8">
      <w:r>
        <w:t>Relationship defining the types covered by a covering constraint.</w:t>
      </w:r>
    </w:p>
    <w:p w:rsidR="00347871" w:rsidRDefault="00347871" w:rsidP="00347871">
      <w:pPr>
        <w:pStyle w:val="Heading3"/>
      </w:pPr>
      <w:bookmarkStart w:id="385" w:name="_Toc465765438"/>
      <w:r>
        <w:t>Association Ends</w:t>
      </w:r>
      <w:bookmarkEnd w:id="385"/>
    </w:p>
    <w:p w:rsidR="00347871" w:rsidRDefault="00CB51A0" w:rsidP="00347871">
      <w:pPr>
        <w:ind w:firstLine="720"/>
      </w:pPr>
      <w:r w:rsidRPr="00D53018">
        <w:rPr>
          <w:noProof/>
        </w:rPr>
        <w:pict>
          <v:shape id="_x0000_i1078" type="#_x0000_t75" alt="1804959027.emf" style="width:12pt;height:12pt;visibility:visible;mso-wrap-style:square">
            <v:imagedata r:id="rId11" o:title="1804959027"/>
          </v:shape>
        </w:pict>
      </w:r>
      <w:r w:rsidR="00347871">
        <w:t xml:space="preserve"> is covered by</w:t>
      </w:r>
      <w:r w:rsidR="00347871">
        <w:rPr>
          <w:rFonts w:cs="Arial"/>
        </w:rPr>
        <w:fldChar w:fldCharType="begin"/>
      </w:r>
      <w:r w:rsidR="00347871">
        <w:instrText>XE"</w:instrText>
      </w:r>
      <w:r w:rsidR="00347871" w:rsidRPr="00413D75">
        <w:rPr>
          <w:rFonts w:cs="Arial"/>
        </w:rPr>
        <w:instrText>is covered by</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 </w:t>
      </w:r>
    </w:p>
    <w:p w:rsidR="00347871" w:rsidRDefault="00347871" w:rsidP="004D4367">
      <w:pPr>
        <w:pStyle w:val="BodyText"/>
        <w:ind w:firstLine="720"/>
      </w:pPr>
      <w:r>
        <w:t>A type covered by a covering constraint.</w:t>
      </w:r>
      <w:r>
        <w:br/>
      </w:r>
      <w:r>
        <w:br/>
        <w:t>The &lt;constrains&gt; type must be a direct supertype of all &lt;is covered by&gt; types.</w:t>
      </w:r>
      <w:r>
        <w:br/>
      </w:r>
    </w:p>
    <w:p w:rsidR="00347871" w:rsidRDefault="00CB51A0" w:rsidP="00347871">
      <w:pPr>
        <w:ind w:firstLine="720"/>
      </w:pPr>
      <w:r w:rsidRPr="00D53018">
        <w:rPr>
          <w:noProof/>
        </w:rPr>
        <w:pict>
          <v:shape id="_x0000_i1077" type="#_x0000_t75" alt="1804959027.emf" style="width:12pt;height:12pt;visibility:visible;mso-wrap-style:square">
            <v:imagedata r:id="rId11" o:title="1804959027"/>
          </v:shape>
        </w:pict>
      </w:r>
      <w:r w:rsidR="00347871">
        <w:t xml:space="preserve"> has covering</w:t>
      </w:r>
      <w:r w:rsidR="00347871">
        <w:rPr>
          <w:rFonts w:cs="Arial"/>
        </w:rPr>
        <w:fldChar w:fldCharType="begin"/>
      </w:r>
      <w:r w:rsidR="00347871">
        <w:instrText>XE"</w:instrText>
      </w:r>
      <w:r w:rsidR="00347871" w:rsidRPr="00413D75">
        <w:rPr>
          <w:rFonts w:cs="Arial"/>
        </w:rPr>
        <w:instrText>has covering</w:instrText>
      </w:r>
      <w:r w:rsidR="00347871">
        <w:instrText>"</w:instrText>
      </w:r>
      <w:r w:rsidR="00347871">
        <w:rPr>
          <w:rFonts w:cs="Arial"/>
        </w:rPr>
        <w:fldChar w:fldCharType="end"/>
      </w:r>
      <w:r w:rsidR="00347871">
        <w:t xml:space="preserve"> : </w:t>
      </w:r>
      <w:hyperlink w:anchor="_507049575ebfa9f535e8f25db14a0760" w:history="1">
        <w:r w:rsidR="00347871">
          <w:rPr>
            <w:rStyle w:val="Hyperlink"/>
          </w:rPr>
          <w:t>Covering Constraint</w:t>
        </w:r>
      </w:hyperlink>
      <w:r w:rsidR="00347871">
        <w:t xml:space="preserve"> [*] </w:t>
      </w:r>
    </w:p>
    <w:p w:rsidR="00347871" w:rsidRDefault="00347871" w:rsidP="004D4367">
      <w:pPr>
        <w:pStyle w:val="BodyText"/>
        <w:ind w:firstLine="720"/>
      </w:pPr>
      <w:r>
        <w:t>Covering constraints of a type.</w:t>
      </w:r>
    </w:p>
    <w:p w:rsidR="00347871" w:rsidRDefault="00347871" w:rsidP="00347871"/>
    <w:p w:rsidR="00347871" w:rsidRDefault="00347871" w:rsidP="00347871">
      <w:pPr>
        <w:pStyle w:val="Heading2"/>
      </w:pPr>
      <w:bookmarkStart w:id="386" w:name="_141639bfc7d23be7f533db476cadd0ff"/>
      <w:bookmarkStart w:id="387" w:name="_Toc465765439"/>
      <w:r>
        <w:t>Class Disjoint</w:t>
      </w:r>
      <w:bookmarkEnd w:id="386"/>
      <w:bookmarkEnd w:id="387"/>
      <w:r w:rsidRPr="003A31EC">
        <w:rPr>
          <w:rFonts w:cs="Arial"/>
        </w:rPr>
        <w:t xml:space="preserve"> </w:t>
      </w:r>
      <w:r>
        <w:rPr>
          <w:rFonts w:cs="Arial"/>
        </w:rPr>
        <w:fldChar w:fldCharType="begin"/>
      </w:r>
      <w:r>
        <w:instrText>XE"</w:instrText>
      </w:r>
      <w:r w:rsidRPr="00413D75">
        <w:rPr>
          <w:rFonts w:cs="Arial"/>
        </w:rPr>
        <w:instrText>Disjoint</w:instrText>
      </w:r>
      <w:r>
        <w:instrText>"</w:instrText>
      </w:r>
      <w:r>
        <w:rPr>
          <w:rFonts w:cs="Arial"/>
        </w:rPr>
        <w:fldChar w:fldCharType="end"/>
      </w:r>
    </w:p>
    <w:p w:rsidR="00347871" w:rsidRDefault="00347871" w:rsidP="00F71BA8">
      <w:r>
        <w:t>Disjoint is a rule that the things denoted by what the rule &lt;constrains&gt; do not and may not denote any of the same set of things.</w:t>
      </w:r>
      <w:r>
        <w:br/>
        <w:t>When applied to a context (including types) all elements contextualized are included in the set of disjoint individuals.</w:t>
      </w:r>
      <w:r>
        <w:br/>
      </w:r>
      <w:r>
        <w:br/>
        <w:t>[FIBO] Mutually Exclusive sets</w:t>
      </w:r>
      <w:r>
        <w:br/>
      </w:r>
      <w:r>
        <w:br/>
        <w:t>[IDEAS] PartitionOfSetOfDisjointIndividuals: A FusionOfSetOfIndividuals whose fusioned Type is a SetOfDisjointIndividuals.</w:t>
      </w:r>
      <w:r>
        <w:br/>
      </w:r>
      <w:r>
        <w:br/>
        <w:t>[UML] [UML] GeneralizationSet with isDisjoint=TRUE. "constrains" corresponds with  "is covered by"  of each "special" of each generalization. Note the SMIF does not require that disjoint elements have a common supertype, one may be inferred for UML mapping.</w:t>
      </w:r>
      <w:r>
        <w:br/>
      </w:r>
    </w:p>
    <w:p w:rsidR="00347871" w:rsidRDefault="00347871" w:rsidP="00347871">
      <w:pPr>
        <w:pStyle w:val="Heading3"/>
      </w:pPr>
      <w:bookmarkStart w:id="388" w:name="_Toc465765440"/>
      <w:r>
        <w:t>Direct Supertypes</w:t>
      </w:r>
      <w:bookmarkEnd w:id="388"/>
    </w:p>
    <w:p w:rsidR="00347871" w:rsidRDefault="00702A80" w:rsidP="00347871">
      <w:pPr>
        <w:ind w:left="360"/>
      </w:pPr>
      <w:hyperlink w:anchor="_82919e40af9ad2e13647e9d37bbf0956" w:history="1">
        <w:r w:rsidR="00347871">
          <w:rPr>
            <w:rStyle w:val="Hyperlink"/>
          </w:rPr>
          <w:t>Rule</w:t>
        </w:r>
      </w:hyperlink>
    </w:p>
    <w:p w:rsidR="00347871" w:rsidRDefault="00347871" w:rsidP="00347871"/>
    <w:p w:rsidR="00347871" w:rsidRDefault="00347871" w:rsidP="00347871">
      <w:pPr>
        <w:pStyle w:val="Heading2"/>
      </w:pPr>
      <w:bookmarkStart w:id="389" w:name="_2ec7764a8ba3b29c599c56dc46fe72f6"/>
      <w:bookmarkStart w:id="390" w:name="_Toc465765441"/>
      <w:r>
        <w:lastRenderedPageBreak/>
        <w:t>Class Enumerated</w:t>
      </w:r>
      <w:bookmarkEnd w:id="389"/>
      <w:bookmarkEnd w:id="390"/>
      <w:r w:rsidRPr="003A31EC">
        <w:rPr>
          <w:rFonts w:cs="Arial"/>
        </w:rPr>
        <w:t xml:space="preserve"> </w:t>
      </w:r>
      <w:r>
        <w:rPr>
          <w:rFonts w:cs="Arial"/>
        </w:rPr>
        <w:fldChar w:fldCharType="begin"/>
      </w:r>
      <w:r>
        <w:instrText>XE"</w:instrText>
      </w:r>
      <w:r w:rsidRPr="00413D75">
        <w:rPr>
          <w:rFonts w:cs="Arial"/>
        </w:rPr>
        <w:instrText>Enumerated</w:instrText>
      </w:r>
      <w:r>
        <w:instrText>"</w:instrText>
      </w:r>
      <w:r>
        <w:rPr>
          <w:rFonts w:cs="Arial"/>
        </w:rPr>
        <w:fldChar w:fldCharType="end"/>
      </w:r>
    </w:p>
    <w:p w:rsidR="00347871" w:rsidRDefault="00347871" w:rsidP="00F71BA8">
      <w:r>
        <w:t>The contextualized elements of the &lt;constrains&gt; context is a closed (enumerated) set, it can not be extended. A.K.A. "Closed World Assumption". Elements may not be asserted by any context other than the one specified in &lt;holds within&gt;.</w:t>
      </w:r>
      <w:r>
        <w:br/>
      </w:r>
      <w:r>
        <w:br/>
        <w:t>[FIBO] Selections of Things</w:t>
      </w:r>
      <w:r>
        <w:br/>
        <w:t>[FUML] Wen constraining a type, corresponds with [FUML] "Enumeration". SMIF enumerations are not limited to literals. The "ownedLiteral" corresponds with all elements owned by &lt;holds within&gt;.</w:t>
      </w:r>
    </w:p>
    <w:p w:rsidR="00347871" w:rsidRDefault="00347871" w:rsidP="00347871">
      <w:pPr>
        <w:pStyle w:val="Heading3"/>
      </w:pPr>
      <w:bookmarkStart w:id="391" w:name="_Toc465765442"/>
      <w:r>
        <w:t>Direct Supertypes</w:t>
      </w:r>
      <w:bookmarkEnd w:id="391"/>
    </w:p>
    <w:p w:rsidR="00347871" w:rsidRDefault="00702A80" w:rsidP="00347871">
      <w:pPr>
        <w:ind w:left="360"/>
      </w:pPr>
      <w:hyperlink w:anchor="_82919e40af9ad2e13647e9d37bbf0956" w:history="1">
        <w:r w:rsidR="00347871">
          <w:rPr>
            <w:rStyle w:val="Hyperlink"/>
          </w:rPr>
          <w:t>Rule</w:t>
        </w:r>
      </w:hyperlink>
    </w:p>
    <w:p w:rsidR="00347871" w:rsidRDefault="00347871" w:rsidP="00347871"/>
    <w:p w:rsidR="00347871" w:rsidRDefault="00347871" w:rsidP="00347871">
      <w:pPr>
        <w:pStyle w:val="Heading2"/>
      </w:pPr>
      <w:bookmarkStart w:id="392" w:name="_10a243d8b2330fdc0ff939b6c6625e89"/>
      <w:bookmarkStart w:id="393" w:name="_Toc465765443"/>
      <w:r>
        <w:t>Class Equivalent</w:t>
      </w:r>
      <w:bookmarkEnd w:id="392"/>
      <w:bookmarkEnd w:id="393"/>
      <w:r w:rsidRPr="003A31EC">
        <w:rPr>
          <w:rFonts w:cs="Arial"/>
        </w:rPr>
        <w:t xml:space="preserve"> </w:t>
      </w:r>
      <w:r>
        <w:rPr>
          <w:rFonts w:cs="Arial"/>
        </w:rPr>
        <w:fldChar w:fldCharType="begin"/>
      </w:r>
      <w:r>
        <w:instrText>XE"</w:instrText>
      </w:r>
      <w:r w:rsidRPr="00413D75">
        <w:rPr>
          <w:rFonts w:cs="Arial"/>
        </w:rPr>
        <w:instrText>Equivalent</w:instrText>
      </w:r>
      <w:r>
        <w:instrText>"</w:instrText>
      </w:r>
      <w:r>
        <w:rPr>
          <w:rFonts w:cs="Arial"/>
        </w:rPr>
        <w:fldChar w:fldCharType="end"/>
      </w:r>
    </w:p>
    <w:p w:rsidR="00347871" w:rsidRDefault="00347871" w:rsidP="00F71BA8">
      <w:r>
        <w:t>Equivalent is a rule that the things the rule &lt;constraints&gt; denote the same set of things. When applied to a context (including types) each thing the context contextualizes is included in the set of equivalent things.</w:t>
      </w:r>
      <w:r>
        <w:br/>
      </w:r>
      <w:r>
        <w:br/>
        <w:t>Related to*:  [ISO 1087] synonymy: relation between or among terms (3.4.3) in a given language representing the same concept (3.2.1)</w:t>
      </w:r>
      <w:r>
        <w:br/>
      </w:r>
      <w:r>
        <w:br/>
        <w:t>Related to*: [ISO 1087] equivalence: relation between designations (3.4.1) in different languages representing the same concept (3.2.1)</w:t>
      </w:r>
      <w:r>
        <w:br/>
      </w:r>
      <w:r>
        <w:br/>
        <w:t>* SMIF relates concepts, not terms. synonymy may also be represented by multiple terms for the same concept.</w:t>
      </w:r>
    </w:p>
    <w:p w:rsidR="00347871" w:rsidRDefault="00347871" w:rsidP="00347871">
      <w:pPr>
        <w:pStyle w:val="Heading3"/>
      </w:pPr>
      <w:bookmarkStart w:id="394" w:name="_Toc465765444"/>
      <w:r>
        <w:t>Direct Supertypes</w:t>
      </w:r>
      <w:bookmarkEnd w:id="394"/>
    </w:p>
    <w:p w:rsidR="00347871" w:rsidRDefault="00702A80" w:rsidP="00347871">
      <w:pPr>
        <w:ind w:left="360"/>
      </w:pPr>
      <w:hyperlink w:anchor="_82919e40af9ad2e13647e9d37bbf0956" w:history="1">
        <w:r w:rsidR="00347871">
          <w:rPr>
            <w:rStyle w:val="Hyperlink"/>
          </w:rPr>
          <w:t>Rule</w:t>
        </w:r>
      </w:hyperlink>
    </w:p>
    <w:p w:rsidR="00347871" w:rsidRDefault="00347871" w:rsidP="00347871"/>
    <w:p w:rsidR="00347871" w:rsidRDefault="00347871" w:rsidP="00347871">
      <w:pPr>
        <w:pStyle w:val="Heading2"/>
      </w:pPr>
      <w:bookmarkStart w:id="395" w:name="_5a628eea0bece484dee7d3b72103afa0"/>
      <w:bookmarkStart w:id="396" w:name="_Toc465765445"/>
      <w:r>
        <w:t>Class Facet Classification Constraint</w:t>
      </w:r>
      <w:bookmarkEnd w:id="395"/>
      <w:bookmarkEnd w:id="396"/>
      <w:r w:rsidRPr="003A31EC">
        <w:rPr>
          <w:rFonts w:cs="Arial"/>
        </w:rPr>
        <w:t xml:space="preserve"> </w:t>
      </w:r>
      <w:r>
        <w:rPr>
          <w:rFonts w:cs="Arial"/>
        </w:rPr>
        <w:fldChar w:fldCharType="begin"/>
      </w:r>
      <w:r>
        <w:instrText>XE"</w:instrText>
      </w:r>
      <w:r w:rsidRPr="00413D75">
        <w:rPr>
          <w:rFonts w:cs="Arial"/>
        </w:rPr>
        <w:instrText>Facet Classification Constraint</w:instrText>
      </w:r>
      <w:r>
        <w:instrText>"</w:instrText>
      </w:r>
      <w:r>
        <w:rPr>
          <w:rFonts w:cs="Arial"/>
        </w:rPr>
        <w:fldChar w:fldCharType="end"/>
      </w:r>
    </w:p>
    <w:p w:rsidR="00347871" w:rsidRDefault="00347871" w:rsidP="00F71BA8">
      <w:r>
        <w:t xml:space="preserve">A Facet Classification Constraint asserts that the specialized type is "non rigid" with respect to the general (rigid) type - that is the &lt;has specific&gt; type may change over the lifetime of instances of the &lt;has general&gt; type. The &lt;has specific&gt; type will be inferred to be a Facet. e.g. "Registered voter" is a facet of a person. </w:t>
      </w:r>
      <w:r>
        <w:br/>
      </w:r>
      <w:r>
        <w:br/>
        <w:t>[FIBO] isPlayedBy</w:t>
      </w:r>
    </w:p>
    <w:p w:rsidR="00347871" w:rsidRDefault="00347871" w:rsidP="00347871">
      <w:pPr>
        <w:pStyle w:val="Heading3"/>
      </w:pPr>
      <w:bookmarkStart w:id="397" w:name="_Toc465765446"/>
      <w:r>
        <w:t>Direct Supertypes</w:t>
      </w:r>
      <w:bookmarkEnd w:id="397"/>
    </w:p>
    <w:p w:rsidR="00347871" w:rsidRDefault="00702A80" w:rsidP="00347871">
      <w:pPr>
        <w:ind w:left="360"/>
      </w:pPr>
      <w:hyperlink w:anchor="_5f3998cf1a072f724861db93cee66cbf" w:history="1">
        <w:r w:rsidR="00347871">
          <w:rPr>
            <w:rStyle w:val="Hyperlink"/>
          </w:rPr>
          <w:t>Generalization Constraint</w:t>
        </w:r>
      </w:hyperlink>
    </w:p>
    <w:p w:rsidR="00347871" w:rsidRDefault="00347871" w:rsidP="00347871"/>
    <w:p w:rsidR="00347871" w:rsidRDefault="00347871" w:rsidP="00347871">
      <w:pPr>
        <w:pStyle w:val="Heading2"/>
      </w:pPr>
      <w:bookmarkStart w:id="398" w:name="_d7269c662fe37a3e417f52a430bbe220"/>
      <w:bookmarkStart w:id="399" w:name="_Toc465765447"/>
      <w:r>
        <w:t>Association Generalization</w:t>
      </w:r>
      <w:bookmarkEnd w:id="398"/>
      <w:bookmarkEnd w:id="399"/>
      <w:r w:rsidRPr="003A31EC">
        <w:rPr>
          <w:rFonts w:cs="Arial"/>
        </w:rPr>
        <w:t xml:space="preserve"> </w:t>
      </w:r>
      <w:r>
        <w:rPr>
          <w:rFonts w:cs="Arial"/>
        </w:rPr>
        <w:fldChar w:fldCharType="begin"/>
      </w:r>
      <w:r>
        <w:instrText>XE"</w:instrText>
      </w:r>
      <w:r w:rsidRPr="00413D75">
        <w:rPr>
          <w:rFonts w:cs="Arial"/>
        </w:rPr>
        <w:instrText>Generalization</w:instrText>
      </w:r>
      <w:r>
        <w:instrText>"</w:instrText>
      </w:r>
      <w:r>
        <w:rPr>
          <w:rFonts w:cs="Arial"/>
        </w:rPr>
        <w:fldChar w:fldCharType="end"/>
      </w:r>
    </w:p>
    <w:p w:rsidR="00347871" w:rsidRDefault="00347871" w:rsidP="00F71BA8">
      <w:r>
        <w:t>Relationship defining the general type of a generalization constraint.</w:t>
      </w:r>
      <w:r>
        <w:br/>
      </w:r>
      <w:r>
        <w:br/>
        <w:t>[ISO 1087] generic concept: concept (3.2.1) in a generic relation (3.2.21) having the narrower intension (3.2.9)</w:t>
      </w:r>
    </w:p>
    <w:p w:rsidR="00347871" w:rsidRDefault="00347871" w:rsidP="00347871">
      <w:pPr>
        <w:pStyle w:val="Heading3"/>
      </w:pPr>
      <w:bookmarkStart w:id="400" w:name="_Toc465765448"/>
      <w:r>
        <w:t>Association Ends</w:t>
      </w:r>
      <w:bookmarkEnd w:id="400"/>
    </w:p>
    <w:p w:rsidR="00347871" w:rsidRDefault="00CB51A0" w:rsidP="00347871">
      <w:pPr>
        <w:ind w:firstLine="720"/>
      </w:pPr>
      <w:r w:rsidRPr="00D53018">
        <w:rPr>
          <w:noProof/>
        </w:rPr>
        <w:pict>
          <v:shape id="_x0000_i1076" type="#_x0000_t75" alt="1804959027.emf" style="width:12pt;height:12pt;visibility:visible;mso-wrap-style:square">
            <v:imagedata r:id="rId11" o:title="1804959027"/>
          </v:shape>
        </w:pict>
      </w:r>
      <w:r w:rsidR="00347871">
        <w:t xml:space="preserve"> has general</w:t>
      </w:r>
      <w:r w:rsidR="00347871">
        <w:rPr>
          <w:rFonts w:cs="Arial"/>
        </w:rPr>
        <w:fldChar w:fldCharType="begin"/>
      </w:r>
      <w:r w:rsidR="00347871">
        <w:instrText>XE"</w:instrText>
      </w:r>
      <w:r w:rsidR="00347871" w:rsidRPr="00413D75">
        <w:rPr>
          <w:rFonts w:cs="Arial"/>
        </w:rPr>
        <w:instrText>has general</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347871" w:rsidRDefault="00347871" w:rsidP="004D4367">
      <w:pPr>
        <w:pStyle w:val="BodyText"/>
        <w:ind w:firstLine="720"/>
      </w:pPr>
      <w:r>
        <w:t>The general type in the Generalization rule.</w:t>
      </w:r>
      <w:r>
        <w:br/>
      </w:r>
      <w:r>
        <w:br/>
        <w:t>[ISO 1087] concept (3.2.1) in a generic relation (3.2.21) having the broader intension (3.2.9)</w:t>
      </w:r>
      <w:r>
        <w:br/>
      </w:r>
      <w:r>
        <w:br/>
      </w:r>
      <w:r>
        <w:lastRenderedPageBreak/>
        <w:t>[FUML] General (Where redefines is false or not defined)</w:t>
      </w:r>
      <w:r>
        <w:br/>
        <w:t>[FUML] RedefinableElement.redefinedElement (Where redefines is true)</w:t>
      </w:r>
    </w:p>
    <w:p w:rsidR="00347871" w:rsidRDefault="00CB51A0" w:rsidP="00347871">
      <w:pPr>
        <w:ind w:firstLine="720"/>
      </w:pPr>
      <w:r w:rsidRPr="00D53018">
        <w:rPr>
          <w:noProof/>
        </w:rPr>
        <w:pict>
          <v:shape id="_x0000_i1075" type="#_x0000_t75" alt="1804959027.emf" style="width:12pt;height:12pt;visibility:visible;mso-wrap-style:square">
            <v:imagedata r:id="rId11" o:title="1804959027"/>
          </v:shape>
        </w:pict>
      </w:r>
      <w:r w:rsidR="00347871">
        <w:t xml:space="preserve"> has specialization</w:t>
      </w:r>
      <w:r w:rsidR="00347871">
        <w:rPr>
          <w:rFonts w:cs="Arial"/>
        </w:rPr>
        <w:fldChar w:fldCharType="begin"/>
      </w:r>
      <w:r w:rsidR="00347871">
        <w:instrText>XE"</w:instrText>
      </w:r>
      <w:r w:rsidR="00347871" w:rsidRPr="00413D75">
        <w:rPr>
          <w:rFonts w:cs="Arial"/>
        </w:rPr>
        <w:instrText>has specialization</w:instrText>
      </w:r>
      <w:r w:rsidR="00347871">
        <w:instrText>"</w:instrText>
      </w:r>
      <w:r w:rsidR="00347871">
        <w:rPr>
          <w:rFonts w:cs="Arial"/>
        </w:rPr>
        <w:fldChar w:fldCharType="end"/>
      </w:r>
      <w:r w:rsidR="00347871">
        <w:t xml:space="preserve"> : </w:t>
      </w:r>
      <w:hyperlink w:anchor="_5f3998cf1a072f724861db93cee66cbf" w:history="1">
        <w:r w:rsidR="00347871">
          <w:rPr>
            <w:rStyle w:val="Hyperlink"/>
          </w:rPr>
          <w:t>Generalization Constraint</w:t>
        </w:r>
      </w:hyperlink>
      <w:r w:rsidR="00347871">
        <w:t xml:space="preserve"> [*] </w:t>
      </w:r>
    </w:p>
    <w:p w:rsidR="00347871" w:rsidRDefault="00347871" w:rsidP="004D4367">
      <w:pPr>
        <w:pStyle w:val="BodyText"/>
        <w:ind w:firstLine="720"/>
      </w:pPr>
      <w:r>
        <w:t>Specialization rules for a type.</w:t>
      </w:r>
    </w:p>
    <w:p w:rsidR="00347871" w:rsidRDefault="00347871" w:rsidP="00347871"/>
    <w:p w:rsidR="00347871" w:rsidRDefault="00347871" w:rsidP="00347871">
      <w:pPr>
        <w:pStyle w:val="Heading2"/>
      </w:pPr>
      <w:bookmarkStart w:id="401" w:name="_5f3998cf1a072f724861db93cee66cbf"/>
      <w:bookmarkStart w:id="402" w:name="_Toc465765449"/>
      <w:r>
        <w:t>Class Generalization Constraint</w:t>
      </w:r>
      <w:bookmarkEnd w:id="401"/>
      <w:bookmarkEnd w:id="402"/>
      <w:r w:rsidRPr="003A31EC">
        <w:rPr>
          <w:rFonts w:cs="Arial"/>
        </w:rPr>
        <w:t xml:space="preserve"> </w:t>
      </w:r>
      <w:r>
        <w:rPr>
          <w:rFonts w:cs="Arial"/>
        </w:rPr>
        <w:fldChar w:fldCharType="begin"/>
      </w:r>
      <w:r>
        <w:instrText>XE"</w:instrText>
      </w:r>
      <w:r w:rsidRPr="00413D75">
        <w:rPr>
          <w:rFonts w:cs="Arial"/>
        </w:rPr>
        <w:instrText>Generalization Constraint</w:instrText>
      </w:r>
      <w:r>
        <w:instrText>"</w:instrText>
      </w:r>
      <w:r>
        <w:rPr>
          <w:rFonts w:cs="Arial"/>
        </w:rPr>
        <w:fldChar w:fldCharType="end"/>
      </w:r>
    </w:p>
    <w:p w:rsidR="00347871" w:rsidRDefault="00347871" w:rsidP="00F71BA8">
      <w:r>
        <w:t xml:space="preserve">A Type Generalization Constraint is a taxonomic relationship between a more general &lt;has general&gt; type and a more specific &lt;has specific&gt; type. Each instance of the specific type is also an instance of the general type. The specific type inherits the properties and rules of the more general type. </w:t>
      </w:r>
      <w:r>
        <w:br/>
        <w:t>The extent (&lt;categorizes&gt; property) of the specific type is the same as or a subset of the extent of the more general type.</w:t>
      </w:r>
      <w:r>
        <w:br/>
        <w:t>Note that "multiple inheritance" is supported.</w:t>
      </w:r>
      <w:r>
        <w:br/>
      </w:r>
      <w:r>
        <w:br/>
        <w:t xml:space="preserve">[IDEAS] superSubtype: A couple relating two Types which asserts that one type is a subset of the other. </w:t>
      </w:r>
      <w:r>
        <w:br/>
      </w:r>
      <w:r>
        <w:br/>
        <w:t>[ISO 1087] generic relation: genus-species relation relation between two concepts (3.2.1) where the intension (3.2.9) of one of the concepts includes that of the other concept and at least one additional delimiting characteristic (3.2.7)</w:t>
      </w:r>
      <w:r>
        <w:br/>
      </w:r>
      <w:r>
        <w:br/>
        <w:t>[FIBO] Inheritance</w:t>
      </w:r>
      <w:r>
        <w:br/>
      </w:r>
      <w:r>
        <w:br/>
        <w:t>[UML] Generalization</w:t>
      </w:r>
      <w:r>
        <w:br/>
      </w:r>
      <w:r>
        <w:br/>
        <w:t>[Guizzardi] (Specialization relation): Let F and G be two universals such that F is a specialization of G. Then, for all w ∈ W we have that extw(F) ⊆ extw(G)</w:t>
      </w:r>
    </w:p>
    <w:p w:rsidR="00347871" w:rsidRDefault="00347871" w:rsidP="00347871">
      <w:pPr>
        <w:pStyle w:val="Heading3"/>
      </w:pPr>
      <w:bookmarkStart w:id="403" w:name="_Toc465765450"/>
      <w:r>
        <w:t>Direct Supertypes</w:t>
      </w:r>
      <w:bookmarkEnd w:id="403"/>
    </w:p>
    <w:p w:rsidR="00347871" w:rsidRDefault="00702A80" w:rsidP="00347871">
      <w:pPr>
        <w:ind w:left="360"/>
      </w:pPr>
      <w:hyperlink w:anchor="_ded47679f07683882f8f128d6911711a" w:history="1">
        <w:r w:rsidR="00347871">
          <w:rPr>
            <w:rStyle w:val="Hyperlink"/>
          </w:rPr>
          <w:t>Type Constraint</w:t>
        </w:r>
      </w:hyperlink>
    </w:p>
    <w:p w:rsidR="00347871" w:rsidRDefault="00347871" w:rsidP="00347871">
      <w:pPr>
        <w:pStyle w:val="Heading3"/>
      </w:pPr>
      <w:bookmarkStart w:id="404" w:name="_Toc465765451"/>
      <w:r>
        <w:t>Attributes</w:t>
      </w:r>
      <w:bookmarkEnd w:id="404"/>
    </w:p>
    <w:p w:rsidR="00347871" w:rsidRDefault="00CB51A0" w:rsidP="00347871">
      <w:pPr>
        <w:pStyle w:val="BodyText2"/>
      </w:pPr>
      <w:r w:rsidRPr="00D53018">
        <w:rPr>
          <w:noProof/>
        </w:rPr>
        <w:pict>
          <v:shape id="_x0000_i1074" type="#_x0000_t75" alt="-1854126984.emf" style="width:12pt;height:12pt;visibility:visible;mso-wrap-style:square">
            <v:imagedata r:id="rId12" o:title="-1854126984"/>
          </v:shape>
        </w:pict>
      </w:r>
      <w:r w:rsidR="00347871">
        <w:t xml:space="preserve"> redefines</w:t>
      </w:r>
      <w:r w:rsidR="00347871">
        <w:rPr>
          <w:rFonts w:cs="Arial"/>
        </w:rPr>
        <w:fldChar w:fldCharType="begin"/>
      </w:r>
      <w:r w:rsidR="00347871">
        <w:instrText>XE"</w:instrText>
      </w:r>
      <w:r w:rsidR="00347871" w:rsidRPr="00413D75">
        <w:rPr>
          <w:rFonts w:cs="Arial"/>
        </w:rPr>
        <w:instrText>redefines</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Defines the generalization as a redefinition, subsuming the more general type.</w:t>
      </w:r>
      <w:r>
        <w:br/>
      </w:r>
      <w:r>
        <w:br/>
        <w:t>Where &lt;redefines&gt; is true the more specific type subsumes the more general type in the definition context. In this case the more general and more specific sets are equivalent. A type may be redefined multiple times, as long as it is unambiguous which definition applies for a particular instance.</w:t>
      </w:r>
      <w:r>
        <w:br/>
      </w:r>
      <w:r>
        <w:br/>
        <w:t>Where &lt;redefines&gt; is false or not defined the more specific type represents a subset of the more general property.</w:t>
      </w:r>
      <w:r>
        <w:br/>
      </w:r>
      <w:r>
        <w:br/>
        <w:t>Redefinition is most often used with properties (as defined in UML) but may also be applied to other types.</w:t>
      </w:r>
    </w:p>
    <w:p w:rsidR="00347871" w:rsidRDefault="00347871" w:rsidP="00347871"/>
    <w:p w:rsidR="00347871" w:rsidRDefault="00347871" w:rsidP="00347871">
      <w:pPr>
        <w:pStyle w:val="Heading2"/>
      </w:pPr>
      <w:bookmarkStart w:id="405" w:name="_4ff1432ad36ac8beb6cbb7e9323d9f24"/>
      <w:bookmarkStart w:id="406" w:name="_Toc465765452"/>
      <w:r>
        <w:t>Class Multiplicity Constraint</w:t>
      </w:r>
      <w:bookmarkEnd w:id="405"/>
      <w:bookmarkEnd w:id="406"/>
      <w:r w:rsidRPr="003A31EC">
        <w:rPr>
          <w:rFonts w:cs="Arial"/>
        </w:rPr>
        <w:t xml:space="preserve"> </w:t>
      </w:r>
      <w:r>
        <w:rPr>
          <w:rFonts w:cs="Arial"/>
        </w:rPr>
        <w:fldChar w:fldCharType="begin"/>
      </w:r>
      <w:r>
        <w:instrText>XE"</w:instrText>
      </w:r>
      <w:r w:rsidRPr="00413D75">
        <w:rPr>
          <w:rFonts w:cs="Arial"/>
        </w:rPr>
        <w:instrText>Multiplicity Constraint</w:instrText>
      </w:r>
      <w:r>
        <w:instrText>"</w:instrText>
      </w:r>
      <w:r>
        <w:rPr>
          <w:rFonts w:cs="Arial"/>
        </w:rPr>
        <w:fldChar w:fldCharType="end"/>
      </w:r>
    </w:p>
    <w:p w:rsidR="00347871" w:rsidRDefault="00347871" w:rsidP="00F71BA8">
      <w:r>
        <w:t xml:space="preserve">A Multiplicity constraint constrains the number of bindings &lt;multiplicity of&gt; types (including property types) may have in a particular instance of the constrained type. </w:t>
      </w:r>
      <w:r>
        <w:br/>
      </w:r>
      <w:r>
        <w:br/>
        <w:t xml:space="preserve">For a property type, The number of instances bound to a property for the set of instances bound to &lt;with respect to&gt; shall be limited by the minimum and maximum number of the multiplicity. </w:t>
      </w:r>
      <w:r>
        <w:br/>
      </w:r>
      <w:r>
        <w:br/>
        <w:t>For non-property types, the multiplicity shall apply to the extent of the type as described by &lt;classifies&gt;.</w:t>
      </w:r>
      <w:r>
        <w:br/>
      </w:r>
      <w:r>
        <w:br/>
      </w:r>
      <w:r>
        <w:lastRenderedPageBreak/>
        <w:t>[IDEAS] superSubType</w:t>
      </w:r>
      <w:r>
        <w:br/>
      </w:r>
      <w:r>
        <w:br/>
        <w:t>[FUML] MultiplicityElement: Note: Multiplicity Constraint constraining a type has semantics included in to UML MultiplicityElement.</w:t>
      </w:r>
    </w:p>
    <w:p w:rsidR="00347871" w:rsidRDefault="00347871" w:rsidP="00347871">
      <w:pPr>
        <w:pStyle w:val="Heading3"/>
      </w:pPr>
      <w:bookmarkStart w:id="407" w:name="_Toc465765453"/>
      <w:r>
        <w:t>Direct Supertypes</w:t>
      </w:r>
      <w:bookmarkEnd w:id="407"/>
    </w:p>
    <w:p w:rsidR="00347871" w:rsidRDefault="00702A80" w:rsidP="00347871">
      <w:pPr>
        <w:ind w:left="360"/>
      </w:pPr>
      <w:hyperlink w:anchor="_ded47679f07683882f8f128d6911711a" w:history="1">
        <w:r w:rsidR="00347871">
          <w:rPr>
            <w:rStyle w:val="Hyperlink"/>
          </w:rPr>
          <w:t>Type Constraint</w:t>
        </w:r>
      </w:hyperlink>
    </w:p>
    <w:p w:rsidR="00347871" w:rsidRDefault="00347871" w:rsidP="00347871">
      <w:pPr>
        <w:pStyle w:val="Heading3"/>
      </w:pPr>
      <w:bookmarkStart w:id="408" w:name="_Toc465765454"/>
      <w:r>
        <w:t>Attributes</w:t>
      </w:r>
      <w:bookmarkEnd w:id="408"/>
    </w:p>
    <w:p w:rsidR="00347871" w:rsidRDefault="00CB51A0" w:rsidP="00347871">
      <w:pPr>
        <w:pStyle w:val="BodyText2"/>
      </w:pPr>
      <w:r w:rsidRPr="00D53018">
        <w:rPr>
          <w:noProof/>
        </w:rPr>
        <w:pict>
          <v:shape id="_x0000_i1073" type="#_x0000_t75" alt="-1854126984.emf" style="width:12pt;height:12pt;visibility:visible;mso-wrap-style:square">
            <v:imagedata r:id="rId12" o:title="-1854126984"/>
          </v:shape>
        </w:pict>
      </w:r>
      <w:r w:rsidR="00347871">
        <w:t xml:space="preserve"> mininum number</w:t>
      </w:r>
      <w:r w:rsidR="00347871">
        <w:rPr>
          <w:rFonts w:cs="Arial"/>
        </w:rPr>
        <w:fldChar w:fldCharType="begin"/>
      </w:r>
      <w:r w:rsidR="00347871">
        <w:instrText>XE"</w:instrText>
      </w:r>
      <w:r w:rsidR="00347871" w:rsidRPr="00413D75">
        <w:rPr>
          <w:rFonts w:cs="Arial"/>
        </w:rPr>
        <w:instrText>mininum number</w:instrText>
      </w:r>
      <w:r w:rsidR="00347871">
        <w:instrText>"</w:instrText>
      </w:r>
      <w:r w:rsidR="00347871">
        <w:rPr>
          <w:rFonts w:cs="Arial"/>
        </w:rPr>
        <w:fldChar w:fldCharType="end"/>
      </w:r>
      <w:r w:rsidR="00347871">
        <w:t xml:space="preserve"> : </w:t>
      </w:r>
      <w:hyperlink w:anchor="_0d30278207cac92be6fa561506a22f92" w:history="1">
        <w:r w:rsidR="00347871">
          <w:rPr>
            <w:rStyle w:val="Hyperlink"/>
          </w:rPr>
          <w:t>int</w:t>
        </w:r>
      </w:hyperlink>
      <w:r w:rsidR="00347871">
        <w:t xml:space="preserve"> [0..1]</w:t>
      </w:r>
    </w:p>
    <w:p w:rsidR="00347871" w:rsidRDefault="00347871" w:rsidP="00A318C1">
      <w:pPr>
        <w:pStyle w:val="BodyText"/>
      </w:pPr>
      <w:r>
        <w:t>Minimum number in a set as constrained by a multiplicity.</w:t>
      </w:r>
      <w:r>
        <w:br/>
        <w:t>[FUML] MultiplicityElement.lowerValue</w:t>
      </w:r>
    </w:p>
    <w:p w:rsidR="00347871" w:rsidRDefault="00CB51A0" w:rsidP="00347871">
      <w:pPr>
        <w:pStyle w:val="BodyText2"/>
      </w:pPr>
      <w:r w:rsidRPr="00D53018">
        <w:rPr>
          <w:noProof/>
        </w:rPr>
        <w:pict>
          <v:shape id="_x0000_i1072" type="#_x0000_t75" alt="-1854126984.emf" style="width:12pt;height:12pt;visibility:visible;mso-wrap-style:square">
            <v:imagedata r:id="rId12" o:title="-1854126984"/>
          </v:shape>
        </w:pict>
      </w:r>
      <w:r w:rsidR="00347871">
        <w:t xml:space="preserve"> maximum number</w:t>
      </w:r>
      <w:r w:rsidR="00347871">
        <w:rPr>
          <w:rFonts w:cs="Arial"/>
        </w:rPr>
        <w:fldChar w:fldCharType="begin"/>
      </w:r>
      <w:r w:rsidR="00347871">
        <w:instrText>XE"</w:instrText>
      </w:r>
      <w:r w:rsidR="00347871" w:rsidRPr="00413D75">
        <w:rPr>
          <w:rFonts w:cs="Arial"/>
        </w:rPr>
        <w:instrText>maximum number</w:instrText>
      </w:r>
      <w:r w:rsidR="00347871">
        <w:instrText>"</w:instrText>
      </w:r>
      <w:r w:rsidR="00347871">
        <w:rPr>
          <w:rFonts w:cs="Arial"/>
        </w:rPr>
        <w:fldChar w:fldCharType="end"/>
      </w:r>
      <w:r w:rsidR="00347871">
        <w:t xml:space="preserve"> : </w:t>
      </w:r>
      <w:hyperlink w:anchor="_0d30278207cac92be6fa561506a22f92" w:history="1">
        <w:r w:rsidR="00347871">
          <w:rPr>
            <w:rStyle w:val="Hyperlink"/>
          </w:rPr>
          <w:t>int</w:t>
        </w:r>
      </w:hyperlink>
      <w:r w:rsidR="00347871">
        <w:t xml:space="preserve"> [0..1]</w:t>
      </w:r>
    </w:p>
    <w:p w:rsidR="00347871" w:rsidRDefault="00347871" w:rsidP="00A318C1">
      <w:pPr>
        <w:pStyle w:val="BodyText"/>
      </w:pPr>
      <w:r>
        <w:t>Maximum number in a set as constrained by a multiplicity.</w:t>
      </w:r>
      <w:r>
        <w:br/>
        <w:t>[FUML] MultiplicityElement.upperValue</w:t>
      </w:r>
    </w:p>
    <w:p w:rsidR="00347871" w:rsidRDefault="00CB51A0" w:rsidP="00347871">
      <w:pPr>
        <w:pStyle w:val="BodyText2"/>
      </w:pPr>
      <w:r w:rsidRPr="00D53018">
        <w:rPr>
          <w:noProof/>
        </w:rPr>
        <w:pict>
          <v:shape id="_x0000_i1071" type="#_x0000_t75" alt="-1854126984.emf" style="width:12pt;height:12pt;visibility:visible;mso-wrap-style:square">
            <v:imagedata r:id="rId12" o:title="-1854126984"/>
          </v:shape>
        </w:pict>
      </w:r>
      <w:r w:rsidR="00347871">
        <w:t xml:space="preserve"> at once</w:t>
      </w:r>
      <w:r w:rsidR="00347871">
        <w:rPr>
          <w:rFonts w:cs="Arial"/>
        </w:rPr>
        <w:fldChar w:fldCharType="begin"/>
      </w:r>
      <w:r w:rsidR="00347871">
        <w:instrText>XE"</w:instrText>
      </w:r>
      <w:r w:rsidR="00347871" w:rsidRPr="00413D75">
        <w:rPr>
          <w:rFonts w:cs="Arial"/>
        </w:rPr>
        <w:instrText>at once</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r w:rsidR="00347871">
        <w:t xml:space="preserve"> = true</w:t>
      </w:r>
    </w:p>
    <w:p w:rsidR="00347871" w:rsidRDefault="00347871" w:rsidP="00A318C1">
      <w:pPr>
        <w:pStyle w:val="BodyText"/>
      </w:pPr>
      <w:r>
        <w:t>When at once is true, the constraint applies for each snapshot in time but not across snapshots (e.g. a car can have at most one driver at a time). When at once is false the constraint applies across all time (e.g. a person has exactly one birth mother across all time).</w:t>
      </w:r>
    </w:p>
    <w:p w:rsidR="00347871" w:rsidRDefault="00CB51A0" w:rsidP="00347871">
      <w:pPr>
        <w:pStyle w:val="BodyText2"/>
      </w:pPr>
      <w:r w:rsidRPr="00D53018">
        <w:rPr>
          <w:noProof/>
        </w:rPr>
        <w:pict>
          <v:shape id="_x0000_i1070" type="#_x0000_t75" alt="-1854126984.emf" style="width:12pt;height:12pt;visibility:visible;mso-wrap-style:square">
            <v:imagedata r:id="rId12" o:title="-1854126984"/>
          </v:shape>
        </w:pict>
      </w:r>
      <w:r w:rsidR="00347871">
        <w:t xml:space="preserve"> is sufficent</w:t>
      </w:r>
      <w:r w:rsidR="00347871">
        <w:rPr>
          <w:rFonts w:cs="Arial"/>
        </w:rPr>
        <w:fldChar w:fldCharType="begin"/>
      </w:r>
      <w:r w:rsidR="00347871">
        <w:instrText>XE"</w:instrText>
      </w:r>
      <w:r w:rsidR="00347871" w:rsidRPr="00413D75">
        <w:rPr>
          <w:rFonts w:cs="Arial"/>
        </w:rPr>
        <w:instrText>is sufficent</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One of the set of sufficient conditions that will infer the type designated in &lt;constrains&gt;.</w:t>
      </w:r>
    </w:p>
    <w:p w:rsidR="00347871" w:rsidRDefault="00347871" w:rsidP="00347871"/>
    <w:p w:rsidR="00347871" w:rsidRDefault="00347871" w:rsidP="00347871">
      <w:pPr>
        <w:pStyle w:val="Heading2"/>
      </w:pPr>
      <w:bookmarkStart w:id="409" w:name="_ed0e236e287ed6e0d387f83ba2c70900"/>
      <w:bookmarkStart w:id="410" w:name="_Toc465765455"/>
      <w:r>
        <w:t>Association Multiplicity Reference</w:t>
      </w:r>
      <w:bookmarkEnd w:id="409"/>
      <w:bookmarkEnd w:id="410"/>
      <w:r w:rsidRPr="003A31EC">
        <w:rPr>
          <w:rFonts w:cs="Arial"/>
        </w:rPr>
        <w:t xml:space="preserve"> </w:t>
      </w:r>
      <w:r>
        <w:rPr>
          <w:rFonts w:cs="Arial"/>
        </w:rPr>
        <w:fldChar w:fldCharType="begin"/>
      </w:r>
      <w:r>
        <w:instrText>XE"</w:instrText>
      </w:r>
      <w:r w:rsidRPr="00413D75">
        <w:rPr>
          <w:rFonts w:cs="Arial"/>
        </w:rPr>
        <w:instrText>Multiplicity Reference</w:instrText>
      </w:r>
      <w:r>
        <w:instrText>"</w:instrText>
      </w:r>
      <w:r>
        <w:rPr>
          <w:rFonts w:cs="Arial"/>
        </w:rPr>
        <w:fldChar w:fldCharType="end"/>
      </w:r>
    </w:p>
    <w:p w:rsidR="00347871" w:rsidRDefault="00347871" w:rsidP="00F71BA8">
      <w:r>
        <w:t xml:space="preserve">Multiplicity may be defined between things. E.g. there are 2 wheels on a motorcycle. This is most often required where relationships have more than 2 ends. </w:t>
      </w:r>
      <w:r>
        <w:br/>
        <w:t>Multiplicity reference defines the "from" side of such a multiplicity (e.g. the motorcycle).</w:t>
      </w:r>
    </w:p>
    <w:p w:rsidR="00347871" w:rsidRDefault="00347871" w:rsidP="00347871">
      <w:pPr>
        <w:pStyle w:val="Heading3"/>
      </w:pPr>
      <w:bookmarkStart w:id="411" w:name="_Toc465765456"/>
      <w:r>
        <w:t>Association Ends</w:t>
      </w:r>
      <w:bookmarkEnd w:id="411"/>
    </w:p>
    <w:p w:rsidR="00347871" w:rsidRDefault="00CB51A0" w:rsidP="00347871">
      <w:pPr>
        <w:ind w:firstLine="720"/>
      </w:pPr>
      <w:r w:rsidRPr="00D53018">
        <w:rPr>
          <w:noProof/>
        </w:rPr>
        <w:pict>
          <v:shape id="_x0000_i1069" type="#_x0000_t75" alt="326594799.emf" style="width:12pt;height:12pt;visibility:visible;mso-wrap-style:square">
            <v:imagedata r:id="rId10" o:title="326594799"/>
          </v:shape>
        </w:pict>
      </w:r>
      <w:r w:rsidR="00347871">
        <w:t xml:space="preserve"> with respect to</w:t>
      </w:r>
      <w:r w:rsidR="00347871">
        <w:rPr>
          <w:rFonts w:cs="Arial"/>
        </w:rPr>
        <w:fldChar w:fldCharType="begin"/>
      </w:r>
      <w:r w:rsidR="00347871">
        <w:instrText>XE"</w:instrText>
      </w:r>
      <w:r w:rsidR="00347871" w:rsidRPr="00413D75">
        <w:rPr>
          <w:rFonts w:cs="Arial"/>
        </w:rPr>
        <w:instrText>with respect to</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 </w:t>
      </w:r>
    </w:p>
    <w:p w:rsidR="00347871" w:rsidRDefault="00347871" w:rsidP="004D4367">
      <w:pPr>
        <w:pStyle w:val="BodyText"/>
        <w:ind w:firstLine="720"/>
      </w:pPr>
      <w:r>
        <w:t xml:space="preserve">One or more types or properties that define the "from" side of a multiplicity. </w:t>
      </w:r>
      <w:r>
        <w:br/>
      </w:r>
      <w:r>
        <w:br/>
        <w:t>Where with respect to is undefined and &lt;multiplicity of&gt; is a property, all properties that are &lt;property of&gt; the same structured type as &lt;multiplicity of&gt; shall be considered the set of &lt;with respect to&gt; properties.  I.e. all the "other ends" of a relationship.</w:t>
      </w:r>
      <w:r>
        <w:br/>
      </w:r>
      <w:r>
        <w:br/>
        <w:t xml:space="preserve">&lt;with respect to&gt; provides for complex multiplicities across n-ary situations, data structures and relationships. </w:t>
      </w:r>
    </w:p>
    <w:p w:rsidR="00347871" w:rsidRDefault="00CB51A0" w:rsidP="00347871">
      <w:pPr>
        <w:ind w:firstLine="720"/>
      </w:pPr>
      <w:r w:rsidRPr="00D53018">
        <w:rPr>
          <w:noProof/>
        </w:rPr>
        <w:pict>
          <v:shape id="_x0000_i1068" type="#_x0000_t75" alt="326594799.emf" style="width:12pt;height:12pt;visibility:visible;mso-wrap-style:square">
            <v:imagedata r:id="rId10" o:title="326594799"/>
          </v:shape>
        </w:pict>
      </w:r>
      <w:r w:rsidR="00347871">
        <w:t xml:space="preserve"> respect of</w:t>
      </w:r>
      <w:r w:rsidR="00347871">
        <w:rPr>
          <w:rFonts w:cs="Arial"/>
        </w:rPr>
        <w:fldChar w:fldCharType="begin"/>
      </w:r>
      <w:r w:rsidR="00347871">
        <w:instrText>XE"</w:instrText>
      </w:r>
      <w:r w:rsidR="00347871" w:rsidRPr="00413D75">
        <w:rPr>
          <w:rFonts w:cs="Arial"/>
        </w:rPr>
        <w:instrText>respect of</w:instrText>
      </w:r>
      <w:r w:rsidR="00347871">
        <w:instrText>"</w:instrText>
      </w:r>
      <w:r w:rsidR="00347871">
        <w:rPr>
          <w:rFonts w:cs="Arial"/>
        </w:rPr>
        <w:fldChar w:fldCharType="end"/>
      </w:r>
      <w:r w:rsidR="00347871">
        <w:t xml:space="preserve"> : </w:t>
      </w:r>
      <w:hyperlink w:anchor="_4ff1432ad36ac8beb6cbb7e9323d9f24" w:history="1">
        <w:r w:rsidR="00347871">
          <w:rPr>
            <w:rStyle w:val="Hyperlink"/>
          </w:rPr>
          <w:t>Multiplicity Constraint</w:t>
        </w:r>
      </w:hyperlink>
      <w:r w:rsidR="00347871">
        <w:t xml:space="preserve"> [*] </w:t>
      </w:r>
    </w:p>
    <w:p w:rsidR="00347871" w:rsidRDefault="00347871" w:rsidP="004D4367">
      <w:pPr>
        <w:pStyle w:val="BodyText"/>
        <w:ind w:firstLine="720"/>
      </w:pPr>
      <w:r>
        <w:t>Multiplicity constraints using a property or type as a &lt;with respect to&gt; reference.</w:t>
      </w:r>
    </w:p>
    <w:p w:rsidR="00347871" w:rsidRDefault="00347871" w:rsidP="00347871"/>
    <w:p w:rsidR="00347871" w:rsidRDefault="00347871" w:rsidP="00347871">
      <w:pPr>
        <w:pStyle w:val="Heading2"/>
      </w:pPr>
      <w:bookmarkStart w:id="412" w:name="_21d6541333265d82edbd9c7ea84ff00f"/>
      <w:bookmarkStart w:id="413" w:name="_Toc465765457"/>
      <w:r>
        <w:lastRenderedPageBreak/>
        <w:t>Association Multiplicity Target</w:t>
      </w:r>
      <w:bookmarkEnd w:id="412"/>
      <w:bookmarkEnd w:id="413"/>
      <w:r w:rsidRPr="003A31EC">
        <w:rPr>
          <w:rFonts w:cs="Arial"/>
        </w:rPr>
        <w:t xml:space="preserve"> </w:t>
      </w:r>
      <w:r>
        <w:rPr>
          <w:rFonts w:cs="Arial"/>
        </w:rPr>
        <w:fldChar w:fldCharType="begin"/>
      </w:r>
      <w:r>
        <w:instrText>XE"</w:instrText>
      </w:r>
      <w:r w:rsidRPr="00413D75">
        <w:rPr>
          <w:rFonts w:cs="Arial"/>
        </w:rPr>
        <w:instrText>Multiplicity Target</w:instrText>
      </w:r>
      <w:r>
        <w:instrText>"</w:instrText>
      </w:r>
      <w:r>
        <w:rPr>
          <w:rFonts w:cs="Arial"/>
        </w:rPr>
        <w:fldChar w:fldCharType="end"/>
      </w:r>
    </w:p>
    <w:p w:rsidR="00347871" w:rsidRDefault="00347871" w:rsidP="00F71BA8">
      <w:r>
        <w:t>Relationship defining the type a multiplicity rule applies to. Note that properties are types and may also have multiplicity constraints.</w:t>
      </w:r>
    </w:p>
    <w:p w:rsidR="00347871" w:rsidRDefault="00347871" w:rsidP="00347871">
      <w:pPr>
        <w:pStyle w:val="Heading3"/>
      </w:pPr>
      <w:bookmarkStart w:id="414" w:name="_Toc465765458"/>
      <w:r>
        <w:t>Direct Supertypes</w:t>
      </w:r>
      <w:bookmarkEnd w:id="414"/>
    </w:p>
    <w:p w:rsidR="00347871" w:rsidRDefault="00702A80" w:rsidP="00347871">
      <w:pPr>
        <w:ind w:left="360"/>
      </w:pPr>
      <w:hyperlink w:anchor="_9562d6c08cbe5eb32022ec9309bb6160" w:history="1">
        <w:r w:rsidR="00347871">
          <w:rPr>
            <w:rStyle w:val="Hyperlink"/>
          </w:rPr>
          <w:t>Rule Constrains</w:t>
        </w:r>
      </w:hyperlink>
    </w:p>
    <w:p w:rsidR="00347871" w:rsidRDefault="00347871" w:rsidP="00347871">
      <w:pPr>
        <w:pStyle w:val="Heading3"/>
      </w:pPr>
      <w:bookmarkStart w:id="415" w:name="_Toc465765459"/>
      <w:r>
        <w:t>Association Ends</w:t>
      </w:r>
      <w:bookmarkEnd w:id="415"/>
    </w:p>
    <w:p w:rsidR="00347871" w:rsidRDefault="00CB51A0" w:rsidP="00347871">
      <w:pPr>
        <w:ind w:firstLine="720"/>
      </w:pPr>
      <w:r w:rsidRPr="00D53018">
        <w:rPr>
          <w:noProof/>
        </w:rPr>
        <w:pict>
          <v:shape id="_x0000_i1067" type="#_x0000_t75" alt="1804959027.emf" style="width:12pt;height:12pt;visibility:visible;mso-wrap-style:square">
            <v:imagedata r:id="rId11" o:title="1804959027"/>
          </v:shape>
        </w:pict>
      </w:r>
      <w:r w:rsidR="00347871">
        <w:t xml:space="preserve"> multiplicity of</w:t>
      </w:r>
      <w:r w:rsidR="00347871">
        <w:rPr>
          <w:rFonts w:cs="Arial"/>
        </w:rPr>
        <w:fldChar w:fldCharType="begin"/>
      </w:r>
      <w:r w:rsidR="00347871">
        <w:instrText>XE"</w:instrText>
      </w:r>
      <w:r w:rsidR="00347871" w:rsidRPr="00413D75">
        <w:rPr>
          <w:rFonts w:cs="Arial"/>
        </w:rPr>
        <w:instrText>multiplicity of</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347871" w:rsidRDefault="00347871" w:rsidP="004D4367">
      <w:pPr>
        <w:pStyle w:val="BodyText"/>
        <w:ind w:firstLine="720"/>
      </w:pPr>
      <w:r>
        <w:t>The type or property that is the subject of a multiplicity constraint.</w:t>
      </w:r>
    </w:p>
    <w:p w:rsidR="00347871" w:rsidRDefault="00CB51A0" w:rsidP="00347871">
      <w:pPr>
        <w:ind w:firstLine="720"/>
      </w:pPr>
      <w:r w:rsidRPr="00D53018">
        <w:rPr>
          <w:noProof/>
        </w:rPr>
        <w:pict>
          <v:shape id="_x0000_i1066" type="#_x0000_t75" alt="1804959027.emf" style="width:12pt;height:12pt;visibility:visible;mso-wrap-style:square">
            <v:imagedata r:id="rId11" o:title="1804959027"/>
          </v:shape>
        </w:pict>
      </w:r>
      <w:r w:rsidR="00347871">
        <w:t xml:space="preserve"> has multiplicity</w:t>
      </w:r>
      <w:r w:rsidR="00347871">
        <w:rPr>
          <w:rFonts w:cs="Arial"/>
        </w:rPr>
        <w:fldChar w:fldCharType="begin"/>
      </w:r>
      <w:r w:rsidR="00347871">
        <w:instrText>XE"</w:instrText>
      </w:r>
      <w:r w:rsidR="00347871" w:rsidRPr="00413D75">
        <w:rPr>
          <w:rFonts w:cs="Arial"/>
        </w:rPr>
        <w:instrText>has multiplicity</w:instrText>
      </w:r>
      <w:r w:rsidR="00347871">
        <w:instrText>"</w:instrText>
      </w:r>
      <w:r w:rsidR="00347871">
        <w:rPr>
          <w:rFonts w:cs="Arial"/>
        </w:rPr>
        <w:fldChar w:fldCharType="end"/>
      </w:r>
      <w:r w:rsidR="00347871">
        <w:t xml:space="preserve"> : </w:t>
      </w:r>
      <w:hyperlink w:anchor="_4ff1432ad36ac8beb6cbb7e9323d9f24" w:history="1">
        <w:r w:rsidR="00347871">
          <w:rPr>
            <w:rStyle w:val="Hyperlink"/>
          </w:rPr>
          <w:t>Multiplicity Constraint</w:t>
        </w:r>
      </w:hyperlink>
      <w:r w:rsidR="00347871">
        <w:t xml:space="preserve"> [*] </w:t>
      </w:r>
    </w:p>
    <w:p w:rsidR="00347871" w:rsidRDefault="00347871" w:rsidP="004D4367">
      <w:pPr>
        <w:pStyle w:val="BodyText"/>
        <w:ind w:firstLine="720"/>
      </w:pPr>
      <w:r>
        <w:t>Multiplicity constraint of a type or property.</w:t>
      </w:r>
    </w:p>
    <w:p w:rsidR="00347871" w:rsidRDefault="00347871" w:rsidP="00347871"/>
    <w:p w:rsidR="00347871" w:rsidRDefault="00347871" w:rsidP="00347871">
      <w:pPr>
        <w:pStyle w:val="Heading2"/>
      </w:pPr>
      <w:bookmarkStart w:id="416" w:name="_91be190e8014514a597300b286148d3e"/>
      <w:bookmarkStart w:id="417" w:name="_Toc465765460"/>
      <w:r>
        <w:t>Class Property Constraint</w:t>
      </w:r>
      <w:bookmarkEnd w:id="416"/>
      <w:bookmarkEnd w:id="417"/>
      <w:r w:rsidRPr="003A31EC">
        <w:rPr>
          <w:rFonts w:cs="Arial"/>
        </w:rPr>
        <w:t xml:space="preserve"> </w:t>
      </w:r>
      <w:r>
        <w:rPr>
          <w:rFonts w:cs="Arial"/>
        </w:rPr>
        <w:fldChar w:fldCharType="begin"/>
      </w:r>
      <w:r>
        <w:instrText>XE"</w:instrText>
      </w:r>
      <w:r w:rsidRPr="00413D75">
        <w:rPr>
          <w:rFonts w:cs="Arial"/>
        </w:rPr>
        <w:instrText>Property Constraint</w:instrText>
      </w:r>
      <w:r>
        <w:instrText>"</w:instrText>
      </w:r>
      <w:r>
        <w:rPr>
          <w:rFonts w:cs="Arial"/>
        </w:rPr>
        <w:fldChar w:fldCharType="end"/>
      </w:r>
    </w:p>
    <w:p w:rsidR="00347871" w:rsidRDefault="00347871" w:rsidP="00F71BA8">
      <w:r>
        <w:t>Abstract supertype for constraints that constrain properties types.</w:t>
      </w:r>
      <w:r>
        <w:br/>
      </w:r>
    </w:p>
    <w:p w:rsidR="00347871" w:rsidRDefault="00347871" w:rsidP="00347871">
      <w:pPr>
        <w:pStyle w:val="Heading3"/>
      </w:pPr>
      <w:bookmarkStart w:id="418" w:name="_Toc465765461"/>
      <w:r>
        <w:t>Direct Supertypes</w:t>
      </w:r>
      <w:bookmarkEnd w:id="418"/>
    </w:p>
    <w:p w:rsidR="00347871" w:rsidRDefault="00702A80" w:rsidP="00347871">
      <w:pPr>
        <w:ind w:left="360"/>
      </w:pPr>
      <w:hyperlink w:anchor="_82919e40af9ad2e13647e9d37bbf0956" w:history="1">
        <w:r w:rsidR="00347871">
          <w:rPr>
            <w:rStyle w:val="Hyperlink"/>
          </w:rPr>
          <w:t>Rule</w:t>
        </w:r>
      </w:hyperlink>
    </w:p>
    <w:p w:rsidR="00347871" w:rsidRDefault="00347871" w:rsidP="00347871"/>
    <w:p w:rsidR="00347871" w:rsidRDefault="00347871" w:rsidP="00347871">
      <w:pPr>
        <w:pStyle w:val="Heading2"/>
      </w:pPr>
      <w:bookmarkStart w:id="419" w:name="_46f4ceb21a63f9cbfb722eec3ff6daf3"/>
      <w:bookmarkStart w:id="420" w:name="_Toc465765462"/>
      <w:r>
        <w:t>Class Property Transitivity Constraint</w:t>
      </w:r>
      <w:bookmarkEnd w:id="419"/>
      <w:bookmarkEnd w:id="420"/>
      <w:r w:rsidRPr="003A31EC">
        <w:rPr>
          <w:rFonts w:cs="Arial"/>
        </w:rPr>
        <w:t xml:space="preserve"> </w:t>
      </w:r>
      <w:r>
        <w:rPr>
          <w:rFonts w:cs="Arial"/>
        </w:rPr>
        <w:fldChar w:fldCharType="begin"/>
      </w:r>
      <w:r>
        <w:instrText>XE"</w:instrText>
      </w:r>
      <w:r w:rsidRPr="00413D75">
        <w:rPr>
          <w:rFonts w:cs="Arial"/>
        </w:rPr>
        <w:instrText>Property Transitivity Constraint</w:instrText>
      </w:r>
      <w:r>
        <w:instrText>"</w:instrText>
      </w:r>
      <w:r>
        <w:rPr>
          <w:rFonts w:cs="Arial"/>
        </w:rPr>
        <w:fldChar w:fldCharType="end"/>
      </w:r>
    </w:p>
    <w:p w:rsidR="00347871" w:rsidRDefault="00347871" w:rsidP="00F71BA8">
      <w:r>
        <w:t xml:space="preserve">A transitive property defined by &lt;constrains&gt; interlinks two individuals A and C whenever it interlinks A with B and B with C for some individual B. </w:t>
      </w:r>
      <w:r>
        <w:br/>
        <w:t>For example "larger than" is transitive in that if Joe is larger than Sue and Sue is Larger then Sam, then Joe is larger than Sam.</w:t>
      </w:r>
      <w:r>
        <w:br/>
      </w:r>
      <w:r>
        <w:br/>
      </w:r>
    </w:p>
    <w:p w:rsidR="00347871" w:rsidRDefault="00347871" w:rsidP="00347871">
      <w:pPr>
        <w:pStyle w:val="Heading3"/>
      </w:pPr>
      <w:bookmarkStart w:id="421" w:name="_Toc465765463"/>
      <w:r>
        <w:t>Direct Supertypes</w:t>
      </w:r>
      <w:bookmarkEnd w:id="421"/>
    </w:p>
    <w:p w:rsidR="00347871" w:rsidRDefault="00702A80" w:rsidP="00347871">
      <w:pPr>
        <w:ind w:left="360"/>
      </w:pPr>
      <w:hyperlink w:anchor="_91be190e8014514a597300b286148d3e" w:history="1">
        <w:r w:rsidR="00347871">
          <w:rPr>
            <w:rStyle w:val="Hyperlink"/>
          </w:rPr>
          <w:t>Property Constraint</w:t>
        </w:r>
      </w:hyperlink>
    </w:p>
    <w:p w:rsidR="00347871" w:rsidRDefault="00347871" w:rsidP="00347871"/>
    <w:p w:rsidR="00347871" w:rsidRDefault="00347871" w:rsidP="00347871">
      <w:pPr>
        <w:pStyle w:val="Heading2"/>
      </w:pPr>
      <w:bookmarkStart w:id="422" w:name="_21a81395f43285b5cc64ed921bc787b7"/>
      <w:bookmarkStart w:id="423" w:name="_Toc465765464"/>
      <w:r>
        <w:t>Association Property Type</w:t>
      </w:r>
      <w:bookmarkEnd w:id="422"/>
      <w:bookmarkEnd w:id="423"/>
      <w:r w:rsidRPr="003A31EC">
        <w:rPr>
          <w:rFonts w:cs="Arial"/>
        </w:rPr>
        <w:t xml:space="preserve"> </w:t>
      </w:r>
      <w:r>
        <w:rPr>
          <w:rFonts w:cs="Arial"/>
        </w:rPr>
        <w:fldChar w:fldCharType="begin"/>
      </w:r>
      <w:r>
        <w:instrText>XE"</w:instrText>
      </w:r>
      <w:r w:rsidRPr="00413D75">
        <w:rPr>
          <w:rFonts w:cs="Arial"/>
        </w:rPr>
        <w:instrText>Property Type</w:instrText>
      </w:r>
      <w:r>
        <w:instrText>"</w:instrText>
      </w:r>
      <w:r>
        <w:rPr>
          <w:rFonts w:cs="Arial"/>
        </w:rPr>
        <w:fldChar w:fldCharType="end"/>
      </w:r>
    </w:p>
    <w:p w:rsidR="00347871" w:rsidRDefault="00347871" w:rsidP="00F71BA8">
      <w:r>
        <w:t>Relationship defining the type of a property.</w:t>
      </w:r>
    </w:p>
    <w:p w:rsidR="00347871" w:rsidRDefault="00347871" w:rsidP="00347871">
      <w:pPr>
        <w:pStyle w:val="Heading3"/>
      </w:pPr>
      <w:bookmarkStart w:id="424" w:name="_Toc465765465"/>
      <w:r>
        <w:t>Association Ends</w:t>
      </w:r>
      <w:bookmarkEnd w:id="424"/>
    </w:p>
    <w:p w:rsidR="00347871" w:rsidRDefault="00CB51A0" w:rsidP="00347871">
      <w:pPr>
        <w:ind w:firstLine="720"/>
      </w:pPr>
      <w:r w:rsidRPr="00D53018">
        <w:rPr>
          <w:noProof/>
        </w:rPr>
        <w:pict>
          <v:shape id="_x0000_i1065" type="#_x0000_t75" alt="1804959027.emf" style="width:12pt;height:12pt;visibility:visible;mso-wrap-style:square">
            <v:imagedata r:id="rId11" o:title="1804959027"/>
          </v:shape>
        </w:pict>
      </w:r>
      <w:r w:rsidR="00347871">
        <w:t xml:space="preserve"> is of type</w:t>
      </w:r>
      <w:r w:rsidR="00347871">
        <w:rPr>
          <w:rFonts w:cs="Arial"/>
        </w:rPr>
        <w:fldChar w:fldCharType="begin"/>
      </w:r>
      <w:r w:rsidR="00347871">
        <w:instrText>XE"</w:instrText>
      </w:r>
      <w:r w:rsidR="00347871" w:rsidRPr="00413D75">
        <w:rPr>
          <w:rFonts w:cs="Arial"/>
        </w:rPr>
        <w:instrText>is of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347871" w:rsidRDefault="00347871" w:rsidP="004D4367">
      <w:pPr>
        <w:pStyle w:val="BodyText"/>
        <w:ind w:firstLine="720"/>
      </w:pPr>
      <w:r>
        <w:t>A required type of a thing bound to a property.</w:t>
      </w:r>
      <w:r>
        <w:br/>
        <w:t>Note that the type may be inferred based on the value of &lt;prerequisite type&gt;.</w:t>
      </w:r>
    </w:p>
    <w:p w:rsidR="00347871" w:rsidRDefault="00CB51A0" w:rsidP="00347871">
      <w:pPr>
        <w:ind w:firstLine="720"/>
      </w:pPr>
      <w:r w:rsidRPr="00D53018">
        <w:rPr>
          <w:noProof/>
        </w:rPr>
        <w:pict>
          <v:shape id="_x0000_i1064" type="#_x0000_t75" alt="1804959027.emf" style="width:12pt;height:12pt;visibility:visible;mso-wrap-style:square">
            <v:imagedata r:id="rId11" o:title="1804959027"/>
          </v:shape>
        </w:pict>
      </w:r>
      <w:r w:rsidR="00347871">
        <w:t xml:space="preserve"> properties of type</w:t>
      </w:r>
      <w:r w:rsidR="00347871">
        <w:rPr>
          <w:rFonts w:cs="Arial"/>
        </w:rPr>
        <w:fldChar w:fldCharType="begin"/>
      </w:r>
      <w:r w:rsidR="00347871">
        <w:instrText>XE"</w:instrText>
      </w:r>
      <w:r w:rsidR="00347871" w:rsidRPr="00413D75">
        <w:rPr>
          <w:rFonts w:cs="Arial"/>
        </w:rPr>
        <w:instrText>properties of type</w:instrText>
      </w:r>
      <w:r w:rsidR="00347871">
        <w:instrText>"</w:instrText>
      </w:r>
      <w:r w:rsidR="00347871">
        <w:rPr>
          <w:rFonts w:cs="Arial"/>
        </w:rPr>
        <w:fldChar w:fldCharType="end"/>
      </w:r>
      <w:r w:rsidR="00347871">
        <w:t xml:space="preserve"> : </w:t>
      </w:r>
      <w:hyperlink w:anchor="_3e4d7d36a3b2cb4c9b85c1b88930178a" w:history="1">
        <w:r w:rsidR="00347871">
          <w:rPr>
            <w:rStyle w:val="Hyperlink"/>
          </w:rPr>
          <w:t>Property Type Constraint</w:t>
        </w:r>
      </w:hyperlink>
      <w:r w:rsidR="00347871">
        <w:t xml:space="preserve"> [*] </w:t>
      </w:r>
    </w:p>
    <w:p w:rsidR="00347871" w:rsidRDefault="00347871" w:rsidP="004D4367">
      <w:pPr>
        <w:pStyle w:val="BodyText"/>
        <w:ind w:firstLine="720"/>
      </w:pPr>
      <w:r>
        <w:t>Properties typed by a type</w:t>
      </w:r>
    </w:p>
    <w:p w:rsidR="00347871" w:rsidRDefault="00347871" w:rsidP="00347871"/>
    <w:p w:rsidR="00347871" w:rsidRDefault="00347871" w:rsidP="00347871">
      <w:pPr>
        <w:pStyle w:val="Heading2"/>
      </w:pPr>
      <w:bookmarkStart w:id="425" w:name="_3e4d7d36a3b2cb4c9b85c1b88930178a"/>
      <w:bookmarkStart w:id="426" w:name="_Toc465765466"/>
      <w:r>
        <w:lastRenderedPageBreak/>
        <w:t>Class Property Type Constraint</w:t>
      </w:r>
      <w:bookmarkEnd w:id="425"/>
      <w:bookmarkEnd w:id="426"/>
      <w:r w:rsidRPr="003A31EC">
        <w:rPr>
          <w:rFonts w:cs="Arial"/>
        </w:rPr>
        <w:t xml:space="preserve"> </w:t>
      </w:r>
      <w:r>
        <w:rPr>
          <w:rFonts w:cs="Arial"/>
        </w:rPr>
        <w:fldChar w:fldCharType="begin"/>
      </w:r>
      <w:r>
        <w:instrText>XE"</w:instrText>
      </w:r>
      <w:r w:rsidRPr="00413D75">
        <w:rPr>
          <w:rFonts w:cs="Arial"/>
        </w:rPr>
        <w:instrText>Property Type Constraint</w:instrText>
      </w:r>
      <w:r>
        <w:instrText>"</w:instrText>
      </w:r>
      <w:r>
        <w:rPr>
          <w:rFonts w:cs="Arial"/>
        </w:rPr>
        <w:fldChar w:fldCharType="end"/>
      </w:r>
    </w:p>
    <w:p w:rsidR="00347871" w:rsidRDefault="00347871" w:rsidP="00F71BA8">
      <w:r>
        <w:t>A property type constraint defines the type(s) of a property.</w:t>
      </w:r>
      <w:r>
        <w:br/>
        <w:t>All elements bound to a property must have the type &lt;is of type&gt;. &lt;is of type&gt; may be pre-existing or inferred based on the value of &lt;prerequisite type&gt;.</w:t>
      </w:r>
      <w:r>
        <w:br/>
        <w:t>Note that Property Type Constraint is a rule independent of the definition of a property to allow for the type of a property to be refined in a more restrictive context.</w:t>
      </w:r>
      <w:r>
        <w:br/>
      </w:r>
      <w:r>
        <w:br/>
        <w:t>[FUML] TypedElement.type: Note: A property type constraint applied to a property has the same semantics as a UML TypedElement.</w:t>
      </w:r>
    </w:p>
    <w:p w:rsidR="00347871" w:rsidRDefault="00347871" w:rsidP="00347871">
      <w:pPr>
        <w:pStyle w:val="Heading3"/>
      </w:pPr>
      <w:bookmarkStart w:id="427" w:name="_Toc465765467"/>
      <w:r>
        <w:t>Direct Supertypes</w:t>
      </w:r>
      <w:bookmarkEnd w:id="427"/>
    </w:p>
    <w:p w:rsidR="00347871" w:rsidRDefault="00702A80" w:rsidP="00347871">
      <w:pPr>
        <w:ind w:left="360"/>
      </w:pPr>
      <w:hyperlink w:anchor="_91be190e8014514a597300b286148d3e" w:history="1">
        <w:r w:rsidR="00347871">
          <w:rPr>
            <w:rStyle w:val="Hyperlink"/>
          </w:rPr>
          <w:t>Property Constraint</w:t>
        </w:r>
      </w:hyperlink>
    </w:p>
    <w:p w:rsidR="00347871" w:rsidRDefault="00347871" w:rsidP="00347871">
      <w:pPr>
        <w:pStyle w:val="Heading3"/>
      </w:pPr>
      <w:bookmarkStart w:id="428" w:name="_Toc465765468"/>
      <w:r>
        <w:t>Attributes</w:t>
      </w:r>
      <w:bookmarkEnd w:id="428"/>
    </w:p>
    <w:p w:rsidR="00347871" w:rsidRDefault="00CB51A0" w:rsidP="00347871">
      <w:pPr>
        <w:pStyle w:val="BodyText2"/>
      </w:pPr>
      <w:r w:rsidRPr="00D53018">
        <w:rPr>
          <w:noProof/>
        </w:rPr>
        <w:pict>
          <v:shape id="_x0000_i1063" type="#_x0000_t75" alt="-1854126984.emf" style="width:12pt;height:12pt;visibility:visible;mso-wrap-style:square">
            <v:imagedata r:id="rId12" o:title="-1854126984"/>
          </v:shape>
        </w:pict>
      </w:r>
      <w:r w:rsidR="00347871">
        <w:t xml:space="preserve"> prerequisite type</w:t>
      </w:r>
      <w:r w:rsidR="00347871">
        <w:rPr>
          <w:rFonts w:cs="Arial"/>
        </w:rPr>
        <w:fldChar w:fldCharType="begin"/>
      </w:r>
      <w:r w:rsidR="00347871">
        <w:instrText>XE"</w:instrText>
      </w:r>
      <w:r w:rsidR="00347871" w:rsidRPr="00413D75">
        <w:rPr>
          <w:rFonts w:cs="Arial"/>
        </w:rPr>
        <w:instrText>prerequisite type</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If true, &lt;is of type&gt; is a prerequisite - the bound thing must be of the given type for the property to be bound. A non prerequisite type will cause a binding to infer &lt;is of type&gt;, provided all prerequisite types have been satisfied.</w:t>
      </w:r>
      <w:r>
        <w:br/>
      </w:r>
    </w:p>
    <w:p w:rsidR="00347871" w:rsidRDefault="00347871" w:rsidP="00347871"/>
    <w:p w:rsidR="00347871" w:rsidRDefault="00347871" w:rsidP="00347871">
      <w:pPr>
        <w:pStyle w:val="Heading2"/>
      </w:pPr>
      <w:bookmarkStart w:id="429" w:name="_82919e40af9ad2e13647e9d37bbf0956"/>
      <w:bookmarkStart w:id="430" w:name="_Toc465765469"/>
      <w:r>
        <w:t>Class Rule</w:t>
      </w:r>
      <w:bookmarkEnd w:id="429"/>
      <w:bookmarkEnd w:id="430"/>
      <w:r w:rsidRPr="003A31EC">
        <w:rPr>
          <w:rFonts w:cs="Arial"/>
        </w:rPr>
        <w:t xml:space="preserve"> </w:t>
      </w:r>
      <w:r>
        <w:rPr>
          <w:rFonts w:cs="Arial"/>
        </w:rPr>
        <w:fldChar w:fldCharType="begin"/>
      </w:r>
      <w:r>
        <w:instrText>XE"</w:instrText>
      </w:r>
      <w:r w:rsidRPr="00413D75">
        <w:rPr>
          <w:rFonts w:cs="Arial"/>
        </w:rPr>
        <w:instrText>Rule</w:instrText>
      </w:r>
      <w:r>
        <w:instrText>"</w:instrText>
      </w:r>
      <w:r>
        <w:rPr>
          <w:rFonts w:cs="Arial"/>
        </w:rPr>
        <w:fldChar w:fldCharType="end"/>
      </w:r>
    </w:p>
    <w:p w:rsidR="00347871" w:rsidRDefault="00347871" w:rsidP="00F71BA8">
      <w:r>
        <w:t>A rule is a proposition that constrains one or more entities by limiting possible conditions or producing some effect.</w:t>
      </w:r>
      <w:r>
        <w:br/>
        <w:t>Note that rules may or may not be defined in the same context that they hold within or constraint. This support the "open world assumption" that a rule may be asserted outside of the scope of the rule or what the rule is constraining.</w:t>
      </w:r>
    </w:p>
    <w:p w:rsidR="00347871" w:rsidRDefault="00347871" w:rsidP="00347871">
      <w:pPr>
        <w:pStyle w:val="Heading3"/>
      </w:pPr>
      <w:bookmarkStart w:id="431" w:name="_Toc465765470"/>
      <w:r>
        <w:t>Direct Supertypes</w:t>
      </w:r>
      <w:bookmarkEnd w:id="431"/>
    </w:p>
    <w:p w:rsidR="00347871" w:rsidRDefault="00702A80" w:rsidP="00347871">
      <w:pPr>
        <w:ind w:left="360"/>
      </w:pPr>
      <w:hyperlink w:anchor="_3bd7c7d249201ad6f2447c6d182ba7f1" w:history="1">
        <w:r w:rsidR="00347871">
          <w:rPr>
            <w:rStyle w:val="Hyperlink"/>
          </w:rPr>
          <w:t>Proposition</w:t>
        </w:r>
      </w:hyperlink>
    </w:p>
    <w:p w:rsidR="00347871" w:rsidRDefault="00347871" w:rsidP="00347871"/>
    <w:p w:rsidR="00347871" w:rsidRDefault="00347871" w:rsidP="00347871">
      <w:pPr>
        <w:pStyle w:val="Heading2"/>
      </w:pPr>
      <w:bookmarkStart w:id="432" w:name="_9562d6c08cbe5eb32022ec9309bb6160"/>
      <w:bookmarkStart w:id="433" w:name="_Toc465765471"/>
      <w:r>
        <w:t>Association Rule Constrains</w:t>
      </w:r>
      <w:bookmarkEnd w:id="432"/>
      <w:bookmarkEnd w:id="433"/>
      <w:r w:rsidRPr="003A31EC">
        <w:rPr>
          <w:rFonts w:cs="Arial"/>
        </w:rPr>
        <w:t xml:space="preserve"> </w:t>
      </w:r>
      <w:r>
        <w:rPr>
          <w:rFonts w:cs="Arial"/>
        </w:rPr>
        <w:fldChar w:fldCharType="begin"/>
      </w:r>
      <w:r>
        <w:instrText>XE"</w:instrText>
      </w:r>
      <w:r w:rsidRPr="00413D75">
        <w:rPr>
          <w:rFonts w:cs="Arial"/>
        </w:rPr>
        <w:instrText>Rule Constrains</w:instrText>
      </w:r>
      <w:r>
        <w:instrText>"</w:instrText>
      </w:r>
      <w:r>
        <w:rPr>
          <w:rFonts w:cs="Arial"/>
        </w:rPr>
        <w:fldChar w:fldCharType="end"/>
      </w:r>
    </w:p>
    <w:p w:rsidR="00347871" w:rsidRDefault="00347871" w:rsidP="00F71BA8">
      <w:r>
        <w:t>Relationship defining the entity constrained by a rule. Where no constrained entity is specified, all entities are constrained with the scope of &lt;holds within&gt; are constrained.</w:t>
      </w:r>
      <w:r>
        <w:br/>
      </w:r>
    </w:p>
    <w:p w:rsidR="00347871" w:rsidRDefault="00347871" w:rsidP="00347871">
      <w:pPr>
        <w:pStyle w:val="Heading3"/>
      </w:pPr>
      <w:bookmarkStart w:id="434" w:name="_Toc465765472"/>
      <w:r>
        <w:t>Association Ends</w:t>
      </w:r>
      <w:bookmarkEnd w:id="434"/>
    </w:p>
    <w:p w:rsidR="00347871" w:rsidRDefault="00CB51A0" w:rsidP="00347871">
      <w:pPr>
        <w:ind w:firstLine="720"/>
      </w:pPr>
      <w:r w:rsidRPr="00D53018">
        <w:rPr>
          <w:noProof/>
        </w:rPr>
        <w:pict>
          <v:shape id="_x0000_i1062" type="#_x0000_t75" alt="1804959027.emf" style="width:12pt;height:12pt;visibility:visible;mso-wrap-style:square">
            <v:imagedata r:id="rId11" o:title="1804959027"/>
          </v:shape>
        </w:pict>
      </w:r>
      <w:r w:rsidR="00347871">
        <w:t xml:space="preserve"> constrains</w:t>
      </w:r>
      <w:r w:rsidR="00347871">
        <w:rPr>
          <w:rFonts w:cs="Arial"/>
        </w:rPr>
        <w:fldChar w:fldCharType="begin"/>
      </w:r>
      <w:r w:rsidR="00347871">
        <w:instrText>XE"</w:instrText>
      </w:r>
      <w:r w:rsidR="00347871" w:rsidRPr="00413D75">
        <w:rPr>
          <w:rFonts w:cs="Arial"/>
        </w:rPr>
        <w:instrText>constrains</w:instrText>
      </w:r>
      <w:r w:rsidR="00347871">
        <w:instrText>"</w:instrText>
      </w:r>
      <w:r w:rsidR="00347871">
        <w:rPr>
          <w:rFonts w:cs="Arial"/>
        </w:rPr>
        <w:fldChar w:fldCharType="end"/>
      </w:r>
      <w:r w:rsidR="00347871">
        <w:t xml:space="preserve"> : </w:t>
      </w:r>
      <w:hyperlink w:anchor="_eb8398b5a178c638b98597120ec51c4d" w:history="1">
        <w:r w:rsidR="00347871">
          <w:rPr>
            <w:rStyle w:val="Hyperlink"/>
          </w:rPr>
          <w:t>Identifiable Entity</w:t>
        </w:r>
      </w:hyperlink>
      <w:r w:rsidR="00347871">
        <w:t xml:space="preserve"> [*] </w:t>
      </w:r>
    </w:p>
    <w:p w:rsidR="00347871" w:rsidRDefault="00347871" w:rsidP="004D4367">
      <w:pPr>
        <w:pStyle w:val="BodyText"/>
        <w:ind w:firstLine="720"/>
      </w:pPr>
      <w:r>
        <w:t xml:space="preserve">The entity or entities constrained by a rule.  </w:t>
      </w:r>
      <w:r>
        <w:br/>
        <w:t>Where a rule constrains a context, all things contextualized by the context shall be subject to the rule.</w:t>
      </w:r>
      <w:r>
        <w:br/>
        <w:t>Where there are no &lt;constrains&gt; for a rule, the rule applies globally - to the universal context.</w:t>
      </w:r>
    </w:p>
    <w:p w:rsidR="00347871" w:rsidRDefault="00CB51A0" w:rsidP="00347871">
      <w:pPr>
        <w:ind w:firstLine="720"/>
      </w:pPr>
      <w:r w:rsidRPr="00D53018">
        <w:rPr>
          <w:noProof/>
        </w:rPr>
        <w:pict>
          <v:shape id="_x0000_i1061" type="#_x0000_t75" alt="1804959027.emf" style="width:12pt;height:12pt;visibility:visible;mso-wrap-style:square">
            <v:imagedata r:id="rId11" o:title="1804959027"/>
          </v:shape>
        </w:pict>
      </w:r>
      <w:r w:rsidR="00347871">
        <w:t xml:space="preserve"> constrained by</w:t>
      </w:r>
      <w:r w:rsidR="00347871">
        <w:rPr>
          <w:rFonts w:cs="Arial"/>
        </w:rPr>
        <w:fldChar w:fldCharType="begin"/>
      </w:r>
      <w:r w:rsidR="00347871">
        <w:instrText>XE"</w:instrText>
      </w:r>
      <w:r w:rsidR="00347871" w:rsidRPr="00413D75">
        <w:rPr>
          <w:rFonts w:cs="Arial"/>
        </w:rPr>
        <w:instrText>constrained by</w:instrText>
      </w:r>
      <w:r w:rsidR="00347871">
        <w:instrText>"</w:instrText>
      </w:r>
      <w:r w:rsidR="00347871">
        <w:rPr>
          <w:rFonts w:cs="Arial"/>
        </w:rPr>
        <w:fldChar w:fldCharType="end"/>
      </w:r>
      <w:r w:rsidR="00347871">
        <w:t xml:space="preserve"> : </w:t>
      </w:r>
      <w:hyperlink w:anchor="_82919e40af9ad2e13647e9d37bbf0956" w:history="1">
        <w:r w:rsidR="00347871">
          <w:rPr>
            <w:rStyle w:val="Hyperlink"/>
          </w:rPr>
          <w:t>Rule</w:t>
        </w:r>
      </w:hyperlink>
      <w:r w:rsidR="00347871">
        <w:t xml:space="preserve"> [*] </w:t>
      </w:r>
    </w:p>
    <w:p w:rsidR="00347871" w:rsidRDefault="00347871" w:rsidP="004D4367">
      <w:pPr>
        <w:pStyle w:val="BodyText"/>
        <w:ind w:firstLine="720"/>
      </w:pPr>
      <w:r>
        <w:t>Rules applying to an entity.</w:t>
      </w:r>
    </w:p>
    <w:p w:rsidR="00347871" w:rsidRDefault="00347871" w:rsidP="00347871"/>
    <w:p w:rsidR="00347871" w:rsidRDefault="00347871" w:rsidP="00347871">
      <w:pPr>
        <w:pStyle w:val="Heading2"/>
      </w:pPr>
      <w:bookmarkStart w:id="435" w:name="_2673929faa9fd17148b1fb800c5f8cd0"/>
      <w:bookmarkStart w:id="436" w:name="_Toc465765473"/>
      <w:r>
        <w:t>Association Rule Subsumption</w:t>
      </w:r>
      <w:bookmarkEnd w:id="435"/>
      <w:bookmarkEnd w:id="436"/>
      <w:r w:rsidRPr="003A31EC">
        <w:rPr>
          <w:rFonts w:cs="Arial"/>
        </w:rPr>
        <w:t xml:space="preserve"> </w:t>
      </w:r>
      <w:r>
        <w:rPr>
          <w:rFonts w:cs="Arial"/>
        </w:rPr>
        <w:fldChar w:fldCharType="begin"/>
      </w:r>
      <w:r>
        <w:instrText>XE"</w:instrText>
      </w:r>
      <w:r w:rsidRPr="00413D75">
        <w:rPr>
          <w:rFonts w:cs="Arial"/>
        </w:rPr>
        <w:instrText>Rule Subsumption</w:instrText>
      </w:r>
      <w:r>
        <w:instrText>"</w:instrText>
      </w:r>
      <w:r>
        <w:rPr>
          <w:rFonts w:cs="Arial"/>
        </w:rPr>
        <w:fldChar w:fldCharType="end"/>
      </w:r>
    </w:p>
    <w:p w:rsidR="00347871" w:rsidRDefault="00347871" w:rsidP="00F71BA8">
      <w:r>
        <w:t>Relationship defining rule subsumption. When a rule subsumes another the subsumed rule will not apply (fire) if the &lt;subsumed by&gt; rules applies (fires).</w:t>
      </w:r>
      <w:r>
        <w:br/>
      </w:r>
    </w:p>
    <w:p w:rsidR="00347871" w:rsidRDefault="00347871" w:rsidP="00347871">
      <w:pPr>
        <w:pStyle w:val="Heading3"/>
      </w:pPr>
      <w:bookmarkStart w:id="437" w:name="_Toc465765474"/>
      <w:r>
        <w:lastRenderedPageBreak/>
        <w:t>Association Ends</w:t>
      </w:r>
      <w:bookmarkEnd w:id="437"/>
    </w:p>
    <w:p w:rsidR="00347871" w:rsidRDefault="00CB51A0" w:rsidP="00347871">
      <w:pPr>
        <w:ind w:firstLine="720"/>
      </w:pPr>
      <w:r w:rsidRPr="00D53018">
        <w:rPr>
          <w:noProof/>
        </w:rPr>
        <w:pict>
          <v:shape id="_x0000_i1060" type="#_x0000_t75" alt="1804959027.emf" style="width:12pt;height:12pt;visibility:visible;mso-wrap-style:square">
            <v:imagedata r:id="rId11" o:title="1804959027"/>
          </v:shape>
        </w:pict>
      </w:r>
      <w:r w:rsidR="00347871">
        <w:t xml:space="preserve"> subsumes</w:t>
      </w:r>
      <w:r w:rsidR="00347871">
        <w:rPr>
          <w:rFonts w:cs="Arial"/>
        </w:rPr>
        <w:fldChar w:fldCharType="begin"/>
      </w:r>
      <w:r w:rsidR="00347871">
        <w:instrText>XE"</w:instrText>
      </w:r>
      <w:r w:rsidR="00347871" w:rsidRPr="00413D75">
        <w:rPr>
          <w:rFonts w:cs="Arial"/>
        </w:rPr>
        <w:instrText>subsumes</w:instrText>
      </w:r>
      <w:r w:rsidR="00347871">
        <w:instrText>"</w:instrText>
      </w:r>
      <w:r w:rsidR="00347871">
        <w:rPr>
          <w:rFonts w:cs="Arial"/>
        </w:rPr>
        <w:fldChar w:fldCharType="end"/>
      </w:r>
      <w:r w:rsidR="00347871">
        <w:t xml:space="preserve"> : </w:t>
      </w:r>
      <w:hyperlink w:anchor="_82919e40af9ad2e13647e9d37bbf0956" w:history="1">
        <w:r w:rsidR="00347871">
          <w:rPr>
            <w:rStyle w:val="Hyperlink"/>
          </w:rPr>
          <w:t>Rule</w:t>
        </w:r>
      </w:hyperlink>
      <w:r w:rsidR="00347871">
        <w:t xml:space="preserve"> [*] </w:t>
      </w:r>
    </w:p>
    <w:p w:rsidR="00347871" w:rsidRDefault="00347871" w:rsidP="004D4367">
      <w:pPr>
        <w:pStyle w:val="BodyText"/>
        <w:ind w:firstLine="720"/>
      </w:pPr>
      <w:r>
        <w:t>When a rule subsumes another the subsumed rule will not apply (fire) if the &lt;subsumed by&gt; rules applies (fires).</w:t>
      </w:r>
      <w:r>
        <w:br/>
        <w:t>Where rules are also patterns, a rule may specialize another which will subsume the specialized rule as well as include the generalized rule parts as parts of the specialized rule.</w:t>
      </w:r>
    </w:p>
    <w:p w:rsidR="00347871" w:rsidRDefault="00CB51A0" w:rsidP="00347871">
      <w:pPr>
        <w:ind w:firstLine="720"/>
      </w:pPr>
      <w:r w:rsidRPr="00D53018">
        <w:rPr>
          <w:noProof/>
        </w:rPr>
        <w:pict>
          <v:shape id="_x0000_i1059" type="#_x0000_t75" alt="1804959027.emf" style="width:12pt;height:12pt;visibility:visible;mso-wrap-style:square">
            <v:imagedata r:id="rId11" o:title="1804959027"/>
          </v:shape>
        </w:pict>
      </w:r>
      <w:r w:rsidR="00347871">
        <w:t xml:space="preserve"> subsumed by</w:t>
      </w:r>
      <w:r w:rsidR="00347871">
        <w:rPr>
          <w:rFonts w:cs="Arial"/>
        </w:rPr>
        <w:fldChar w:fldCharType="begin"/>
      </w:r>
      <w:r w:rsidR="00347871">
        <w:instrText>XE"</w:instrText>
      </w:r>
      <w:r w:rsidR="00347871" w:rsidRPr="00413D75">
        <w:rPr>
          <w:rFonts w:cs="Arial"/>
        </w:rPr>
        <w:instrText>subsumed by</w:instrText>
      </w:r>
      <w:r w:rsidR="00347871">
        <w:instrText>"</w:instrText>
      </w:r>
      <w:r w:rsidR="00347871">
        <w:rPr>
          <w:rFonts w:cs="Arial"/>
        </w:rPr>
        <w:fldChar w:fldCharType="end"/>
      </w:r>
      <w:r w:rsidR="00347871">
        <w:t xml:space="preserve"> : </w:t>
      </w:r>
      <w:hyperlink w:anchor="_82919e40af9ad2e13647e9d37bbf0956" w:history="1">
        <w:r w:rsidR="00347871">
          <w:rPr>
            <w:rStyle w:val="Hyperlink"/>
          </w:rPr>
          <w:t>Rule</w:t>
        </w:r>
      </w:hyperlink>
      <w:r w:rsidR="00347871">
        <w:t xml:space="preserve"> [*] </w:t>
      </w:r>
    </w:p>
    <w:p w:rsidR="00347871" w:rsidRDefault="00347871" w:rsidP="004D4367">
      <w:pPr>
        <w:pStyle w:val="BodyText"/>
        <w:ind w:firstLine="720"/>
      </w:pPr>
      <w:r>
        <w:t>When rule is &lt;subsumed by&gt; another the subsumed rule will not apply (fire) if the &lt;subsumed by&gt; rules applies (fires).</w:t>
      </w:r>
    </w:p>
    <w:p w:rsidR="00347871" w:rsidRDefault="00347871" w:rsidP="00347871"/>
    <w:p w:rsidR="00347871" w:rsidRDefault="00347871" w:rsidP="00347871">
      <w:pPr>
        <w:pStyle w:val="Heading2"/>
      </w:pPr>
      <w:bookmarkStart w:id="438" w:name="_41c2b6fb1f0e7f7bc2f2e429d762af6f"/>
      <w:bookmarkStart w:id="439" w:name="_Toc465765475"/>
      <w:r>
        <w:t>Association Specialization</w:t>
      </w:r>
      <w:bookmarkEnd w:id="438"/>
      <w:bookmarkEnd w:id="439"/>
      <w:r w:rsidRPr="003A31EC">
        <w:rPr>
          <w:rFonts w:cs="Arial"/>
        </w:rPr>
        <w:t xml:space="preserve"> </w:t>
      </w:r>
      <w:r>
        <w:rPr>
          <w:rFonts w:cs="Arial"/>
        </w:rPr>
        <w:fldChar w:fldCharType="begin"/>
      </w:r>
      <w:r>
        <w:instrText>XE"</w:instrText>
      </w:r>
      <w:r w:rsidRPr="00413D75">
        <w:rPr>
          <w:rFonts w:cs="Arial"/>
        </w:rPr>
        <w:instrText>Specialization</w:instrText>
      </w:r>
      <w:r>
        <w:instrText>"</w:instrText>
      </w:r>
      <w:r>
        <w:rPr>
          <w:rFonts w:cs="Arial"/>
        </w:rPr>
        <w:fldChar w:fldCharType="end"/>
      </w:r>
    </w:p>
    <w:p w:rsidR="00347871" w:rsidRDefault="00347871" w:rsidP="00F71BA8">
      <w:r>
        <w:t>Relationship defining the specific type of a generalization constraint.</w:t>
      </w:r>
    </w:p>
    <w:p w:rsidR="00347871" w:rsidRDefault="00347871" w:rsidP="00347871">
      <w:pPr>
        <w:pStyle w:val="Heading3"/>
      </w:pPr>
      <w:bookmarkStart w:id="440" w:name="_Toc465765476"/>
      <w:r>
        <w:t>Direct Supertypes</w:t>
      </w:r>
      <w:bookmarkEnd w:id="440"/>
    </w:p>
    <w:p w:rsidR="00347871" w:rsidRDefault="00702A80" w:rsidP="00347871">
      <w:pPr>
        <w:ind w:left="360"/>
      </w:pPr>
      <w:hyperlink w:anchor="_9562d6c08cbe5eb32022ec9309bb6160" w:history="1">
        <w:r w:rsidR="00347871">
          <w:rPr>
            <w:rStyle w:val="Hyperlink"/>
          </w:rPr>
          <w:t>Rule Constrains</w:t>
        </w:r>
      </w:hyperlink>
    </w:p>
    <w:p w:rsidR="00347871" w:rsidRDefault="00347871" w:rsidP="00347871">
      <w:pPr>
        <w:pStyle w:val="Heading3"/>
      </w:pPr>
      <w:bookmarkStart w:id="441" w:name="_Toc465765477"/>
      <w:r>
        <w:t>Association Ends</w:t>
      </w:r>
      <w:bookmarkEnd w:id="441"/>
    </w:p>
    <w:p w:rsidR="00347871" w:rsidRDefault="00CB51A0" w:rsidP="00347871">
      <w:pPr>
        <w:ind w:firstLine="720"/>
      </w:pPr>
      <w:r w:rsidRPr="00D53018">
        <w:rPr>
          <w:noProof/>
        </w:rPr>
        <w:pict>
          <v:shape id="_x0000_i1058" type="#_x0000_t75" alt="1804959027.emf" style="width:12pt;height:12pt;visibility:visible;mso-wrap-style:square">
            <v:imagedata r:id="rId11" o:title="1804959027"/>
          </v:shape>
        </w:pict>
      </w:r>
      <w:r w:rsidR="00347871">
        <w:t xml:space="preserve"> has specific</w:t>
      </w:r>
      <w:r w:rsidR="00347871">
        <w:rPr>
          <w:rFonts w:cs="Arial"/>
        </w:rPr>
        <w:fldChar w:fldCharType="begin"/>
      </w:r>
      <w:r w:rsidR="00347871">
        <w:instrText>XE"</w:instrText>
      </w:r>
      <w:r w:rsidR="00347871" w:rsidRPr="00413D75">
        <w:rPr>
          <w:rFonts w:cs="Arial"/>
        </w:rPr>
        <w:instrText>has specific</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347871" w:rsidRDefault="00347871" w:rsidP="004D4367">
      <w:pPr>
        <w:pStyle w:val="BodyText"/>
        <w:ind w:firstLine="720"/>
      </w:pPr>
      <w:r>
        <w:t>The specific type in a generalization rule.</w:t>
      </w:r>
      <w:r>
        <w:br/>
        <w:t>[ISO 1087] generic concept: concept (3.2.1) in a generic relation (3.2.21) having the narrower intension (3.2.9)</w:t>
      </w:r>
      <w:r>
        <w:br/>
        <w:t>[FUML] specific</w:t>
      </w:r>
    </w:p>
    <w:p w:rsidR="00347871" w:rsidRDefault="00CB51A0" w:rsidP="00347871">
      <w:pPr>
        <w:ind w:firstLine="720"/>
      </w:pPr>
      <w:r w:rsidRPr="00D53018">
        <w:rPr>
          <w:noProof/>
        </w:rPr>
        <w:pict>
          <v:shape id="_x0000_i1057" type="#_x0000_t75" alt="1804959027.emf" style="width:12pt;height:12pt;visibility:visible;mso-wrap-style:square">
            <v:imagedata r:id="rId11" o:title="1804959027"/>
          </v:shape>
        </w:pict>
      </w:r>
      <w:r w:rsidR="00347871">
        <w:t xml:space="preserve"> has generalization</w:t>
      </w:r>
      <w:r w:rsidR="00347871">
        <w:rPr>
          <w:rFonts w:cs="Arial"/>
        </w:rPr>
        <w:fldChar w:fldCharType="begin"/>
      </w:r>
      <w:r w:rsidR="00347871">
        <w:instrText>XE"</w:instrText>
      </w:r>
      <w:r w:rsidR="00347871" w:rsidRPr="00413D75">
        <w:rPr>
          <w:rFonts w:cs="Arial"/>
        </w:rPr>
        <w:instrText>has generalization</w:instrText>
      </w:r>
      <w:r w:rsidR="00347871">
        <w:instrText>"</w:instrText>
      </w:r>
      <w:r w:rsidR="00347871">
        <w:rPr>
          <w:rFonts w:cs="Arial"/>
        </w:rPr>
        <w:fldChar w:fldCharType="end"/>
      </w:r>
      <w:r w:rsidR="00347871">
        <w:t xml:space="preserve"> : </w:t>
      </w:r>
      <w:hyperlink w:anchor="_5f3998cf1a072f724861db93cee66cbf" w:history="1">
        <w:r w:rsidR="00347871">
          <w:rPr>
            <w:rStyle w:val="Hyperlink"/>
          </w:rPr>
          <w:t>Generalization Constraint</w:t>
        </w:r>
      </w:hyperlink>
      <w:r w:rsidR="00347871">
        <w:t xml:space="preserve"> [*] </w:t>
      </w:r>
    </w:p>
    <w:p w:rsidR="00347871" w:rsidRDefault="00347871" w:rsidP="004D4367">
      <w:pPr>
        <w:pStyle w:val="BodyText"/>
        <w:ind w:firstLine="720"/>
      </w:pPr>
      <w:r>
        <w:t>Generalization rules for a type</w:t>
      </w:r>
    </w:p>
    <w:p w:rsidR="00347871" w:rsidRDefault="00347871" w:rsidP="00347871"/>
    <w:p w:rsidR="00347871" w:rsidRDefault="00347871" w:rsidP="00347871">
      <w:pPr>
        <w:pStyle w:val="Heading2"/>
      </w:pPr>
      <w:bookmarkStart w:id="442" w:name="_ded47679f07683882f8f128d6911711a"/>
      <w:bookmarkStart w:id="443" w:name="_Toc465765478"/>
      <w:r>
        <w:t>Class Type Constraint</w:t>
      </w:r>
      <w:bookmarkEnd w:id="442"/>
      <w:bookmarkEnd w:id="443"/>
      <w:r w:rsidRPr="003A31EC">
        <w:rPr>
          <w:rFonts w:cs="Arial"/>
        </w:rPr>
        <w:t xml:space="preserve"> </w:t>
      </w:r>
      <w:r>
        <w:rPr>
          <w:rFonts w:cs="Arial"/>
        </w:rPr>
        <w:fldChar w:fldCharType="begin"/>
      </w:r>
      <w:r>
        <w:instrText>XE"</w:instrText>
      </w:r>
      <w:r w:rsidRPr="00413D75">
        <w:rPr>
          <w:rFonts w:cs="Arial"/>
        </w:rPr>
        <w:instrText>Type Constraint</w:instrText>
      </w:r>
      <w:r>
        <w:instrText>"</w:instrText>
      </w:r>
      <w:r>
        <w:rPr>
          <w:rFonts w:cs="Arial"/>
        </w:rPr>
        <w:fldChar w:fldCharType="end"/>
      </w:r>
    </w:p>
    <w:p w:rsidR="00347871" w:rsidRDefault="00347871" w:rsidP="00F71BA8">
      <w:r>
        <w:t>A constraint of a type, including Relationships types.</w:t>
      </w:r>
      <w:r>
        <w:br/>
      </w:r>
    </w:p>
    <w:p w:rsidR="00347871" w:rsidRDefault="00347871" w:rsidP="00347871">
      <w:pPr>
        <w:pStyle w:val="Heading3"/>
      </w:pPr>
      <w:bookmarkStart w:id="444" w:name="_Toc465765479"/>
      <w:r>
        <w:t>Direct Supertypes</w:t>
      </w:r>
      <w:bookmarkEnd w:id="444"/>
    </w:p>
    <w:p w:rsidR="00347871" w:rsidRDefault="00702A80" w:rsidP="00347871">
      <w:pPr>
        <w:ind w:left="360"/>
      </w:pPr>
      <w:hyperlink w:anchor="_82919e40af9ad2e13647e9d37bbf0956" w:history="1">
        <w:r w:rsidR="00347871">
          <w:rPr>
            <w:rStyle w:val="Hyperlink"/>
          </w:rPr>
          <w:t>Rule</w:t>
        </w:r>
      </w:hyperlink>
    </w:p>
    <w:p w:rsidR="00347871" w:rsidRDefault="00347871" w:rsidP="00347871"/>
    <w:p w:rsidR="00347871" w:rsidRDefault="00347871" w:rsidP="00347871">
      <w:pPr>
        <w:pStyle w:val="Heading2"/>
      </w:pPr>
      <w:bookmarkStart w:id="445" w:name="_59324bc0a187b5b1a45abfbd51f5a493"/>
      <w:bookmarkStart w:id="446" w:name="_Toc465765480"/>
      <w:r>
        <w:t>Association Unique Set</w:t>
      </w:r>
      <w:bookmarkEnd w:id="445"/>
      <w:bookmarkEnd w:id="446"/>
      <w:r w:rsidRPr="003A31EC">
        <w:rPr>
          <w:rFonts w:cs="Arial"/>
        </w:rPr>
        <w:t xml:space="preserve"> </w:t>
      </w:r>
      <w:r>
        <w:rPr>
          <w:rFonts w:cs="Arial"/>
        </w:rPr>
        <w:fldChar w:fldCharType="begin"/>
      </w:r>
      <w:r>
        <w:instrText>XE"</w:instrText>
      </w:r>
      <w:r w:rsidRPr="00413D75">
        <w:rPr>
          <w:rFonts w:cs="Arial"/>
        </w:rPr>
        <w:instrText>Unique Set</w:instrText>
      </w:r>
      <w:r>
        <w:instrText>"</w:instrText>
      </w:r>
      <w:r>
        <w:rPr>
          <w:rFonts w:cs="Arial"/>
        </w:rPr>
        <w:fldChar w:fldCharType="end"/>
      </w:r>
    </w:p>
    <w:p w:rsidR="00347871" w:rsidRDefault="00347871" w:rsidP="00F71BA8">
      <w:r>
        <w:t>Relationship defining the set of properties that uniquely identify an instance of the constrained type.</w:t>
      </w:r>
    </w:p>
    <w:p w:rsidR="00347871" w:rsidRDefault="00347871" w:rsidP="00347871">
      <w:pPr>
        <w:pStyle w:val="Heading3"/>
      </w:pPr>
      <w:bookmarkStart w:id="447" w:name="_Toc465765481"/>
      <w:r>
        <w:t>Association Ends</w:t>
      </w:r>
      <w:bookmarkEnd w:id="447"/>
    </w:p>
    <w:p w:rsidR="00347871" w:rsidRDefault="00CB51A0" w:rsidP="00347871">
      <w:pPr>
        <w:ind w:firstLine="720"/>
      </w:pPr>
      <w:r w:rsidRPr="00D53018">
        <w:rPr>
          <w:noProof/>
        </w:rPr>
        <w:pict>
          <v:shape id="_x0000_i1056" type="#_x0000_t75" alt="326594799.emf" style="width:12pt;height:12pt;visibility:visible;mso-wrap-style:square">
            <v:imagedata r:id="rId10" o:title="326594799"/>
          </v:shape>
        </w:pict>
      </w:r>
      <w:r w:rsidR="00347871">
        <w:t xml:space="preserve"> has unique</w:t>
      </w:r>
      <w:r w:rsidR="00347871">
        <w:rPr>
          <w:rFonts w:cs="Arial"/>
        </w:rPr>
        <w:fldChar w:fldCharType="begin"/>
      </w:r>
      <w:r w:rsidR="00347871">
        <w:instrText>XE"</w:instrText>
      </w:r>
      <w:r w:rsidR="00347871" w:rsidRPr="00413D75">
        <w:rPr>
          <w:rFonts w:cs="Arial"/>
        </w:rPr>
        <w:instrText>has unique</w:instrText>
      </w:r>
      <w:r w:rsidR="00347871">
        <w:instrText>"</w:instrText>
      </w:r>
      <w:r w:rsidR="00347871">
        <w:rPr>
          <w:rFonts w:cs="Arial"/>
        </w:rPr>
        <w:fldChar w:fldCharType="end"/>
      </w:r>
      <w:r w:rsidR="00347871">
        <w:t xml:space="preserve"> : </w:t>
      </w:r>
      <w:hyperlink w:anchor="_aec2b4f875c8e48059ff0f3cf4fdb05d" w:history="1">
        <w:r w:rsidR="00347871">
          <w:rPr>
            <w:rStyle w:val="Hyperlink"/>
          </w:rPr>
          <w:t>Property Type</w:t>
        </w:r>
      </w:hyperlink>
      <w:r w:rsidR="00347871">
        <w:t xml:space="preserve"> [1..*] </w:t>
      </w:r>
    </w:p>
    <w:p w:rsidR="00347871" w:rsidRDefault="00347871" w:rsidP="004D4367">
      <w:pPr>
        <w:pStyle w:val="BodyText"/>
        <w:ind w:firstLine="720"/>
      </w:pPr>
      <w:r>
        <w:t>The set of involved properties within a type that uniquely identify an individual.</w:t>
      </w:r>
    </w:p>
    <w:p w:rsidR="00347871" w:rsidRDefault="00CB51A0" w:rsidP="00347871">
      <w:pPr>
        <w:ind w:firstLine="720"/>
      </w:pPr>
      <w:r w:rsidRPr="00D53018">
        <w:rPr>
          <w:noProof/>
        </w:rPr>
        <w:pict>
          <v:shape id="_x0000_i1055" type="#_x0000_t75" alt="326594799.emf" style="width:12pt;height:12pt;visibility:visible;mso-wrap-style:square">
            <v:imagedata r:id="rId10" o:title="326594799"/>
          </v:shape>
        </w:pict>
      </w:r>
      <w:r w:rsidR="00347871">
        <w:t xml:space="preserve"> has uniqueness constraint</w:t>
      </w:r>
      <w:r w:rsidR="00347871">
        <w:rPr>
          <w:rFonts w:cs="Arial"/>
        </w:rPr>
        <w:fldChar w:fldCharType="begin"/>
      </w:r>
      <w:r w:rsidR="00347871">
        <w:instrText>XE"</w:instrText>
      </w:r>
      <w:r w:rsidR="00347871" w:rsidRPr="00413D75">
        <w:rPr>
          <w:rFonts w:cs="Arial"/>
        </w:rPr>
        <w:instrText>has uniqueness constraint</w:instrText>
      </w:r>
      <w:r w:rsidR="00347871">
        <w:instrText>"</w:instrText>
      </w:r>
      <w:r w:rsidR="00347871">
        <w:rPr>
          <w:rFonts w:cs="Arial"/>
        </w:rPr>
        <w:fldChar w:fldCharType="end"/>
      </w:r>
      <w:r w:rsidR="00347871">
        <w:t xml:space="preserve"> : </w:t>
      </w:r>
      <w:hyperlink w:anchor="_982e84b7afc784b4d0aa763204953a3d" w:history="1">
        <w:r w:rsidR="00347871">
          <w:rPr>
            <w:rStyle w:val="Hyperlink"/>
          </w:rPr>
          <w:t>Uniqueness Constraint</w:t>
        </w:r>
      </w:hyperlink>
      <w:r w:rsidR="00347871">
        <w:t xml:space="preserve"> [*] </w:t>
      </w:r>
    </w:p>
    <w:p w:rsidR="00347871" w:rsidRDefault="00347871" w:rsidP="004D4367">
      <w:pPr>
        <w:pStyle w:val="BodyText"/>
        <w:ind w:firstLine="720"/>
      </w:pPr>
      <w:r>
        <w:t>Uniqueness constraints for a property.</w:t>
      </w:r>
    </w:p>
    <w:p w:rsidR="00347871" w:rsidRDefault="00347871" w:rsidP="00347871"/>
    <w:p w:rsidR="00347871" w:rsidRDefault="00347871" w:rsidP="00347871">
      <w:pPr>
        <w:pStyle w:val="Heading2"/>
      </w:pPr>
      <w:bookmarkStart w:id="448" w:name="_982e84b7afc784b4d0aa763204953a3d"/>
      <w:bookmarkStart w:id="449" w:name="_Toc465765482"/>
      <w:r>
        <w:lastRenderedPageBreak/>
        <w:t>Class Uniqueness Constraint</w:t>
      </w:r>
      <w:bookmarkEnd w:id="448"/>
      <w:bookmarkEnd w:id="449"/>
      <w:r w:rsidRPr="003A31EC">
        <w:rPr>
          <w:rFonts w:cs="Arial"/>
        </w:rPr>
        <w:t xml:space="preserve"> </w:t>
      </w:r>
      <w:r>
        <w:rPr>
          <w:rFonts w:cs="Arial"/>
        </w:rPr>
        <w:fldChar w:fldCharType="begin"/>
      </w:r>
      <w:r>
        <w:instrText>XE"</w:instrText>
      </w:r>
      <w:r w:rsidRPr="00413D75">
        <w:rPr>
          <w:rFonts w:cs="Arial"/>
        </w:rPr>
        <w:instrText>Uniqueness Constraint</w:instrText>
      </w:r>
      <w:r>
        <w:instrText>"</w:instrText>
      </w:r>
      <w:r>
        <w:rPr>
          <w:rFonts w:cs="Arial"/>
        </w:rPr>
        <w:fldChar w:fldCharType="end"/>
      </w:r>
    </w:p>
    <w:p w:rsidR="00347871" w:rsidRDefault="00347871" w:rsidP="00F71BA8">
      <w:r>
        <w:t xml:space="preserve">A constraint that, within the &lt;constrains&gt; type the rule applies to, the set of instances bound to the set of types in the "has unique" relation must be unique and serves to define the "identity" of each individual. </w:t>
      </w:r>
      <w:r>
        <w:br/>
        <w:t>Note: Uniqueness may be used to define a "key".</w:t>
      </w:r>
    </w:p>
    <w:p w:rsidR="00347871" w:rsidRDefault="00347871" w:rsidP="00347871">
      <w:pPr>
        <w:pStyle w:val="Heading3"/>
      </w:pPr>
      <w:bookmarkStart w:id="450" w:name="_Toc465765483"/>
      <w:r>
        <w:t>Direct Supertypes</w:t>
      </w:r>
      <w:bookmarkEnd w:id="450"/>
    </w:p>
    <w:p w:rsidR="00347871" w:rsidRDefault="00702A80" w:rsidP="00347871">
      <w:pPr>
        <w:ind w:left="360"/>
      </w:pPr>
      <w:hyperlink w:anchor="_ded47679f07683882f8f128d6911711a" w:history="1">
        <w:r w:rsidR="00347871">
          <w:rPr>
            <w:rStyle w:val="Hyperlink"/>
          </w:rPr>
          <w:t>Type Constraint</w:t>
        </w:r>
      </w:hyperlink>
    </w:p>
    <w:p w:rsidR="00347871" w:rsidRDefault="00347871" w:rsidP="00347871">
      <w:pPr>
        <w:pStyle w:val="Heading3"/>
      </w:pPr>
      <w:bookmarkStart w:id="451" w:name="_Toc465765484"/>
      <w:r>
        <w:t>Attributes</w:t>
      </w:r>
      <w:bookmarkEnd w:id="451"/>
    </w:p>
    <w:p w:rsidR="00347871" w:rsidRDefault="00CB51A0" w:rsidP="00347871">
      <w:pPr>
        <w:pStyle w:val="BodyText2"/>
      </w:pPr>
      <w:r w:rsidRPr="00D53018">
        <w:rPr>
          <w:noProof/>
        </w:rPr>
        <w:pict>
          <v:shape id="_x0000_i1054" type="#_x0000_t75" alt="-1854126984.emf" style="width:12pt;height:12pt;visibility:visible;mso-wrap-style:square">
            <v:imagedata r:id="rId12" o:title="-1854126984"/>
          </v:shape>
        </w:pict>
      </w:r>
      <w:r w:rsidR="00347871">
        <w:t xml:space="preserve"> is primary identity</w:t>
      </w:r>
      <w:r w:rsidR="00347871">
        <w:rPr>
          <w:rFonts w:cs="Arial"/>
        </w:rPr>
        <w:fldChar w:fldCharType="begin"/>
      </w:r>
      <w:r w:rsidR="00347871">
        <w:instrText>XE"</w:instrText>
      </w:r>
      <w:r w:rsidR="00347871" w:rsidRPr="00413D75">
        <w:rPr>
          <w:rFonts w:cs="Arial"/>
        </w:rPr>
        <w:instrText>is primary identity</w:instrText>
      </w:r>
      <w:r w:rsidR="00347871">
        <w:instrText>"</w:instrText>
      </w:r>
      <w:r w:rsidR="00347871">
        <w:rPr>
          <w:rFonts w:cs="Arial"/>
        </w:rPr>
        <w:fldChar w:fldCharType="end"/>
      </w:r>
      <w:r w:rsidR="00347871">
        <w:t xml:space="preserve"> : </w:t>
      </w:r>
      <w:hyperlink w:anchor="_6119a00b0834641b9fe3f5ae9f58237f" w:history="1">
        <w:r w:rsidR="00347871">
          <w:rPr>
            <w:rStyle w:val="Hyperlink"/>
          </w:rPr>
          <w:t>Boolean</w:t>
        </w:r>
      </w:hyperlink>
    </w:p>
    <w:p w:rsidR="00347871" w:rsidRDefault="00347871" w:rsidP="00A318C1">
      <w:pPr>
        <w:pStyle w:val="BodyText"/>
      </w:pPr>
      <w:r>
        <w:t>A uniqueness constraint that can be interpreted as a "primary key", the identity of an entity.</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452" w:name="_Toc465765485"/>
      <w:r>
        <w:t>SMIF Conceptual Model::Situations</w:t>
      </w:r>
      <w:bookmarkEnd w:id="452"/>
    </w:p>
    <w:p w:rsidR="00347871" w:rsidRDefault="00347871" w:rsidP="00A318C1">
      <w:pPr>
        <w:pStyle w:val="BodyText"/>
      </w:pPr>
      <w:r>
        <w:t>A situation is a particular configuration of things and their relations including spatial, temporal, and logical connections between those things valid over a period of time. Situations form the basis of all complex, time dependent entities.</w:t>
      </w:r>
    </w:p>
    <w:p w:rsidR="00347871" w:rsidRDefault="00347871" w:rsidP="00347871">
      <w:pPr>
        <w:pStyle w:val="Heading2"/>
      </w:pPr>
      <w:bookmarkStart w:id="453" w:name="_Toc465765486"/>
      <w:r>
        <w:t>Diagram: Situations</w:t>
      </w:r>
      <w:bookmarkEnd w:id="453"/>
    </w:p>
    <w:p w:rsidR="00347871" w:rsidRDefault="00CB51A0" w:rsidP="00347871">
      <w:pPr>
        <w:jc w:val="center"/>
        <w:rPr>
          <w:rFonts w:cs="Arial"/>
        </w:rPr>
      </w:pPr>
      <w:r w:rsidRPr="00D53018">
        <w:rPr>
          <w:noProof/>
        </w:rPr>
        <w:pict>
          <v:shape id="Picture -1039290111.emf" o:spid="_x0000_i1053" type="#_x0000_t75" alt="-1039290111.emf" style="width:487.2pt;height:300pt;visibility:visible;mso-wrap-style:square">
            <v:imagedata r:id="rId40" o:title="-1039290111"/>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Situations</w:t>
      </w:r>
    </w:p>
    <w:p w:rsidR="00347871" w:rsidRDefault="00347871" w:rsidP="00347871">
      <w:r>
        <w:t xml:space="preserve"> </w:t>
      </w:r>
    </w:p>
    <w:p w:rsidR="00347871" w:rsidRDefault="00347871" w:rsidP="00347871"/>
    <w:p w:rsidR="00347871" w:rsidRDefault="00347871" w:rsidP="00347871">
      <w:pPr>
        <w:pStyle w:val="Heading2"/>
      </w:pPr>
      <w:bookmarkStart w:id="454" w:name="_318306db8339a16351b356169444c6ed"/>
      <w:bookmarkStart w:id="455" w:name="_Toc465765487"/>
      <w:r>
        <w:t>Class Actual Situation</w:t>
      </w:r>
      <w:bookmarkEnd w:id="454"/>
      <w:bookmarkEnd w:id="455"/>
      <w:r w:rsidRPr="003A31EC">
        <w:rPr>
          <w:rFonts w:cs="Arial"/>
        </w:rPr>
        <w:t xml:space="preserve"> </w:t>
      </w:r>
      <w:r>
        <w:rPr>
          <w:rFonts w:cs="Arial"/>
        </w:rPr>
        <w:fldChar w:fldCharType="begin"/>
      </w:r>
      <w:r>
        <w:instrText>XE"</w:instrText>
      </w:r>
      <w:r w:rsidRPr="00413D75">
        <w:rPr>
          <w:rFonts w:cs="Arial"/>
        </w:rPr>
        <w:instrText>Actual Situation</w:instrText>
      </w:r>
      <w:r>
        <w:instrText>"</w:instrText>
      </w:r>
      <w:r>
        <w:rPr>
          <w:rFonts w:cs="Arial"/>
        </w:rPr>
        <w:fldChar w:fldCharType="end"/>
      </w:r>
    </w:p>
    <w:p w:rsidR="00347871" w:rsidRDefault="00347871" w:rsidP="00F71BA8">
      <w:r>
        <w:t>A specific situation that has, is or will happen.</w:t>
      </w:r>
      <w:r>
        <w:br/>
      </w:r>
      <w:r>
        <w:br/>
        <w:t>[DTV] Occurrence: state of affairs that is a happening in the universe of discourse.</w:t>
      </w:r>
    </w:p>
    <w:p w:rsidR="00347871" w:rsidRDefault="00347871" w:rsidP="00347871">
      <w:pPr>
        <w:pStyle w:val="Heading3"/>
      </w:pPr>
      <w:bookmarkStart w:id="456" w:name="_Toc465765488"/>
      <w:r>
        <w:t>Direct Supertypes</w:t>
      </w:r>
      <w:bookmarkEnd w:id="456"/>
    </w:p>
    <w:p w:rsidR="00347871" w:rsidRDefault="00702A80" w:rsidP="00347871">
      <w:pPr>
        <w:ind w:left="360"/>
      </w:pPr>
      <w:hyperlink w:anchor="_e075b03ae73f89f5fcb1481cd5a16cbe" w:history="1">
        <w:r w:rsidR="00347871">
          <w:rPr>
            <w:rStyle w:val="Hyperlink"/>
          </w:rPr>
          <w:t>Actual Entity</w:t>
        </w:r>
      </w:hyperlink>
      <w:r w:rsidR="00347871">
        <w:t xml:space="preserve">, </w:t>
      </w:r>
      <w:hyperlink w:anchor="_8c517cf1950741c0f89edebf828214cc" w:history="1">
        <w:r w:rsidR="00347871">
          <w:rPr>
            <w:rStyle w:val="Hyperlink"/>
          </w:rPr>
          <w:t>Situation</w:t>
        </w:r>
      </w:hyperlink>
    </w:p>
    <w:p w:rsidR="00347871" w:rsidRDefault="00347871" w:rsidP="00347871"/>
    <w:p w:rsidR="00347871" w:rsidRDefault="00347871" w:rsidP="00347871">
      <w:pPr>
        <w:pStyle w:val="Heading2"/>
      </w:pPr>
      <w:bookmarkStart w:id="457" w:name="_8c517cf1950741c0f89edebf828214cc"/>
      <w:bookmarkStart w:id="458" w:name="_Toc465765489"/>
      <w:r>
        <w:lastRenderedPageBreak/>
        <w:t>Class Situation</w:t>
      </w:r>
      <w:bookmarkEnd w:id="457"/>
      <w:bookmarkEnd w:id="458"/>
      <w:r w:rsidRPr="003A31EC">
        <w:rPr>
          <w:rFonts w:cs="Arial"/>
        </w:rPr>
        <w:t xml:space="preserve"> </w:t>
      </w:r>
      <w:r>
        <w:rPr>
          <w:rFonts w:cs="Arial"/>
        </w:rPr>
        <w:fldChar w:fldCharType="begin"/>
      </w:r>
      <w:r>
        <w:instrText>XE"</w:instrText>
      </w:r>
      <w:r w:rsidRPr="00413D75">
        <w:rPr>
          <w:rFonts w:cs="Arial"/>
        </w:rPr>
        <w:instrText>Situation</w:instrText>
      </w:r>
      <w:r>
        <w:instrText>"</w:instrText>
      </w:r>
      <w:r>
        <w:rPr>
          <w:rFonts w:cs="Arial"/>
        </w:rPr>
        <w:fldChar w:fldCharType="end"/>
      </w:r>
    </w:p>
    <w:p w:rsidR="00347871" w:rsidRDefault="00347871" w:rsidP="00F71BA8">
      <w:r>
        <w:t>A situation is an identifiable entity composed of an arrangement of entities and the relations between them over a time interval. Situations are propositions and may be asserted as true or false in some context.  Situations may change over time, unless otherwise constrained. As an identifiable entity, situations may participate in relationships, thus situations are "first class" elements in SMIF.</w:t>
      </w:r>
      <w:r>
        <w:br/>
      </w:r>
      <w:r>
        <w:br/>
        <w:t>[SBVR] "State of affairs"</w:t>
      </w:r>
      <w:r>
        <w:br/>
      </w:r>
    </w:p>
    <w:p w:rsidR="00347871" w:rsidRDefault="00347871" w:rsidP="00347871">
      <w:pPr>
        <w:pStyle w:val="Heading3"/>
      </w:pPr>
      <w:bookmarkStart w:id="459" w:name="_Toc465765490"/>
      <w:r>
        <w:t>Direct Supertypes</w:t>
      </w:r>
      <w:bookmarkEnd w:id="459"/>
    </w:p>
    <w:p w:rsidR="00347871" w:rsidRDefault="00702A80" w:rsidP="00347871">
      <w:pPr>
        <w:ind w:left="360"/>
      </w:pPr>
      <w:hyperlink w:anchor="_66d62b068053cee3464e1e03e6035eed" w:history="1">
        <w:r w:rsidR="00347871">
          <w:rPr>
            <w:rStyle w:val="Hyperlink"/>
          </w:rPr>
          <w:t>Context</w:t>
        </w:r>
      </w:hyperlink>
      <w:r w:rsidR="00347871">
        <w:t xml:space="preserve">, </w:t>
      </w:r>
      <w:hyperlink w:anchor="_693daf0a0de3f4b82a04aee474c3f151" w:history="1">
        <w:r w:rsidR="00347871">
          <w:rPr>
            <w:rStyle w:val="Hyperlink"/>
          </w:rPr>
          <w:t>Lexical Scope</w:t>
        </w:r>
      </w:hyperlink>
      <w:r w:rsidR="00347871">
        <w:t xml:space="preserve">, </w:t>
      </w:r>
      <w:hyperlink w:anchor="_3bd7c7d249201ad6f2447c6d182ba7f1" w:history="1">
        <w:r w:rsidR="00347871">
          <w:rPr>
            <w:rStyle w:val="Hyperlink"/>
          </w:rPr>
          <w:t>Proposition</w:t>
        </w:r>
      </w:hyperlink>
      <w:r w:rsidR="00347871">
        <w:t xml:space="preserve">, </w:t>
      </w:r>
      <w:hyperlink w:anchor="_f2afd42e2b6e88484b5534f68f8549c1" w:history="1">
        <w:r w:rsidR="00347871">
          <w:rPr>
            <w:rStyle w:val="Hyperlink"/>
          </w:rPr>
          <w:t>Temporal Entity</w:t>
        </w:r>
      </w:hyperlink>
    </w:p>
    <w:p w:rsidR="00347871" w:rsidRDefault="00347871" w:rsidP="00347871"/>
    <w:p w:rsidR="00347871" w:rsidRDefault="00347871" w:rsidP="00347871">
      <w:pPr>
        <w:pStyle w:val="Heading2"/>
      </w:pPr>
      <w:bookmarkStart w:id="460" w:name="_50241f5936e61055293ca95f860768d8"/>
      <w:bookmarkStart w:id="461" w:name="_Toc465765491"/>
      <w:r>
        <w:t>Class Situation Type</w:t>
      </w:r>
      <w:bookmarkEnd w:id="460"/>
      <w:bookmarkEnd w:id="461"/>
      <w:r w:rsidRPr="003A31EC">
        <w:rPr>
          <w:rFonts w:cs="Arial"/>
        </w:rPr>
        <w:t xml:space="preserve"> </w:t>
      </w:r>
      <w:r>
        <w:rPr>
          <w:rFonts w:cs="Arial"/>
        </w:rPr>
        <w:fldChar w:fldCharType="begin"/>
      </w:r>
      <w:r>
        <w:instrText>XE"</w:instrText>
      </w:r>
      <w:r w:rsidRPr="00413D75">
        <w:rPr>
          <w:rFonts w:cs="Arial"/>
        </w:rPr>
        <w:instrText>Situation Type</w:instrText>
      </w:r>
      <w:r>
        <w:instrText>"</w:instrText>
      </w:r>
      <w:r>
        <w:rPr>
          <w:rFonts w:cs="Arial"/>
        </w:rPr>
        <w:fldChar w:fldCharType="end"/>
      </w:r>
    </w:p>
    <w:p w:rsidR="00347871" w:rsidRDefault="00347871" w:rsidP="00F71BA8">
      <w:r>
        <w:t>A situation type defines a kind of identifiable arrangement of individuals, assertions and the relations between them over a timespan.  As an identifiable entity, situations may participate in other situations and relationships by being bound to properties of those situations or relationships with bindings, thus situations are “first class” entities in a SMIF model.</w:t>
      </w:r>
      <w:r>
        <w:br/>
        <w:t>The roles or behaviors things (any entity or value) may play in a situation are identified as properties of the situation type.</w:t>
      </w:r>
      <w:r>
        <w:br/>
        <w:t>Entity types and roles may also be situation types.</w:t>
      </w:r>
      <w:r>
        <w:br/>
        <w:t>Syn. Type of a state of affairs.</w:t>
      </w:r>
      <w:r>
        <w:br/>
        <w:t>A situation type may have properties such that instances, may bind things to structures based on properties.</w:t>
      </w:r>
      <w:r>
        <w:br/>
        <w:t>Things may be bound to a structure (i.e. play a role in the structure) via properties. Things bound to properties of a structure may change over time, unless otherwise constrained.</w:t>
      </w:r>
      <w:r>
        <w:br/>
      </w:r>
      <w:r>
        <w:br/>
        <w:t>[DTV] situation kind: state of affairs that may or may not happen in some possible world</w:t>
      </w:r>
      <w:r>
        <w:br/>
      </w:r>
      <w:r>
        <w:br/>
      </w:r>
    </w:p>
    <w:p w:rsidR="00347871" w:rsidRDefault="00347871" w:rsidP="00347871">
      <w:pPr>
        <w:pStyle w:val="Heading3"/>
      </w:pPr>
      <w:bookmarkStart w:id="462" w:name="_Toc465765492"/>
      <w:r>
        <w:t>Direct Supertypes</w:t>
      </w:r>
      <w:bookmarkEnd w:id="462"/>
    </w:p>
    <w:p w:rsidR="00347871" w:rsidRDefault="00702A80" w:rsidP="00347871">
      <w:pPr>
        <w:ind w:left="360"/>
      </w:pPr>
      <w:hyperlink w:anchor="_a09117831b97c480bde825e7cd3696eb" w:history="1">
        <w:r w:rsidR="00347871">
          <w:rPr>
            <w:rStyle w:val="Hyperlink"/>
          </w:rPr>
          <w:t>Entity Type</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463" w:name="_Toc465765493"/>
      <w:r>
        <w:t>SMIF Conceptual Model::Structures</w:t>
      </w:r>
      <w:bookmarkEnd w:id="463"/>
    </w:p>
    <w:p w:rsidR="00347871" w:rsidRDefault="00347871" w:rsidP="00A318C1">
      <w:pPr>
        <w:pStyle w:val="BodyText"/>
      </w:pPr>
      <w:r>
        <w:t>Structures provide for things with properties (or variables) that are part of their logical or physical composition.</w:t>
      </w:r>
      <w:r>
        <w:br/>
      </w:r>
      <w:r>
        <w:br/>
        <w:t>Records represent structured data, usually used for logical or physical data models, not conceptual models.</w:t>
      </w:r>
    </w:p>
    <w:p w:rsidR="00347871" w:rsidRDefault="00347871" w:rsidP="00347871">
      <w:pPr>
        <w:pStyle w:val="Heading2"/>
      </w:pPr>
      <w:bookmarkStart w:id="464" w:name="_Toc465765494"/>
      <w:r>
        <w:t>Diagram: Records</w:t>
      </w:r>
      <w:bookmarkEnd w:id="464"/>
    </w:p>
    <w:p w:rsidR="00347871" w:rsidRDefault="00CB51A0" w:rsidP="00347871">
      <w:pPr>
        <w:jc w:val="center"/>
        <w:rPr>
          <w:rFonts w:cs="Arial"/>
        </w:rPr>
      </w:pPr>
      <w:r w:rsidRPr="00D53018">
        <w:rPr>
          <w:noProof/>
        </w:rPr>
        <w:pict>
          <v:shape id="Picture 44407808.emf" o:spid="_x0000_i1052" type="#_x0000_t75" alt="44407808.emf" style="width:487.2pt;height:382.2pt;visibility:visible;mso-wrap-style:square">
            <v:imagedata r:id="rId41" o:title="44407808"/>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Records</w:t>
      </w:r>
    </w:p>
    <w:p w:rsidR="00347871" w:rsidRDefault="00347871" w:rsidP="00347871">
      <w:pPr>
        <w:pStyle w:val="Heading2"/>
      </w:pPr>
      <w:bookmarkStart w:id="465" w:name="_Toc465765495"/>
      <w:r>
        <w:lastRenderedPageBreak/>
        <w:t>Diagram: Structures</w:t>
      </w:r>
      <w:bookmarkEnd w:id="465"/>
    </w:p>
    <w:p w:rsidR="00347871" w:rsidRDefault="00CB51A0" w:rsidP="00347871">
      <w:pPr>
        <w:jc w:val="center"/>
        <w:rPr>
          <w:rFonts w:cs="Arial"/>
        </w:rPr>
      </w:pPr>
      <w:r w:rsidRPr="00D53018">
        <w:rPr>
          <w:noProof/>
        </w:rPr>
        <w:pict>
          <v:shape id="Picture -1474556365.emf" o:spid="_x0000_i1051" type="#_x0000_t75" alt="-1474556365.emf" style="width:487.2pt;height:344.4pt;visibility:visible;mso-wrap-style:square">
            <v:imagedata r:id="rId42" o:title="-147455636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Structures</w:t>
      </w:r>
    </w:p>
    <w:p w:rsidR="00347871" w:rsidRDefault="00347871" w:rsidP="00347871">
      <w:r>
        <w:t xml:space="preserve"> </w:t>
      </w:r>
    </w:p>
    <w:p w:rsidR="00347871" w:rsidRDefault="00347871" w:rsidP="00347871"/>
    <w:p w:rsidR="00347871" w:rsidRDefault="00347871" w:rsidP="00347871">
      <w:pPr>
        <w:pStyle w:val="Heading2"/>
      </w:pPr>
      <w:bookmarkStart w:id="466" w:name="_8b38efa9c56da3bc8ecb501e56419e41"/>
      <w:bookmarkStart w:id="467" w:name="_Toc465765496"/>
      <w:r>
        <w:t>Class Record</w:t>
      </w:r>
      <w:bookmarkEnd w:id="466"/>
      <w:bookmarkEnd w:id="467"/>
      <w:r w:rsidRPr="003A31EC">
        <w:rPr>
          <w:rFonts w:cs="Arial"/>
        </w:rPr>
        <w:t xml:space="preserve"> </w:t>
      </w:r>
      <w:r>
        <w:rPr>
          <w:rFonts w:cs="Arial"/>
        </w:rPr>
        <w:fldChar w:fldCharType="begin"/>
      </w:r>
      <w:r>
        <w:instrText>XE"</w:instrText>
      </w:r>
      <w:r w:rsidRPr="00413D75">
        <w:rPr>
          <w:rFonts w:cs="Arial"/>
        </w:rPr>
        <w:instrText>Record</w:instrText>
      </w:r>
      <w:r>
        <w:instrText>"</w:instrText>
      </w:r>
      <w:r>
        <w:rPr>
          <w:rFonts w:cs="Arial"/>
        </w:rPr>
        <w:fldChar w:fldCharType="end"/>
      </w:r>
    </w:p>
    <w:p w:rsidR="00347871" w:rsidRDefault="00347871" w:rsidP="00F71BA8">
      <w:r>
        <w:t xml:space="preserve">A record of the condition of an entity at a point in time - this includes facts, speech acts and DBMS records. </w:t>
      </w:r>
      <w:r>
        <w:br/>
        <w:t>Records are typically used in data representations, not conceptual models.</w:t>
      </w:r>
      <w:r>
        <w:br/>
      </w:r>
      <w:r>
        <w:br/>
        <w:t>[IDEAS] A Representation that describes a Thing</w:t>
      </w:r>
      <w:r>
        <w:br/>
      </w:r>
    </w:p>
    <w:p w:rsidR="00347871" w:rsidRDefault="00347871" w:rsidP="00347871">
      <w:pPr>
        <w:pStyle w:val="Heading3"/>
      </w:pPr>
      <w:bookmarkStart w:id="468" w:name="_Toc465765497"/>
      <w:r>
        <w:t>Direct Supertypes</w:t>
      </w:r>
      <w:bookmarkEnd w:id="468"/>
    </w:p>
    <w:p w:rsidR="00347871" w:rsidRDefault="00702A80" w:rsidP="00347871">
      <w:pPr>
        <w:ind w:left="360"/>
      </w:pPr>
      <w:hyperlink w:anchor="_318306db8339a16351b356169444c6ed" w:history="1">
        <w:r w:rsidR="00347871">
          <w:rPr>
            <w:rStyle w:val="Hyperlink"/>
          </w:rPr>
          <w:t>Actual Situation</w:t>
        </w:r>
      </w:hyperlink>
      <w:r w:rsidR="00347871">
        <w:t xml:space="preserve">, </w:t>
      </w:r>
      <w:hyperlink w:anchor="_e60871f18b94666411d0d4023a66bd0b" w:history="1">
        <w:r w:rsidR="00347871">
          <w:rPr>
            <w:rStyle w:val="Hyperlink"/>
          </w:rPr>
          <w:t>Structure</w:t>
        </w:r>
      </w:hyperlink>
    </w:p>
    <w:p w:rsidR="00347871" w:rsidRDefault="00347871" w:rsidP="00347871"/>
    <w:p w:rsidR="00347871" w:rsidRDefault="00347871" w:rsidP="00347871">
      <w:pPr>
        <w:pStyle w:val="Heading2"/>
      </w:pPr>
      <w:bookmarkStart w:id="469" w:name="_d2ebf1b96697234b6aef9b3bfac15784"/>
      <w:bookmarkStart w:id="470" w:name="_Toc465765498"/>
      <w:r>
        <w:t>Class Record Type</w:t>
      </w:r>
      <w:bookmarkEnd w:id="469"/>
      <w:bookmarkEnd w:id="470"/>
      <w:r w:rsidRPr="003A31EC">
        <w:rPr>
          <w:rFonts w:cs="Arial"/>
        </w:rPr>
        <w:t xml:space="preserve"> </w:t>
      </w:r>
      <w:r>
        <w:rPr>
          <w:rFonts w:cs="Arial"/>
        </w:rPr>
        <w:fldChar w:fldCharType="begin"/>
      </w:r>
      <w:r>
        <w:instrText>XE"</w:instrText>
      </w:r>
      <w:r w:rsidRPr="00413D75">
        <w:rPr>
          <w:rFonts w:cs="Arial"/>
        </w:rPr>
        <w:instrText>Record Type</w:instrText>
      </w:r>
      <w:r>
        <w:instrText>"</w:instrText>
      </w:r>
      <w:r>
        <w:rPr>
          <w:rFonts w:cs="Arial"/>
        </w:rPr>
        <w:fldChar w:fldCharType="end"/>
      </w:r>
    </w:p>
    <w:p w:rsidR="00347871" w:rsidRDefault="00347871" w:rsidP="00F71BA8">
      <w:r>
        <w:t xml:space="preserve">Type of the record of the condition of an entity at a point in time - this includes facts, speech acts and DBMS records. </w:t>
      </w:r>
      <w:r>
        <w:br/>
        <w:t>A record type may involve variant and invariant types as variables. Those that are enumerated in a "uniqueness constraint" are invariant (independent variables) uniquely identify the situation which is the subject of the fact type where as the other variables may change over time (dependent variables).</w:t>
      </w:r>
      <w:r>
        <w:br/>
      </w:r>
      <w:r>
        <w:lastRenderedPageBreak/>
        <w:t>Record types may be grounded in atomic relations by using invariant conditions.</w:t>
      </w:r>
      <w:r>
        <w:br/>
        <w:t>Record types represent typical "data structures".</w:t>
      </w:r>
    </w:p>
    <w:p w:rsidR="00347871" w:rsidRDefault="00347871" w:rsidP="00347871">
      <w:pPr>
        <w:pStyle w:val="Heading3"/>
      </w:pPr>
      <w:bookmarkStart w:id="471" w:name="_Toc465765499"/>
      <w:r>
        <w:t>Direct Supertypes</w:t>
      </w:r>
      <w:bookmarkEnd w:id="471"/>
    </w:p>
    <w:p w:rsidR="00347871" w:rsidRDefault="00702A80" w:rsidP="00347871">
      <w:pPr>
        <w:ind w:left="360"/>
      </w:pPr>
      <w:hyperlink w:anchor="_50241f5936e61055293ca95f860768d8" w:history="1">
        <w:r w:rsidR="00347871">
          <w:rPr>
            <w:rStyle w:val="Hyperlink"/>
          </w:rPr>
          <w:t>Situation Type</w:t>
        </w:r>
      </w:hyperlink>
      <w:r w:rsidR="00347871">
        <w:t xml:space="preserve">, </w:t>
      </w:r>
      <w:hyperlink w:anchor="_3b0c6b335aca4015ef569068da1bec31" w:history="1">
        <w:r w:rsidR="00347871">
          <w:rPr>
            <w:rStyle w:val="Hyperlink"/>
          </w:rPr>
          <w:t>Structure Type</w:t>
        </w:r>
      </w:hyperlink>
    </w:p>
    <w:p w:rsidR="00347871" w:rsidRDefault="00347871" w:rsidP="00347871"/>
    <w:p w:rsidR="00347871" w:rsidRDefault="00347871" w:rsidP="00347871">
      <w:pPr>
        <w:pStyle w:val="Heading2"/>
      </w:pPr>
      <w:bookmarkStart w:id="472" w:name="_2ffd5a5edf7ccd88a45abb5fffbd45d8"/>
      <w:bookmarkStart w:id="473" w:name="_Toc465765500"/>
      <w:r>
        <w:t>Association Record types for a type</w:t>
      </w:r>
      <w:bookmarkEnd w:id="472"/>
      <w:bookmarkEnd w:id="473"/>
      <w:r w:rsidRPr="003A31EC">
        <w:rPr>
          <w:rFonts w:cs="Arial"/>
        </w:rPr>
        <w:t xml:space="preserve"> </w:t>
      </w:r>
      <w:r>
        <w:rPr>
          <w:rFonts w:cs="Arial"/>
        </w:rPr>
        <w:fldChar w:fldCharType="begin"/>
      </w:r>
      <w:r>
        <w:instrText>XE"</w:instrText>
      </w:r>
      <w:r w:rsidRPr="00413D75">
        <w:rPr>
          <w:rFonts w:cs="Arial"/>
        </w:rPr>
        <w:instrText>Record types for a type</w:instrText>
      </w:r>
      <w:r>
        <w:instrText>"</w:instrText>
      </w:r>
      <w:r>
        <w:rPr>
          <w:rFonts w:cs="Arial"/>
        </w:rPr>
        <w:fldChar w:fldCharType="end"/>
      </w:r>
    </w:p>
    <w:p w:rsidR="00347871" w:rsidRDefault="00347871" w:rsidP="00F71BA8">
      <w:r>
        <w:t>Relationship defining types of records for a type.</w:t>
      </w:r>
    </w:p>
    <w:p w:rsidR="00347871" w:rsidRDefault="00347871" w:rsidP="00347871">
      <w:pPr>
        <w:pStyle w:val="Heading3"/>
      </w:pPr>
      <w:bookmarkStart w:id="474" w:name="_Toc465765501"/>
      <w:r>
        <w:t>Association Ends</w:t>
      </w:r>
      <w:bookmarkEnd w:id="474"/>
    </w:p>
    <w:p w:rsidR="00347871" w:rsidRDefault="00CB51A0" w:rsidP="00347871">
      <w:pPr>
        <w:ind w:firstLine="720"/>
      </w:pPr>
      <w:r w:rsidRPr="00D53018">
        <w:rPr>
          <w:noProof/>
        </w:rPr>
        <w:pict>
          <v:shape id="_x0000_i1050" type="#_x0000_t75" alt="1804959027.emf" style="width:12pt;height:12pt;visibility:visible;mso-wrap-style:square">
            <v:imagedata r:id="rId11" o:title="1804959027"/>
          </v:shape>
        </w:pict>
      </w:r>
      <w:r w:rsidR="00347871">
        <w:t xml:space="preserve"> about type</w:t>
      </w:r>
      <w:r w:rsidR="00347871">
        <w:rPr>
          <w:rFonts w:cs="Arial"/>
        </w:rPr>
        <w:fldChar w:fldCharType="begin"/>
      </w:r>
      <w:r w:rsidR="00347871">
        <w:instrText>XE"</w:instrText>
      </w:r>
      <w:r w:rsidR="00347871" w:rsidRPr="00413D75">
        <w:rPr>
          <w:rFonts w:cs="Arial"/>
        </w:rPr>
        <w:instrText>about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[0..1] </w:t>
      </w:r>
    </w:p>
    <w:p w:rsidR="00347871" w:rsidRDefault="00347871" w:rsidP="004D4367">
      <w:pPr>
        <w:pStyle w:val="BodyText"/>
        <w:ind w:firstLine="720"/>
      </w:pPr>
      <w:r>
        <w:t>Thing for which a record exists</w:t>
      </w:r>
    </w:p>
    <w:p w:rsidR="00347871" w:rsidRDefault="00CB51A0" w:rsidP="00347871">
      <w:pPr>
        <w:ind w:firstLine="720"/>
      </w:pPr>
      <w:r w:rsidRPr="00D53018">
        <w:rPr>
          <w:noProof/>
        </w:rPr>
        <w:pict>
          <v:shape id="_x0000_i1049" type="#_x0000_t75" alt="1804959027.emf" style="width:12pt;height:12pt;visibility:visible;mso-wrap-style:square">
            <v:imagedata r:id="rId11" o:title="1804959027"/>
          </v:shape>
        </w:pict>
      </w:r>
      <w:r w:rsidR="00347871">
        <w:t xml:space="preserve"> recording typs</w:t>
      </w:r>
      <w:r w:rsidR="00347871">
        <w:rPr>
          <w:rFonts w:cs="Arial"/>
        </w:rPr>
        <w:fldChar w:fldCharType="begin"/>
      </w:r>
      <w:r w:rsidR="00347871">
        <w:instrText>XE"</w:instrText>
      </w:r>
      <w:r w:rsidR="00347871" w:rsidRPr="00413D75">
        <w:rPr>
          <w:rFonts w:cs="Arial"/>
        </w:rPr>
        <w:instrText>recording typs</w:instrText>
      </w:r>
      <w:r w:rsidR="00347871">
        <w:instrText>"</w:instrText>
      </w:r>
      <w:r w:rsidR="00347871">
        <w:rPr>
          <w:rFonts w:cs="Arial"/>
        </w:rPr>
        <w:fldChar w:fldCharType="end"/>
      </w:r>
      <w:r w:rsidR="00347871">
        <w:t xml:space="preserve"> : </w:t>
      </w:r>
      <w:hyperlink w:anchor="_d2ebf1b96697234b6aef9b3bfac15784" w:history="1">
        <w:r w:rsidR="00347871">
          <w:rPr>
            <w:rStyle w:val="Hyperlink"/>
          </w:rPr>
          <w:t>Record Type</w:t>
        </w:r>
      </w:hyperlink>
      <w:r w:rsidR="00347871">
        <w:t xml:space="preserve"> [*] </w:t>
      </w:r>
    </w:p>
    <w:p w:rsidR="00347871" w:rsidRDefault="00347871" w:rsidP="004D4367">
      <w:pPr>
        <w:pStyle w:val="BodyText"/>
        <w:ind w:firstLine="720"/>
      </w:pPr>
      <w:r>
        <w:t>Record for a thing.</w:t>
      </w:r>
    </w:p>
    <w:p w:rsidR="00347871" w:rsidRDefault="00347871" w:rsidP="00347871"/>
    <w:p w:rsidR="00347871" w:rsidRDefault="00347871" w:rsidP="00347871">
      <w:pPr>
        <w:pStyle w:val="Heading2"/>
      </w:pPr>
      <w:bookmarkStart w:id="475" w:name="_e60871f18b94666411d0d4023a66bd0b"/>
      <w:bookmarkStart w:id="476" w:name="_Toc465765502"/>
      <w:r>
        <w:t>Class Structure</w:t>
      </w:r>
      <w:bookmarkEnd w:id="475"/>
      <w:bookmarkEnd w:id="476"/>
      <w:r w:rsidRPr="003A31EC">
        <w:rPr>
          <w:rFonts w:cs="Arial"/>
        </w:rPr>
        <w:t xml:space="preserve"> </w:t>
      </w:r>
      <w:r>
        <w:rPr>
          <w:rFonts w:cs="Arial"/>
        </w:rPr>
        <w:fldChar w:fldCharType="begin"/>
      </w:r>
      <w:r>
        <w:instrText>XE"</w:instrText>
      </w:r>
      <w:r w:rsidRPr="00413D75">
        <w:rPr>
          <w:rFonts w:cs="Arial"/>
        </w:rPr>
        <w:instrText>Structure</w:instrText>
      </w:r>
      <w:r>
        <w:instrText>"</w:instrText>
      </w:r>
      <w:r>
        <w:rPr>
          <w:rFonts w:cs="Arial"/>
        </w:rPr>
        <w:fldChar w:fldCharType="end"/>
      </w:r>
    </w:p>
    <w:p w:rsidR="00347871" w:rsidRDefault="00347871" w:rsidP="00F71BA8">
      <w:r>
        <w:t>A structure can "own" property bindings and is the abstract supertype of structured values and records.</w:t>
      </w:r>
      <w:r>
        <w:br/>
        <w:t>The only purpose for structure in the model is to differentiate records (which are identifiable entities) form structured values.</w:t>
      </w:r>
    </w:p>
    <w:p w:rsidR="00347871" w:rsidRDefault="00347871" w:rsidP="00347871">
      <w:pPr>
        <w:pStyle w:val="Heading3"/>
      </w:pPr>
      <w:bookmarkStart w:id="477" w:name="_Toc465765503"/>
      <w:r>
        <w:t>Direct Supertypes</w:t>
      </w:r>
      <w:bookmarkEnd w:id="477"/>
    </w:p>
    <w:p w:rsidR="00347871" w:rsidRDefault="00702A80" w:rsidP="00347871">
      <w:pPr>
        <w:ind w:left="360"/>
      </w:pPr>
      <w:hyperlink w:anchor="_eb8398b5a178c638b98597120ec51c4d" w:history="1">
        <w:r w:rsidR="00347871">
          <w:rPr>
            <w:rStyle w:val="Hyperlink"/>
          </w:rPr>
          <w:t>Identifiable Entity</w:t>
        </w:r>
      </w:hyperlink>
    </w:p>
    <w:p w:rsidR="00347871" w:rsidRDefault="00347871" w:rsidP="00347871"/>
    <w:p w:rsidR="00347871" w:rsidRDefault="00347871" w:rsidP="00347871">
      <w:pPr>
        <w:pStyle w:val="Heading2"/>
      </w:pPr>
      <w:bookmarkStart w:id="478" w:name="_fc2f0705a64d5c70ef77abee949487df"/>
      <w:bookmarkStart w:id="479" w:name="_Toc465765504"/>
      <w:r>
        <w:t>Class Structure Property Binding</w:t>
      </w:r>
      <w:bookmarkEnd w:id="478"/>
      <w:bookmarkEnd w:id="479"/>
      <w:r w:rsidRPr="003A31EC">
        <w:rPr>
          <w:rFonts w:cs="Arial"/>
        </w:rPr>
        <w:t xml:space="preserve"> </w:t>
      </w:r>
      <w:r>
        <w:rPr>
          <w:rFonts w:cs="Arial"/>
        </w:rPr>
        <w:fldChar w:fldCharType="begin"/>
      </w:r>
      <w:r>
        <w:instrText>XE"</w:instrText>
      </w:r>
      <w:r w:rsidRPr="00413D75">
        <w:rPr>
          <w:rFonts w:cs="Arial"/>
        </w:rPr>
        <w:instrText>Structure Property Binding</w:instrText>
      </w:r>
      <w:r>
        <w:instrText>"</w:instrText>
      </w:r>
      <w:r>
        <w:rPr>
          <w:rFonts w:cs="Arial"/>
        </w:rPr>
        <w:fldChar w:fldCharType="end"/>
      </w:r>
    </w:p>
    <w:p w:rsidR="00347871" w:rsidRDefault="00347871" w:rsidP="00F71BA8">
      <w:r>
        <w:t xml:space="preserve">A structured element binding defines a value for a particular property of a particular structure. </w:t>
      </w:r>
      <w:r>
        <w:br/>
        <w:t>Similar to an OWL triple, a structure property binding does not have independent identity.</w:t>
      </w:r>
      <w:r>
        <w:br/>
        <w:t>[UML] ConnectorEnd (when used in a pattern).</w:t>
      </w:r>
      <w:r>
        <w:br/>
      </w:r>
    </w:p>
    <w:p w:rsidR="00347871" w:rsidRDefault="00347871" w:rsidP="00347871">
      <w:pPr>
        <w:pStyle w:val="Heading3"/>
      </w:pPr>
      <w:bookmarkStart w:id="480" w:name="_Toc465765505"/>
      <w:r>
        <w:t>Direct Supertypes</w:t>
      </w:r>
      <w:bookmarkEnd w:id="480"/>
    </w:p>
    <w:p w:rsidR="00347871" w:rsidRDefault="00702A80" w:rsidP="00347871">
      <w:pPr>
        <w:ind w:left="360"/>
      </w:pPr>
      <w:hyperlink w:anchor="_e829344c78ea1a9e5e18c7bc51ff8f64" w:history="1">
        <w:r w:rsidR="00347871">
          <w:rPr>
            <w:rStyle w:val="Hyperlink"/>
          </w:rPr>
          <w:t>Property Binding</w:t>
        </w:r>
      </w:hyperlink>
    </w:p>
    <w:p w:rsidR="00347871" w:rsidRDefault="00347871" w:rsidP="00347871"/>
    <w:p w:rsidR="00347871" w:rsidRDefault="00347871" w:rsidP="00347871">
      <w:pPr>
        <w:pStyle w:val="Heading2"/>
      </w:pPr>
      <w:bookmarkStart w:id="481" w:name="_3b0c6b335aca4015ef569068da1bec31"/>
      <w:bookmarkStart w:id="482" w:name="_Toc465765506"/>
      <w:r>
        <w:t>Class Structure Type</w:t>
      </w:r>
      <w:bookmarkEnd w:id="481"/>
      <w:bookmarkEnd w:id="482"/>
      <w:r w:rsidRPr="003A31EC">
        <w:rPr>
          <w:rFonts w:cs="Arial"/>
        </w:rPr>
        <w:t xml:space="preserve"> </w:t>
      </w:r>
      <w:r>
        <w:rPr>
          <w:rFonts w:cs="Arial"/>
        </w:rPr>
        <w:fldChar w:fldCharType="begin"/>
      </w:r>
      <w:r>
        <w:instrText>XE"</w:instrText>
      </w:r>
      <w:r w:rsidRPr="00413D75">
        <w:rPr>
          <w:rFonts w:cs="Arial"/>
        </w:rPr>
        <w:instrText>Structure Type</w:instrText>
      </w:r>
      <w:r>
        <w:instrText>"</w:instrText>
      </w:r>
      <w:r>
        <w:rPr>
          <w:rFonts w:cs="Arial"/>
        </w:rPr>
        <w:fldChar w:fldCharType="end"/>
      </w:r>
    </w:p>
    <w:p w:rsidR="00347871" w:rsidRDefault="00347871" w:rsidP="00F71BA8">
      <w:r>
        <w:t>Structure type is any type that can "own" properties - record types, relationships and structured value type.</w:t>
      </w:r>
      <w:r>
        <w:br/>
      </w:r>
    </w:p>
    <w:p w:rsidR="00347871" w:rsidRDefault="00347871" w:rsidP="00347871">
      <w:pPr>
        <w:pStyle w:val="Heading3"/>
      </w:pPr>
      <w:bookmarkStart w:id="483" w:name="_Toc465765507"/>
      <w:r>
        <w:t>Direct Supertypes</w:t>
      </w:r>
      <w:bookmarkEnd w:id="483"/>
    </w:p>
    <w:p w:rsidR="00347871" w:rsidRDefault="00702A80" w:rsidP="00347871">
      <w:pPr>
        <w:ind w:left="360"/>
      </w:pPr>
      <w:hyperlink w:anchor="_a09117831b97c480bde825e7cd3696eb" w:history="1">
        <w:r w:rsidR="00347871">
          <w:rPr>
            <w:rStyle w:val="Hyperlink"/>
          </w:rPr>
          <w:t>Entity Type</w:t>
        </w:r>
      </w:hyperlink>
    </w:p>
    <w:p w:rsidR="00347871" w:rsidRDefault="00347871" w:rsidP="00347871"/>
    <w:p w:rsidR="00347871" w:rsidRDefault="00347871" w:rsidP="00347871">
      <w:pPr>
        <w:pStyle w:val="Heading2"/>
      </w:pPr>
      <w:bookmarkStart w:id="484" w:name="_cc714987ac5e349f6ecd9f040ecbe525"/>
      <w:bookmarkStart w:id="485" w:name="_Toc465765508"/>
      <w:r>
        <w:t>Class Structured Property Type</w:t>
      </w:r>
      <w:bookmarkEnd w:id="484"/>
      <w:bookmarkEnd w:id="485"/>
      <w:r w:rsidRPr="003A31EC">
        <w:rPr>
          <w:rFonts w:cs="Arial"/>
        </w:rPr>
        <w:t xml:space="preserve"> </w:t>
      </w:r>
      <w:r>
        <w:rPr>
          <w:rFonts w:cs="Arial"/>
        </w:rPr>
        <w:fldChar w:fldCharType="begin"/>
      </w:r>
      <w:r>
        <w:instrText>XE"</w:instrText>
      </w:r>
      <w:r w:rsidRPr="00413D75">
        <w:rPr>
          <w:rFonts w:cs="Arial"/>
        </w:rPr>
        <w:instrText>Structured Property Type</w:instrText>
      </w:r>
      <w:r>
        <w:instrText>"</w:instrText>
      </w:r>
      <w:r>
        <w:rPr>
          <w:rFonts w:cs="Arial"/>
        </w:rPr>
        <w:fldChar w:fldCharType="end"/>
      </w:r>
    </w:p>
    <w:p w:rsidR="00347871" w:rsidRDefault="00347871" w:rsidP="00F71BA8">
      <w:r>
        <w:t>A structured element type is a property definition defined as a composite part of a structured type - most often used in data structures and relationships.</w:t>
      </w:r>
      <w:r>
        <w:br/>
      </w:r>
      <w:r>
        <w:br/>
      </w:r>
      <w:r>
        <w:lastRenderedPageBreak/>
        <w:t>[FIBO] Relationship Property</w:t>
      </w:r>
      <w:r>
        <w:br/>
        <w:t>[FUML] StructuralFeature</w:t>
      </w:r>
    </w:p>
    <w:p w:rsidR="00347871" w:rsidRDefault="00347871" w:rsidP="00347871">
      <w:pPr>
        <w:pStyle w:val="Heading3"/>
      </w:pPr>
      <w:bookmarkStart w:id="486" w:name="_Toc465765509"/>
      <w:r>
        <w:t>Direct Supertypes</w:t>
      </w:r>
      <w:bookmarkEnd w:id="486"/>
    </w:p>
    <w:p w:rsidR="00347871" w:rsidRDefault="00702A80" w:rsidP="00347871">
      <w:pPr>
        <w:ind w:left="360"/>
      </w:pPr>
      <w:hyperlink w:anchor="_aec2b4f875c8e48059ff0f3cf4fdb05d" w:history="1">
        <w:r w:rsidR="00347871">
          <w:rPr>
            <w:rStyle w:val="Hyperlink"/>
          </w:rPr>
          <w:t>Property Type</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487" w:name="_Toc465765510"/>
      <w:r>
        <w:t>SMIF Conceptual Model::Top level</w:t>
      </w:r>
      <w:bookmarkEnd w:id="487"/>
    </w:p>
    <w:p w:rsidR="00347871" w:rsidRDefault="00347871" w:rsidP="00A318C1">
      <w:pPr>
        <w:pStyle w:val="BodyText"/>
      </w:pPr>
      <w:r>
        <w:t>The top level objects provide the foundation for all objects in a SMIF model</w:t>
      </w:r>
    </w:p>
    <w:p w:rsidR="00347871" w:rsidRDefault="00347871" w:rsidP="00347871">
      <w:pPr>
        <w:pStyle w:val="Heading2"/>
      </w:pPr>
      <w:bookmarkStart w:id="488" w:name="_Toc465765511"/>
      <w:r>
        <w:t>Diagram: Top Level</w:t>
      </w:r>
      <w:bookmarkEnd w:id="488"/>
    </w:p>
    <w:p w:rsidR="00347871" w:rsidRDefault="00CB51A0" w:rsidP="00347871">
      <w:pPr>
        <w:jc w:val="center"/>
        <w:rPr>
          <w:rFonts w:cs="Arial"/>
        </w:rPr>
      </w:pPr>
      <w:r w:rsidRPr="00D53018">
        <w:rPr>
          <w:noProof/>
        </w:rPr>
        <w:pict>
          <v:shape id="Picture 303019813.emf" o:spid="_x0000_i1048" type="#_x0000_t75" alt="303019813.emf" style="width:487.2pt;height:419.4pt;visibility:visible;mso-wrap-style:square">
            <v:imagedata r:id="rId43" o:title="303019813"/>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Top Level</w:t>
      </w:r>
    </w:p>
    <w:p w:rsidR="00347871" w:rsidRDefault="00347871" w:rsidP="00A318C1">
      <w:pPr>
        <w:pStyle w:val="BodyText"/>
      </w:pPr>
      <w:r>
        <w:t>Diagram showing summary of top level classes and significant subtypes.</w:t>
      </w:r>
    </w:p>
    <w:p w:rsidR="00347871" w:rsidRDefault="00347871" w:rsidP="00347871">
      <w:r>
        <w:t xml:space="preserve"> </w:t>
      </w:r>
    </w:p>
    <w:p w:rsidR="00347871" w:rsidRDefault="00347871" w:rsidP="00347871"/>
    <w:p w:rsidR="00347871" w:rsidRDefault="00347871" w:rsidP="00347871">
      <w:pPr>
        <w:pStyle w:val="Heading2"/>
      </w:pPr>
      <w:bookmarkStart w:id="489" w:name="_e075b03ae73f89f5fcb1481cd5a16cbe"/>
      <w:bookmarkStart w:id="490" w:name="_Toc465765512"/>
      <w:r>
        <w:lastRenderedPageBreak/>
        <w:t>Class Actual Entity</w:t>
      </w:r>
      <w:bookmarkEnd w:id="489"/>
      <w:bookmarkEnd w:id="490"/>
      <w:r w:rsidRPr="003A31EC">
        <w:rPr>
          <w:rFonts w:cs="Arial"/>
        </w:rPr>
        <w:t xml:space="preserve"> </w:t>
      </w:r>
      <w:r>
        <w:rPr>
          <w:rFonts w:cs="Arial"/>
        </w:rPr>
        <w:fldChar w:fldCharType="begin"/>
      </w:r>
      <w:r>
        <w:instrText>XE"</w:instrText>
      </w:r>
      <w:r w:rsidRPr="00413D75">
        <w:rPr>
          <w:rFonts w:cs="Arial"/>
        </w:rPr>
        <w:instrText>Actual Entity</w:instrText>
      </w:r>
      <w:r>
        <w:instrText>"</w:instrText>
      </w:r>
      <w:r>
        <w:rPr>
          <w:rFonts w:cs="Arial"/>
        </w:rPr>
        <w:fldChar w:fldCharType="end"/>
      </w:r>
    </w:p>
    <w:p w:rsidR="00347871" w:rsidRDefault="00347871" w:rsidP="00F71BA8">
      <w:r>
        <w:t>An actual entity is an identifiable and individual person, specific object, process, agreement, etc. Actual  Individuals do not have to be physical but do not include types, categories or values.</w:t>
      </w:r>
      <w:r>
        <w:br/>
        <w:t>A more specific class of thing (e.g., Person) is intended to refine the classification of the individual thing.</w:t>
      </w:r>
      <w:r>
        <w:br/>
        <w:t xml:space="preserve">Individuality (or selfhood) is the state or quality of being an individual; particularly of being separate from other individuals and possessing  identity. Actual entities typically have a lifetime and some individuals may change over that lifetime. Individuals may have parts that together help define the individual but may change over time. </w:t>
      </w:r>
      <w:r>
        <w:br/>
        <w:t>"Actual" does not imply current existence.</w:t>
      </w:r>
      <w:r>
        <w:br/>
      </w:r>
      <w:r>
        <w:br/>
        <w:t>[BFO] "Endurant" in [BFO] and other ontologies</w:t>
      </w:r>
      <w:r>
        <w:br/>
        <w:t xml:space="preserve">[ISO 1087] individual concept: concept (3.2.1) which corresponds to only one object </w:t>
      </w:r>
      <w:r>
        <w:br/>
      </w:r>
      <w:r>
        <w:br/>
        <w:t>[UML] Loose correspondence with "InstanceSpecification". SMIF instances are direct instances of their types, there is no "indirection" through value specification as their is in UML.</w:t>
      </w:r>
      <w:r>
        <w:br/>
      </w:r>
      <w:r>
        <w:br/>
        <w:t>[Guizzardi] (individual concept)</w:t>
      </w:r>
      <w:r>
        <w:br/>
        <w:t>Let M = 〈W, D〉 and U = U w W D w ∈ ( ) .</w:t>
      </w:r>
      <w:r>
        <w:br/>
        <w:t>An individual concept i in M is function from W into U, such that i(w) ∈ D(w) in all worlds. For a given model structure M we define I as a set of individual concepts defined for that structure.</w:t>
      </w:r>
      <w:r>
        <w:br/>
      </w:r>
      <w:r>
        <w:br/>
        <w:t>[CL] Individual: one element of the universe of discourse</w:t>
      </w:r>
    </w:p>
    <w:p w:rsidR="00347871" w:rsidRDefault="00CB51A0" w:rsidP="00347871">
      <w:pPr>
        <w:jc w:val="center"/>
      </w:pPr>
      <w:r w:rsidRPr="00D53018">
        <w:rPr>
          <w:noProof/>
        </w:rPr>
        <w:pict>
          <v:shape id="Picture -987250229.emf" o:spid="_x0000_i1047" type="#_x0000_t75" alt="-987250229.emf" style="width:230.4pt;height:195.6pt;visibility:visible;mso-wrap-style:square">
            <v:imagedata r:id="rId44" o:title="-987250229"/>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Actual Entity Detail</w:t>
      </w:r>
    </w:p>
    <w:p w:rsidR="00347871" w:rsidRDefault="00347871" w:rsidP="00347871">
      <w:pPr>
        <w:pStyle w:val="Heading3"/>
      </w:pPr>
      <w:bookmarkStart w:id="491" w:name="_Toc465765513"/>
      <w:r>
        <w:t>Direct Supertypes</w:t>
      </w:r>
      <w:bookmarkEnd w:id="491"/>
    </w:p>
    <w:p w:rsidR="00347871" w:rsidRDefault="00702A80" w:rsidP="00347871">
      <w:pPr>
        <w:ind w:left="360"/>
      </w:pPr>
      <w:hyperlink w:anchor="_f2afd42e2b6e88484b5534f68f8549c1" w:history="1">
        <w:r w:rsidR="00347871">
          <w:rPr>
            <w:rStyle w:val="Hyperlink"/>
          </w:rPr>
          <w:t>Temporal Entity</w:t>
        </w:r>
      </w:hyperlink>
    </w:p>
    <w:p w:rsidR="00347871" w:rsidRDefault="00347871" w:rsidP="00347871"/>
    <w:p w:rsidR="00347871" w:rsidRDefault="00347871" w:rsidP="00347871">
      <w:pPr>
        <w:pStyle w:val="Heading2"/>
      </w:pPr>
      <w:bookmarkStart w:id="492" w:name="_98ff7066ce9f28f3ab4a80f88bc3fddc"/>
      <w:bookmarkStart w:id="493" w:name="_Toc465765514"/>
      <w:r>
        <w:t>Association Assertion</w:t>
      </w:r>
      <w:bookmarkEnd w:id="492"/>
      <w:bookmarkEnd w:id="493"/>
      <w:r w:rsidRPr="003A31EC">
        <w:rPr>
          <w:rFonts w:cs="Arial"/>
        </w:rPr>
        <w:t xml:space="preserve"> </w:t>
      </w:r>
      <w:r>
        <w:rPr>
          <w:rFonts w:cs="Arial"/>
        </w:rPr>
        <w:fldChar w:fldCharType="begin"/>
      </w:r>
      <w:r>
        <w:instrText>XE"</w:instrText>
      </w:r>
      <w:r w:rsidRPr="00413D75">
        <w:rPr>
          <w:rFonts w:cs="Arial"/>
        </w:rPr>
        <w:instrText>Assertion</w:instrText>
      </w:r>
      <w:r>
        <w:instrText>"</w:instrText>
      </w:r>
      <w:r>
        <w:rPr>
          <w:rFonts w:cs="Arial"/>
        </w:rPr>
        <w:fldChar w:fldCharType="end"/>
      </w:r>
    </w:p>
    <w:p w:rsidR="00347871" w:rsidRDefault="00347871" w:rsidP="00F71BA8">
      <w:r>
        <w:t>An assertion relationship between a context and the propositions asserted within that context. The &lt;asserts&gt; proposition is asserted (defined as "true") for all things contextualized by the &lt;holds within&gt; context. Assertion of truth is not absolute, it is relative on the context. For example, something could be asserted within a context where that entire context is asserted to be false.</w:t>
      </w:r>
    </w:p>
    <w:p w:rsidR="00347871" w:rsidRDefault="00347871" w:rsidP="00347871">
      <w:pPr>
        <w:pStyle w:val="Heading3"/>
      </w:pPr>
      <w:bookmarkStart w:id="494" w:name="_Toc465765515"/>
      <w:r>
        <w:t>Association Ends</w:t>
      </w:r>
      <w:bookmarkEnd w:id="494"/>
    </w:p>
    <w:p w:rsidR="00347871" w:rsidRDefault="00CB51A0" w:rsidP="00347871">
      <w:pPr>
        <w:ind w:firstLine="720"/>
      </w:pPr>
      <w:r w:rsidRPr="00D53018">
        <w:rPr>
          <w:noProof/>
        </w:rPr>
        <w:pict>
          <v:shape id="_x0000_i1046" type="#_x0000_t75" alt="1804959027.emf" style="width:12pt;height:12pt;visibility:visible;mso-wrap-style:square">
            <v:imagedata r:id="rId11" o:title="1804959027"/>
          </v:shape>
        </w:pict>
      </w:r>
      <w:r w:rsidR="00347871">
        <w:t xml:space="preserve"> asserts</w:t>
      </w:r>
      <w:r w:rsidR="00347871">
        <w:rPr>
          <w:rFonts w:cs="Arial"/>
        </w:rPr>
        <w:fldChar w:fldCharType="begin"/>
      </w:r>
      <w:r w:rsidR="00347871">
        <w:instrText>XE"</w:instrText>
      </w:r>
      <w:r w:rsidR="00347871" w:rsidRPr="00413D75">
        <w:rPr>
          <w:rFonts w:cs="Arial"/>
        </w:rPr>
        <w:instrText>asserts</w:instrText>
      </w:r>
      <w:r w:rsidR="00347871">
        <w:instrText>"</w:instrText>
      </w:r>
      <w:r w:rsidR="00347871">
        <w:rPr>
          <w:rFonts w:cs="Arial"/>
        </w:rPr>
        <w:fldChar w:fldCharType="end"/>
      </w:r>
      <w:r w:rsidR="00347871">
        <w:t xml:space="preserve"> : </w:t>
      </w:r>
      <w:hyperlink w:anchor="_3bd7c7d249201ad6f2447c6d182ba7f1" w:history="1">
        <w:r w:rsidR="00347871">
          <w:rPr>
            <w:rStyle w:val="Hyperlink"/>
          </w:rPr>
          <w:t>Proposition</w:t>
        </w:r>
      </w:hyperlink>
      <w:r w:rsidR="00347871">
        <w:t xml:space="preserve"> [*] </w:t>
      </w:r>
    </w:p>
    <w:p w:rsidR="00347871" w:rsidRDefault="00347871" w:rsidP="004D4367">
      <w:pPr>
        <w:pStyle w:val="BodyText"/>
        <w:ind w:firstLine="720"/>
      </w:pPr>
      <w:r>
        <w:lastRenderedPageBreak/>
        <w:t>Proposition that is asserted (must be true) for anything contextualized by a context.</w:t>
      </w:r>
      <w:r>
        <w:br/>
        <w:t>As types are a context, types may assert a proposition for their instances.</w:t>
      </w:r>
      <w:r>
        <w:br/>
      </w:r>
    </w:p>
    <w:p w:rsidR="00347871" w:rsidRDefault="00CB51A0" w:rsidP="00347871">
      <w:pPr>
        <w:ind w:firstLine="720"/>
      </w:pPr>
      <w:r w:rsidRPr="00D53018">
        <w:rPr>
          <w:noProof/>
        </w:rPr>
        <w:pict>
          <v:shape id="_x0000_i1045" type="#_x0000_t75" alt="1804959027.emf" style="width:12pt;height:12pt;visibility:visible;mso-wrap-style:square">
            <v:imagedata r:id="rId11" o:title="1804959027"/>
          </v:shape>
        </w:pict>
      </w:r>
      <w:r w:rsidR="00347871">
        <w:t xml:space="preserve"> holds within</w:t>
      </w:r>
      <w:r w:rsidR="00347871">
        <w:rPr>
          <w:rFonts w:cs="Arial"/>
        </w:rPr>
        <w:fldChar w:fldCharType="begin"/>
      </w:r>
      <w:r w:rsidR="00347871">
        <w:instrText>XE"</w:instrText>
      </w:r>
      <w:r w:rsidR="00347871" w:rsidRPr="00413D75">
        <w:rPr>
          <w:rFonts w:cs="Arial"/>
        </w:rPr>
        <w:instrText>holds within</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 </w:t>
      </w:r>
    </w:p>
    <w:p w:rsidR="00347871" w:rsidRDefault="00347871" w:rsidP="004D4367">
      <w:pPr>
        <w:pStyle w:val="BodyText"/>
        <w:ind w:firstLine="720"/>
      </w:pPr>
      <w:r>
        <w:t>Context in which a proposition is asserted (required to be true). Anything contextualized by the context is subject to the proposition.</w:t>
      </w:r>
    </w:p>
    <w:p w:rsidR="00347871" w:rsidRDefault="00347871" w:rsidP="00347871"/>
    <w:p w:rsidR="00347871" w:rsidRDefault="00347871" w:rsidP="00347871">
      <w:pPr>
        <w:pStyle w:val="Heading2"/>
      </w:pPr>
      <w:bookmarkStart w:id="495" w:name="_66d62b068053cee3464e1e03e6035eed"/>
      <w:bookmarkStart w:id="496" w:name="_Toc465765516"/>
      <w:r>
        <w:t>Class Context</w:t>
      </w:r>
      <w:bookmarkEnd w:id="495"/>
      <w:bookmarkEnd w:id="496"/>
      <w:r w:rsidRPr="003A31EC">
        <w:rPr>
          <w:rFonts w:cs="Arial"/>
        </w:rPr>
        <w:t xml:space="preserve"> </w:t>
      </w:r>
      <w:r>
        <w:rPr>
          <w:rFonts w:cs="Arial"/>
        </w:rPr>
        <w:fldChar w:fldCharType="begin"/>
      </w:r>
      <w:r>
        <w:instrText>XE"</w:instrText>
      </w:r>
      <w:r w:rsidRPr="00413D75">
        <w:rPr>
          <w:rFonts w:cs="Arial"/>
        </w:rPr>
        <w:instrText>Context</w:instrText>
      </w:r>
      <w:r>
        <w:instrText>"</w:instrText>
      </w:r>
      <w:r>
        <w:rPr>
          <w:rFonts w:cs="Arial"/>
        </w:rPr>
        <w:fldChar w:fldCharType="end"/>
      </w:r>
    </w:p>
    <w:p w:rsidR="00347871" w:rsidRDefault="00347871" w:rsidP="00F71BA8">
      <w:r>
        <w:t>A &lt;Context&gt; is a grouping of &lt;contextualizes&gt; things that are related in some way.</w:t>
      </w:r>
      <w:r>
        <w:br/>
      </w:r>
      <w:r>
        <w:br/>
        <w:t>A &lt;Context&gt; also &lt;has assertion&gt;s that hold for all things the context &lt;contextualizes&gt;, thus providing the link between an assertion and the set of things asserted.</w:t>
      </w:r>
      <w:r>
        <w:br/>
      </w:r>
      <w:r>
        <w:br/>
        <w:t>Subtypes of &lt;Context&gt;, such as &lt;Type&gt; ascribe more semantics to the context as well as the things it &lt;contextualizes&gt;.</w:t>
      </w:r>
      <w:r>
        <w:br/>
      </w:r>
      <w:r>
        <w:br/>
        <w:t>A context provides a binding between a set of propositions and the things those propositions apply to.</w:t>
      </w:r>
      <w:r>
        <w:br/>
      </w:r>
      <w:r>
        <w:br/>
        <w:t>[CL] Sort: any subset of the universe of discourse over which some quantifier is allowed to range</w:t>
      </w:r>
      <w:r>
        <w:br/>
      </w:r>
      <w:r>
        <w:br/>
        <w:t>[ISO 1087] concept field: unstructured set of thematically related concepts (3.2.1)</w:t>
      </w:r>
      <w:r>
        <w:br/>
      </w:r>
      <w:r>
        <w:br/>
      </w:r>
    </w:p>
    <w:p w:rsidR="00347871" w:rsidRDefault="00CB51A0" w:rsidP="00347871">
      <w:pPr>
        <w:jc w:val="center"/>
      </w:pPr>
      <w:r w:rsidRPr="00D53018">
        <w:rPr>
          <w:noProof/>
        </w:rPr>
        <w:pict>
          <v:shape id="Picture 1402939201.emf" o:spid="_x0000_i1044" type="#_x0000_t75" alt="1402939201.emf" style="width:487.2pt;height:327pt;visibility:visible;mso-wrap-style:square">
            <v:imagedata r:id="rId45" o:title="1402939201"/>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Context Detail</w:t>
      </w:r>
    </w:p>
    <w:p w:rsidR="00347871" w:rsidRDefault="00347871" w:rsidP="00347871">
      <w:pPr>
        <w:pStyle w:val="Heading3"/>
      </w:pPr>
      <w:bookmarkStart w:id="497" w:name="_Toc465765517"/>
      <w:r>
        <w:lastRenderedPageBreak/>
        <w:t>Direct Supertypes</w:t>
      </w:r>
      <w:bookmarkEnd w:id="497"/>
    </w:p>
    <w:p w:rsidR="00347871" w:rsidRDefault="00702A80" w:rsidP="00347871">
      <w:pPr>
        <w:ind w:left="360"/>
      </w:pPr>
      <w:hyperlink w:anchor="_eb8398b5a178c638b98597120ec51c4d" w:history="1">
        <w:r w:rsidR="00347871">
          <w:rPr>
            <w:rStyle w:val="Hyperlink"/>
          </w:rPr>
          <w:t>Identifiable Entity</w:t>
        </w:r>
      </w:hyperlink>
    </w:p>
    <w:p w:rsidR="00347871" w:rsidRDefault="00347871" w:rsidP="00347871"/>
    <w:p w:rsidR="00347871" w:rsidRDefault="00347871" w:rsidP="00347871">
      <w:pPr>
        <w:pStyle w:val="Heading2"/>
      </w:pPr>
      <w:bookmarkStart w:id="498" w:name="_52c887644007b8e51a1f6e976113707a"/>
      <w:bookmarkStart w:id="499" w:name="_Toc465765518"/>
      <w:r>
        <w:t>Association Extent of Context</w:t>
      </w:r>
      <w:bookmarkEnd w:id="498"/>
      <w:bookmarkEnd w:id="499"/>
      <w:r w:rsidRPr="003A31EC">
        <w:rPr>
          <w:rFonts w:cs="Arial"/>
        </w:rPr>
        <w:t xml:space="preserve"> </w:t>
      </w:r>
      <w:r>
        <w:rPr>
          <w:rFonts w:cs="Arial"/>
        </w:rPr>
        <w:fldChar w:fldCharType="begin"/>
      </w:r>
      <w:r>
        <w:instrText>XE"</w:instrText>
      </w:r>
      <w:r w:rsidRPr="00413D75">
        <w:rPr>
          <w:rFonts w:cs="Arial"/>
        </w:rPr>
        <w:instrText>Extent of Context</w:instrText>
      </w:r>
      <w:r>
        <w:instrText>"</w:instrText>
      </w:r>
      <w:r>
        <w:rPr>
          <w:rFonts w:cs="Arial"/>
        </w:rPr>
        <w:fldChar w:fldCharType="end"/>
      </w:r>
    </w:p>
    <w:p w:rsidR="00347871" w:rsidRDefault="00347871" w:rsidP="00F71BA8">
      <w:r>
        <w:t>The association between a context and the set of things contextualized by that context, defining the extent of the context, a set.</w:t>
      </w:r>
      <w:r>
        <w:br/>
      </w:r>
      <w:r>
        <w:br/>
        <w:t>[ISO 1087] extension: totality of objects (3.1.1) to which a concept (3.2.1)</w:t>
      </w:r>
      <w:r>
        <w:br/>
        <w:t>corresponds</w:t>
      </w:r>
    </w:p>
    <w:p w:rsidR="00347871" w:rsidRDefault="00347871" w:rsidP="00347871">
      <w:pPr>
        <w:pStyle w:val="Heading3"/>
      </w:pPr>
      <w:bookmarkStart w:id="500" w:name="_Toc465765519"/>
      <w:r>
        <w:t>Association Ends</w:t>
      </w:r>
      <w:bookmarkEnd w:id="500"/>
    </w:p>
    <w:p w:rsidR="00347871" w:rsidRDefault="00CB51A0" w:rsidP="00347871">
      <w:pPr>
        <w:ind w:firstLine="720"/>
      </w:pPr>
      <w:r w:rsidRPr="00D53018">
        <w:rPr>
          <w:noProof/>
        </w:rPr>
        <w:pict>
          <v:shape id="_x0000_i1043" type="#_x0000_t75" alt="1804959027.emf" style="width:12pt;height:12pt;visibility:visible;mso-wrap-style:square">
            <v:imagedata r:id="rId11" o:title="1804959027"/>
          </v:shape>
        </w:pict>
      </w:r>
      <w:r w:rsidR="00347871">
        <w:t xml:space="preserve"> contextualizes</w:t>
      </w:r>
      <w:r w:rsidR="00347871">
        <w:rPr>
          <w:rFonts w:cs="Arial"/>
        </w:rPr>
        <w:fldChar w:fldCharType="begin"/>
      </w:r>
      <w:r w:rsidR="00347871">
        <w:instrText>XE"</w:instrText>
      </w:r>
      <w:r w:rsidR="00347871" w:rsidRPr="00413D75">
        <w:rPr>
          <w:rFonts w:cs="Arial"/>
        </w:rPr>
        <w:instrText>contextualizes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 </w:t>
      </w:r>
    </w:p>
    <w:p w:rsidR="00347871" w:rsidRDefault="00347871" w:rsidP="004D4367">
      <w:pPr>
        <w:pStyle w:val="BodyText"/>
        <w:ind w:firstLine="720"/>
      </w:pPr>
      <w:r>
        <w:t>The set of things contextualized by a &lt;Context&gt;, or "in" the &lt;Context&gt; and therefor subject to the &lt;asserts&gt; propositions of the &lt;Context&gt;.</w:t>
      </w:r>
    </w:p>
    <w:p w:rsidR="00347871" w:rsidRDefault="00CB51A0" w:rsidP="00347871">
      <w:pPr>
        <w:ind w:firstLine="720"/>
      </w:pPr>
      <w:r w:rsidRPr="00D53018">
        <w:rPr>
          <w:noProof/>
        </w:rPr>
        <w:pict>
          <v:shape id="_x0000_i1042" type="#_x0000_t75" alt="1804959027.emf" style="width:12pt;height:12pt;visibility:visible;mso-wrap-style:square">
            <v:imagedata r:id="rId11" o:title="1804959027"/>
          </v:shape>
        </w:pict>
      </w:r>
      <w:r w:rsidR="00347871">
        <w:t xml:space="preserve"> in context of</w:t>
      </w:r>
      <w:r w:rsidR="00347871">
        <w:rPr>
          <w:rFonts w:cs="Arial"/>
        </w:rPr>
        <w:fldChar w:fldCharType="begin"/>
      </w:r>
      <w:r w:rsidR="00347871">
        <w:instrText>XE"</w:instrText>
      </w:r>
      <w:r w:rsidR="00347871" w:rsidRPr="00413D75">
        <w:rPr>
          <w:rFonts w:cs="Arial"/>
        </w:rPr>
        <w:instrText>in context of</w:instrText>
      </w:r>
      <w:r w:rsidR="00347871">
        <w:instrText>"</w:instrText>
      </w:r>
      <w:r w:rsidR="00347871">
        <w:rPr>
          <w:rFonts w:cs="Arial"/>
        </w:rPr>
        <w:fldChar w:fldCharType="end"/>
      </w:r>
      <w:r w:rsidR="00347871">
        <w:t xml:space="preserve"> : </w:t>
      </w:r>
      <w:hyperlink w:anchor="_66d62b068053cee3464e1e03e6035eed" w:history="1">
        <w:r w:rsidR="00347871">
          <w:rPr>
            <w:rStyle w:val="Hyperlink"/>
          </w:rPr>
          <w:t>Context</w:t>
        </w:r>
      </w:hyperlink>
      <w:r w:rsidR="00347871">
        <w:t xml:space="preserve"> [1..*] </w:t>
      </w:r>
    </w:p>
    <w:p w:rsidR="00347871" w:rsidRDefault="00347871" w:rsidP="004D4367">
      <w:pPr>
        <w:pStyle w:val="BodyText"/>
        <w:ind w:firstLine="720"/>
      </w:pPr>
      <w:r>
        <w:t>A &lt;Context&gt; that contextualizes a thing making what it &lt;contextualizes&gt; subject to the propositions referenced by &lt;has assertion&gt; of the context.</w:t>
      </w:r>
      <w:r>
        <w:br/>
        <w:t>A thing may be &lt;in context of&gt; one or more context.</w:t>
      </w:r>
      <w:r>
        <w:br/>
        <w:t>[FIBO] hasContext</w:t>
      </w:r>
    </w:p>
    <w:p w:rsidR="00347871" w:rsidRDefault="00347871" w:rsidP="00347871"/>
    <w:p w:rsidR="00347871" w:rsidRDefault="00347871" w:rsidP="00347871">
      <w:pPr>
        <w:pStyle w:val="Heading2"/>
      </w:pPr>
      <w:bookmarkStart w:id="501" w:name="_eb8398b5a178c638b98597120ec51c4d"/>
      <w:bookmarkStart w:id="502" w:name="_Toc465765520"/>
      <w:r>
        <w:t>Class Identifiable Entity</w:t>
      </w:r>
      <w:bookmarkEnd w:id="501"/>
      <w:bookmarkEnd w:id="502"/>
      <w:r w:rsidRPr="003A31EC">
        <w:rPr>
          <w:rFonts w:cs="Arial"/>
        </w:rPr>
        <w:t xml:space="preserve"> </w:t>
      </w:r>
      <w:r>
        <w:rPr>
          <w:rFonts w:cs="Arial"/>
        </w:rPr>
        <w:fldChar w:fldCharType="begin"/>
      </w:r>
      <w:r>
        <w:instrText>XE"</w:instrText>
      </w:r>
      <w:r w:rsidRPr="00413D75">
        <w:rPr>
          <w:rFonts w:cs="Arial"/>
        </w:rPr>
        <w:instrText>Identifiable Entity</w:instrText>
      </w:r>
      <w:r>
        <w:instrText>"</w:instrText>
      </w:r>
      <w:r>
        <w:rPr>
          <w:rFonts w:cs="Arial"/>
        </w:rPr>
        <w:fldChar w:fldCharType="end"/>
      </w:r>
    </w:p>
    <w:p w:rsidR="00347871" w:rsidRDefault="00347871" w:rsidP="00F71BA8">
      <w:r>
        <w:t>An identifiable entity is any identifiable thing other than values, this includes individuals, types, axioms, situations, speech acts, information structures, etc.</w:t>
      </w:r>
      <w:r>
        <w:br/>
        <w:t>Identifiable entities always have some kind of identity and may have identifiers. Note that identity is an abstraction that may have representation in models as any number of identifiers, also known ad a "sign".</w:t>
      </w:r>
      <w:r>
        <w:br/>
      </w:r>
    </w:p>
    <w:p w:rsidR="00347871" w:rsidRDefault="00CB51A0" w:rsidP="00347871">
      <w:pPr>
        <w:jc w:val="center"/>
      </w:pPr>
      <w:r w:rsidRPr="00D53018">
        <w:rPr>
          <w:noProof/>
        </w:rPr>
        <w:lastRenderedPageBreak/>
        <w:pict>
          <v:shape id="Picture -166614.emf" o:spid="_x0000_i1041" type="#_x0000_t75" alt="-166614.emf" style="width:382.8pt;height:565.2pt;visibility:visible;mso-wrap-style:square">
            <v:imagedata r:id="rId46" o:title="-166614"/>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Identifiable Entity Detail</w:t>
      </w:r>
    </w:p>
    <w:p w:rsidR="00347871" w:rsidRDefault="00347871" w:rsidP="00347871">
      <w:pPr>
        <w:pStyle w:val="Heading3"/>
      </w:pPr>
      <w:bookmarkStart w:id="503" w:name="_Toc465765521"/>
      <w:r>
        <w:t>Direct Supertypes</w:t>
      </w:r>
      <w:bookmarkEnd w:id="503"/>
    </w:p>
    <w:p w:rsidR="00347871" w:rsidRDefault="00702A80" w:rsidP="00347871">
      <w:pPr>
        <w:ind w:left="360"/>
      </w:pPr>
      <w:hyperlink w:anchor="_a52cb0ff6e414b3170b58afe10b6afcb" w:history="1">
        <w:r w:rsidR="00347871">
          <w:rPr>
            <w:rStyle w:val="Hyperlink"/>
          </w:rPr>
          <w:t>Thing</w:t>
        </w:r>
      </w:hyperlink>
    </w:p>
    <w:p w:rsidR="00347871" w:rsidRDefault="00347871" w:rsidP="00347871"/>
    <w:p w:rsidR="00347871" w:rsidRDefault="00347871" w:rsidP="00347871">
      <w:pPr>
        <w:pStyle w:val="Heading2"/>
      </w:pPr>
      <w:bookmarkStart w:id="504" w:name="_3bd7c7d249201ad6f2447c6d182ba7f1"/>
      <w:bookmarkStart w:id="505" w:name="_Toc465765522"/>
      <w:r>
        <w:lastRenderedPageBreak/>
        <w:t>Class Proposition</w:t>
      </w:r>
      <w:bookmarkEnd w:id="504"/>
      <w:bookmarkEnd w:id="505"/>
      <w:r w:rsidRPr="003A31EC">
        <w:rPr>
          <w:rFonts w:cs="Arial"/>
        </w:rPr>
        <w:t xml:space="preserve"> </w:t>
      </w:r>
      <w:r>
        <w:rPr>
          <w:rFonts w:cs="Arial"/>
        </w:rPr>
        <w:fldChar w:fldCharType="begin"/>
      </w:r>
      <w:r>
        <w:instrText>XE"</w:instrText>
      </w:r>
      <w:r w:rsidRPr="00413D75">
        <w:rPr>
          <w:rFonts w:cs="Arial"/>
        </w:rPr>
        <w:instrText>Proposition</w:instrText>
      </w:r>
      <w:r>
        <w:instrText>"</w:instrText>
      </w:r>
      <w:r>
        <w:rPr>
          <w:rFonts w:cs="Arial"/>
        </w:rPr>
        <w:fldChar w:fldCharType="end"/>
      </w:r>
    </w:p>
    <w:p w:rsidR="00347871" w:rsidRDefault="00347871" w:rsidP="00F71BA8">
      <w:r>
        <w:t>A proposition is statement, or condition with a truth value (true or false) that can be determined or asserted with some level of confidence (assessment of confidence being outside of this specification).</w:t>
      </w:r>
      <w:r>
        <w:br/>
        <w:t>All "facts", statements, speech acts, relationships and rules are propositions.</w:t>
      </w:r>
      <w:r>
        <w:br/>
        <w:t>Propositions may be asserted to be true within a context which they &lt;holds within&gt;.</w:t>
      </w:r>
      <w:r>
        <w:br/>
        <w:t>For a situation, the proposition is true if the situation is actual (i.e., takes place, obtains).</w:t>
      </w:r>
      <w:r>
        <w:br/>
      </w:r>
      <w:r>
        <w:br/>
        <w:t>[SBVR] the state of affairs is posited by the proposition and if the state of affairs were actual, the proposition would be true</w:t>
      </w:r>
      <w:r>
        <w:br/>
        <w:t>[CL] Sentence: unit of logical text which is true or false, i.e. which is assigned a truth-value in an interpretation</w:t>
      </w:r>
    </w:p>
    <w:p w:rsidR="00347871" w:rsidRDefault="00CB51A0" w:rsidP="00347871">
      <w:pPr>
        <w:jc w:val="center"/>
      </w:pPr>
      <w:r w:rsidRPr="00D53018">
        <w:rPr>
          <w:noProof/>
        </w:rPr>
        <w:pict>
          <v:shape id="Picture 995837406.emf" o:spid="_x0000_i1040" type="#_x0000_t75" alt="995837406.emf" style="width:420pt;height:210pt;visibility:visible;mso-wrap-style:square">
            <v:imagedata r:id="rId47" o:title="995837406"/>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Proposition Detail</w:t>
      </w:r>
    </w:p>
    <w:p w:rsidR="00347871" w:rsidRDefault="00347871" w:rsidP="00347871">
      <w:pPr>
        <w:pStyle w:val="Heading3"/>
      </w:pPr>
      <w:bookmarkStart w:id="506" w:name="_Toc465765523"/>
      <w:r>
        <w:t>Direct Supertypes</w:t>
      </w:r>
      <w:bookmarkEnd w:id="506"/>
    </w:p>
    <w:p w:rsidR="00347871" w:rsidRDefault="00702A80" w:rsidP="00347871">
      <w:pPr>
        <w:ind w:left="360"/>
      </w:pPr>
      <w:hyperlink w:anchor="_eb8398b5a178c638b98597120ec51c4d" w:history="1">
        <w:r w:rsidR="00347871">
          <w:rPr>
            <w:rStyle w:val="Hyperlink"/>
          </w:rPr>
          <w:t>Identifiable Entity</w:t>
        </w:r>
      </w:hyperlink>
    </w:p>
    <w:p w:rsidR="00347871" w:rsidRDefault="00347871" w:rsidP="00347871"/>
    <w:p w:rsidR="00347871" w:rsidRDefault="00347871" w:rsidP="00347871">
      <w:pPr>
        <w:pStyle w:val="Heading2"/>
      </w:pPr>
      <w:bookmarkStart w:id="507" w:name="_f2afd42e2b6e88484b5534f68f8549c1"/>
      <w:bookmarkStart w:id="508" w:name="_Toc465765524"/>
      <w:r>
        <w:t>Class Temporal Entity</w:t>
      </w:r>
      <w:bookmarkEnd w:id="507"/>
      <w:bookmarkEnd w:id="508"/>
      <w:r w:rsidRPr="003A31EC">
        <w:rPr>
          <w:rFonts w:cs="Arial"/>
        </w:rPr>
        <w:t xml:space="preserve"> </w:t>
      </w:r>
      <w:r>
        <w:rPr>
          <w:rFonts w:cs="Arial"/>
        </w:rPr>
        <w:fldChar w:fldCharType="begin"/>
      </w:r>
      <w:r>
        <w:instrText>XE"</w:instrText>
      </w:r>
      <w:r w:rsidRPr="00413D75">
        <w:rPr>
          <w:rFonts w:cs="Arial"/>
        </w:rPr>
        <w:instrText>Temporal Entity</w:instrText>
      </w:r>
      <w:r>
        <w:instrText>"</w:instrText>
      </w:r>
      <w:r>
        <w:rPr>
          <w:rFonts w:cs="Arial"/>
        </w:rPr>
        <w:fldChar w:fldCharType="end"/>
      </w:r>
    </w:p>
    <w:p w:rsidR="00347871" w:rsidRDefault="00347871" w:rsidP="00F71BA8">
      <w:r>
        <w:t>A temporal is anything that has a timespan. Temporal things may have temporal relationships with other temporal things.</w:t>
      </w:r>
      <w:r>
        <w:br/>
      </w:r>
      <w:r>
        <w:br/>
        <w:t xml:space="preserve">Note that relationships defined for [DTV] Time Intervals may be specified for &lt;temporal Entity&gt; but are not specified in SMIF. </w:t>
      </w:r>
    </w:p>
    <w:p w:rsidR="00347871" w:rsidRDefault="00CB51A0" w:rsidP="00347871">
      <w:pPr>
        <w:jc w:val="center"/>
      </w:pPr>
      <w:r w:rsidRPr="00D53018">
        <w:rPr>
          <w:noProof/>
        </w:rPr>
        <w:lastRenderedPageBreak/>
        <w:pict>
          <v:shape id="Picture -566938044.emf" o:spid="_x0000_i1039" type="#_x0000_t75" alt="-566938044.emf" style="width:250.2pt;height:204.6pt;visibility:visible;mso-wrap-style:square">
            <v:imagedata r:id="rId48" o:title="-566938044"/>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Temporal Entity Detail</w:t>
      </w:r>
    </w:p>
    <w:p w:rsidR="00347871" w:rsidRDefault="00347871" w:rsidP="00347871">
      <w:pPr>
        <w:pStyle w:val="Heading3"/>
      </w:pPr>
      <w:bookmarkStart w:id="509" w:name="_Toc465765525"/>
      <w:r>
        <w:t>Direct Supertypes</w:t>
      </w:r>
      <w:bookmarkEnd w:id="509"/>
    </w:p>
    <w:p w:rsidR="00347871" w:rsidRDefault="00702A80" w:rsidP="00347871">
      <w:pPr>
        <w:ind w:left="360"/>
      </w:pPr>
      <w:hyperlink w:anchor="_eb8398b5a178c638b98597120ec51c4d" w:history="1">
        <w:r w:rsidR="00347871">
          <w:rPr>
            <w:rStyle w:val="Hyperlink"/>
          </w:rPr>
          <w:t>Identifiable Entity</w:t>
        </w:r>
      </w:hyperlink>
    </w:p>
    <w:p w:rsidR="00347871" w:rsidRDefault="00347871" w:rsidP="00347871"/>
    <w:p w:rsidR="00347871" w:rsidRDefault="00347871" w:rsidP="00347871">
      <w:pPr>
        <w:pStyle w:val="Heading2"/>
      </w:pPr>
      <w:bookmarkStart w:id="510" w:name="_a52cb0ff6e414b3170b58afe10b6afcb"/>
      <w:bookmarkStart w:id="511" w:name="_Toc465765526"/>
      <w:r>
        <w:t>Class Thing</w:t>
      </w:r>
      <w:bookmarkEnd w:id="510"/>
      <w:bookmarkEnd w:id="511"/>
      <w:r w:rsidRPr="003A31EC">
        <w:rPr>
          <w:rFonts w:cs="Arial"/>
        </w:rPr>
        <w:t xml:space="preserve"> </w:t>
      </w:r>
      <w:r>
        <w:rPr>
          <w:rFonts w:cs="Arial"/>
        </w:rPr>
        <w:fldChar w:fldCharType="begin"/>
      </w:r>
      <w:r>
        <w:instrText>XE"</w:instrText>
      </w:r>
      <w:r w:rsidRPr="00413D75">
        <w:rPr>
          <w:rFonts w:cs="Arial"/>
        </w:rPr>
        <w:instrText>Thing</w:instrText>
      </w:r>
      <w:r>
        <w:instrText>"</w:instrText>
      </w:r>
      <w:r>
        <w:rPr>
          <w:rFonts w:cs="Arial"/>
        </w:rPr>
        <w:fldChar w:fldCharType="end"/>
      </w:r>
    </w:p>
    <w:p w:rsidR="00347871" w:rsidRDefault="00347871" w:rsidP="00F71BA8">
      <w:r>
        <w:t>Any thing or value that does or may exist in any possible world. Thing is the supertype of all types and may therefore participate in unbounded relations.</w:t>
      </w:r>
      <w:r>
        <w:br/>
        <w:t>Instances of Thing are referred to as "a thing" in this model.</w:t>
      </w:r>
      <w:r>
        <w:br/>
      </w:r>
      <w:r>
        <w:br/>
        <w:t>[IDEAS] Thing</w:t>
      </w:r>
      <w:r>
        <w:br/>
        <w:t>[OWL] Thing</w:t>
      </w:r>
      <w:r>
        <w:br/>
        <w:t>[ISO 1087] object: anything perceivable or conceivable</w:t>
      </w:r>
      <w:r>
        <w:br/>
        <w:t>[FIBO] Thing</w:t>
      </w:r>
      <w:r>
        <w:br/>
        <w:t>[Guizzardi] Thing</w:t>
      </w:r>
      <w:r>
        <w:br/>
        <w:t>[FUML] Element</w:t>
      </w:r>
    </w:p>
    <w:p w:rsidR="00347871" w:rsidRDefault="00CB51A0" w:rsidP="00347871">
      <w:pPr>
        <w:jc w:val="center"/>
      </w:pPr>
      <w:r w:rsidRPr="00D53018">
        <w:rPr>
          <w:noProof/>
        </w:rPr>
        <w:lastRenderedPageBreak/>
        <w:pict>
          <v:shape id="Picture 1920960338.emf" o:spid="_x0000_i1038" type="#_x0000_t75" alt="1920960338.emf" style="width:487.2pt;height:315.6pt;visibility:visible;mso-wrap-style:square">
            <v:imagedata r:id="rId49" o:title="1920960338"/>
          </v:shape>
        </w:pict>
      </w:r>
    </w:p>
    <w:p w:rsidR="00347871" w:rsidRDefault="00347871" w:rsidP="00347871">
      <w:pPr>
        <w:pStyle w:val="Figure"/>
        <w:widowControl/>
        <w:numPr>
          <w:ilvl w:val="0"/>
          <w:numId w:val="21"/>
        </w:numPr>
        <w:suppressAutoHyphens w:val="0"/>
        <w:overflowPunct/>
        <w:autoSpaceDE/>
        <w:autoSpaceDN/>
        <w:adjustRightInd/>
        <w:spacing w:before="120" w:after="120"/>
        <w:jc w:val="center"/>
        <w:textAlignment w:val="auto"/>
      </w:pPr>
      <w:r>
        <w:t>Thing Detail</w:t>
      </w:r>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512" w:name="_Toc465765527"/>
      <w:r>
        <w:t>SMIF Conceptual Model::Types</w:t>
      </w:r>
      <w:bookmarkEnd w:id="512"/>
    </w:p>
    <w:p w:rsidR="00347871" w:rsidRDefault="00347871" w:rsidP="00A318C1">
      <w:pPr>
        <w:pStyle w:val="BodyText"/>
      </w:pPr>
      <w:r>
        <w:t>Types provide for ways to categorize anything based on what it is, the roles it plays or the phases it may be in.</w:t>
      </w:r>
      <w:r>
        <w:br/>
        <w:t>Something may be categorized by any number of types (multiple classification assumption).</w:t>
      </w:r>
    </w:p>
    <w:p w:rsidR="00347871" w:rsidRDefault="00347871" w:rsidP="00347871">
      <w:pPr>
        <w:pStyle w:val="Heading2"/>
      </w:pPr>
      <w:bookmarkStart w:id="513" w:name="_Toc465765528"/>
      <w:r>
        <w:t>Diagram: Type-instance</w:t>
      </w:r>
      <w:bookmarkEnd w:id="513"/>
    </w:p>
    <w:p w:rsidR="00347871" w:rsidRDefault="00CB51A0" w:rsidP="00347871">
      <w:pPr>
        <w:jc w:val="center"/>
        <w:rPr>
          <w:rFonts w:cs="Arial"/>
        </w:rPr>
      </w:pPr>
      <w:r w:rsidRPr="00D53018">
        <w:rPr>
          <w:noProof/>
        </w:rPr>
        <w:pict>
          <v:shape id="Picture 1117517236.emf" o:spid="_x0000_i1037" type="#_x0000_t75" alt="1117517236.emf" style="width:300.6pt;height:260.4pt;visibility:visible;mso-wrap-style:square">
            <v:imagedata r:id="rId50" o:title="1117517236"/>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Type-instance</w:t>
      </w:r>
    </w:p>
    <w:p w:rsidR="00347871" w:rsidRDefault="00347871" w:rsidP="00347871">
      <w:pPr>
        <w:pStyle w:val="Heading2"/>
      </w:pPr>
      <w:bookmarkStart w:id="514" w:name="_Toc465765529"/>
      <w:r>
        <w:lastRenderedPageBreak/>
        <w:t>Diagram: Types</w:t>
      </w:r>
      <w:bookmarkEnd w:id="514"/>
    </w:p>
    <w:p w:rsidR="00347871" w:rsidRDefault="00CB51A0" w:rsidP="00347871">
      <w:pPr>
        <w:jc w:val="center"/>
        <w:rPr>
          <w:rFonts w:cs="Arial"/>
        </w:rPr>
      </w:pPr>
      <w:r w:rsidRPr="00D53018">
        <w:rPr>
          <w:noProof/>
        </w:rPr>
        <w:pict>
          <v:shape id="Picture -768137945.emf" o:spid="_x0000_i1036" type="#_x0000_t75" alt="-768137945.emf" style="width:487.2pt;height:412.2pt;visibility:visible;mso-wrap-style:square">
            <v:imagedata r:id="rId51" o:title="-768137945"/>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Types</w:t>
      </w:r>
    </w:p>
    <w:p w:rsidR="00347871" w:rsidRDefault="00347871" w:rsidP="00347871">
      <w:r>
        <w:t xml:space="preserve"> </w:t>
      </w:r>
    </w:p>
    <w:p w:rsidR="00347871" w:rsidRDefault="00347871" w:rsidP="00347871"/>
    <w:p w:rsidR="00347871" w:rsidRDefault="00347871" w:rsidP="00347871">
      <w:pPr>
        <w:pStyle w:val="Heading2"/>
      </w:pPr>
      <w:bookmarkStart w:id="515" w:name="_a09117831b97c480bde825e7cd3696eb"/>
      <w:bookmarkStart w:id="516" w:name="_Toc465765530"/>
      <w:r>
        <w:t>Class Entity Type</w:t>
      </w:r>
      <w:bookmarkEnd w:id="515"/>
      <w:bookmarkEnd w:id="516"/>
      <w:r w:rsidRPr="003A31EC">
        <w:rPr>
          <w:rFonts w:cs="Arial"/>
        </w:rPr>
        <w:t xml:space="preserve"> </w:t>
      </w:r>
      <w:r>
        <w:rPr>
          <w:rFonts w:cs="Arial"/>
        </w:rPr>
        <w:fldChar w:fldCharType="begin"/>
      </w:r>
      <w:r>
        <w:instrText>XE"</w:instrText>
      </w:r>
      <w:r w:rsidRPr="00413D75">
        <w:rPr>
          <w:rFonts w:cs="Arial"/>
        </w:rPr>
        <w:instrText>Entity Type</w:instrText>
      </w:r>
      <w:r>
        <w:instrText>"</w:instrText>
      </w:r>
      <w:r>
        <w:rPr>
          <w:rFonts w:cs="Arial"/>
        </w:rPr>
        <w:fldChar w:fldCharType="end"/>
      </w:r>
    </w:p>
    <w:p w:rsidR="00347871" w:rsidRDefault="00347871" w:rsidP="00F71BA8">
      <w:r>
        <w:t>A type of an identifiable entity. All concrete entity instances must have at least one entity type. Entity type may be mixed with other types to fully define an entity.</w:t>
      </w:r>
      <w:r>
        <w:br/>
      </w:r>
      <w:r>
        <w:br/>
        <w:t>[FUML] Classifier</w:t>
      </w:r>
      <w:r>
        <w:br/>
      </w:r>
      <w:r>
        <w:br/>
        <w:t>[Guizzardi]  A  Rigid Universal.</w:t>
      </w:r>
      <w:r>
        <w:br/>
        <w:t>(Rigid Universal): A universal G is rigid (or modally constant) iff for any w,w ∈ W 3. extw(G) = extw(G)  Putting definitions 4.1 and 4.3 together, we have that for any rigid universal G the following is true 4. ext(G) = extw(G), for all w ∈ W A rigid universal is one that applies to its instances necessarily, i.e., in every possible world. Every substance sortal G is a rigid universal. Examples of non-rigid Sortals include universals such as Boy and Adult Man in the example</w:t>
      </w:r>
      <w:r>
        <w:br/>
        <w:t xml:space="preserve">discussed above, but also Student, Employee, Caterpillar and Butterfly, Philosopher, Writer, Alive and Deceased. Actually, these examples of sortals are not only non-rigid, but they are anti-rigid. Non-rigidity is the simple logical </w:t>
      </w:r>
      <w:r>
        <w:lastRenderedPageBreak/>
        <w:t>negation of rigidity, i.e., a universal is non-rigid if it does not apply necessarily to at least one of its instances. In contrast, a universal is antirigid if it does not apply necessarily to all its instances. An example of a non-rigid universal is Seatable. Suppose the instances of Seatable include a</w:t>
      </w:r>
      <w:r>
        <w:br/>
        <w:t>particular chair x and a particular crate c. In this case, whilst x instantiates Seatable necessarily, this is not the case for c: a crate can cease to be steady to afford sitting but still be the same crate.</w:t>
      </w:r>
      <w:r>
        <w:br/>
        <w:t>Non-rigidity and anti-rigidity of universals are defined formally in the</w:t>
      </w:r>
      <w:r>
        <w:br/>
        <w:t>sequel:</w:t>
      </w:r>
    </w:p>
    <w:p w:rsidR="00347871" w:rsidRDefault="00347871" w:rsidP="00347871">
      <w:pPr>
        <w:pStyle w:val="Heading3"/>
      </w:pPr>
      <w:bookmarkStart w:id="517" w:name="_Toc465765531"/>
      <w:r>
        <w:t>Direct Supertypes</w:t>
      </w:r>
      <w:bookmarkEnd w:id="517"/>
    </w:p>
    <w:p w:rsidR="00347871" w:rsidRDefault="00702A80" w:rsidP="00347871">
      <w:pPr>
        <w:ind w:left="360"/>
      </w:pPr>
      <w:hyperlink w:anchor="_dfe1514224ca21cedba7b2b29802db50" w:history="1">
        <w:r w:rsidR="00347871">
          <w:rPr>
            <w:rStyle w:val="Hyperlink"/>
          </w:rPr>
          <w:t>Type</w:t>
        </w:r>
      </w:hyperlink>
    </w:p>
    <w:p w:rsidR="00347871" w:rsidRDefault="00347871" w:rsidP="00347871"/>
    <w:p w:rsidR="00347871" w:rsidRDefault="00347871" w:rsidP="00347871">
      <w:pPr>
        <w:pStyle w:val="Heading2"/>
      </w:pPr>
      <w:bookmarkStart w:id="518" w:name="_7930d7b301f56f0155603422a27ad833"/>
      <w:bookmarkStart w:id="519" w:name="_Toc465765532"/>
      <w:r>
        <w:t>Association Extent of Type</w:t>
      </w:r>
      <w:bookmarkEnd w:id="518"/>
      <w:bookmarkEnd w:id="519"/>
      <w:r w:rsidRPr="003A31EC">
        <w:rPr>
          <w:rFonts w:cs="Arial"/>
        </w:rPr>
        <w:t xml:space="preserve"> </w:t>
      </w:r>
      <w:r>
        <w:rPr>
          <w:rFonts w:cs="Arial"/>
        </w:rPr>
        <w:fldChar w:fldCharType="begin"/>
      </w:r>
      <w:r>
        <w:instrText>XE"</w:instrText>
      </w:r>
      <w:r w:rsidRPr="00413D75">
        <w:rPr>
          <w:rFonts w:cs="Arial"/>
        </w:rPr>
        <w:instrText>Extent of Type</w:instrText>
      </w:r>
      <w:r>
        <w:instrText>"</w:instrText>
      </w:r>
      <w:r>
        <w:rPr>
          <w:rFonts w:cs="Arial"/>
        </w:rPr>
        <w:fldChar w:fldCharType="end"/>
      </w:r>
    </w:p>
    <w:p w:rsidR="00347871" w:rsidRDefault="00347871" w:rsidP="00F71BA8">
      <w:r>
        <w:t>The relation between a type and the things that type categorizes, the instances which defines the extent of the type, a set.</w:t>
      </w:r>
      <w:r>
        <w:br/>
      </w:r>
      <w:r>
        <w:br/>
        <w:t>[IDEAS] typeInstance: A couple that asserts that a Thing is a member of a Type.</w:t>
      </w:r>
      <w:r>
        <w:br/>
      </w:r>
      <w:r>
        <w:br/>
        <w:t>[Guizzardi] (Extension functions): Let W be a non-empty set of</w:t>
      </w:r>
      <w:r>
        <w:br/>
        <w:t>possible worlds and let w ∈ W be a specific world. The extension function extw(G) maps a universal G to the set of its instances in world w. The extension function ext(G) provides a mapping to the set of instances of the</w:t>
      </w:r>
      <w:r>
        <w:br/>
        <w:t>universal G that exist in all possible worlds, such that ext(G) = U w∈W w ext (G)</w:t>
      </w:r>
    </w:p>
    <w:p w:rsidR="00347871" w:rsidRDefault="00347871" w:rsidP="00347871">
      <w:pPr>
        <w:pStyle w:val="Heading3"/>
      </w:pPr>
      <w:bookmarkStart w:id="520" w:name="_Toc465765533"/>
      <w:r>
        <w:t>Direct Supertypes</w:t>
      </w:r>
      <w:bookmarkEnd w:id="520"/>
    </w:p>
    <w:p w:rsidR="00347871" w:rsidRDefault="00702A80" w:rsidP="00347871">
      <w:pPr>
        <w:ind w:left="360"/>
      </w:pPr>
      <w:hyperlink w:anchor="_52c887644007b8e51a1f6e976113707a" w:history="1">
        <w:r w:rsidR="00347871">
          <w:rPr>
            <w:rStyle w:val="Hyperlink"/>
          </w:rPr>
          <w:t>Extent of Context</w:t>
        </w:r>
      </w:hyperlink>
    </w:p>
    <w:p w:rsidR="00347871" w:rsidRDefault="00347871" w:rsidP="00347871">
      <w:pPr>
        <w:pStyle w:val="Heading3"/>
      </w:pPr>
      <w:bookmarkStart w:id="521" w:name="_Toc465765534"/>
      <w:r>
        <w:t>Association Ends</w:t>
      </w:r>
      <w:bookmarkEnd w:id="521"/>
    </w:p>
    <w:p w:rsidR="00347871" w:rsidRDefault="00CB51A0" w:rsidP="00347871">
      <w:pPr>
        <w:ind w:firstLine="720"/>
      </w:pPr>
      <w:r w:rsidRPr="00D53018">
        <w:rPr>
          <w:noProof/>
        </w:rPr>
        <w:pict>
          <v:shape id="_x0000_i1035" type="#_x0000_t75" alt="1804959027.emf" style="width:12pt;height:12pt;visibility:visible;mso-wrap-style:square">
            <v:imagedata r:id="rId11" o:title="1804959027"/>
          </v:shape>
        </w:pict>
      </w:r>
      <w:r w:rsidR="00347871">
        <w:t xml:space="preserve"> categorizes</w:t>
      </w:r>
      <w:r w:rsidR="00347871">
        <w:rPr>
          <w:rFonts w:cs="Arial"/>
        </w:rPr>
        <w:fldChar w:fldCharType="begin"/>
      </w:r>
      <w:r w:rsidR="00347871">
        <w:instrText>XE"</w:instrText>
      </w:r>
      <w:r w:rsidR="00347871" w:rsidRPr="00413D75">
        <w:rPr>
          <w:rFonts w:cs="Arial"/>
        </w:rPr>
        <w:instrText>categorizes</w:instrText>
      </w:r>
      <w:r w:rsidR="00347871">
        <w:instrText>"</w:instrText>
      </w:r>
      <w:r w:rsidR="00347871">
        <w:rPr>
          <w:rFonts w:cs="Arial"/>
        </w:rPr>
        <w:fldChar w:fldCharType="end"/>
      </w:r>
      <w:r w:rsidR="00347871">
        <w:t xml:space="preserve"> : </w:t>
      </w:r>
      <w:hyperlink w:anchor="_a52cb0ff6e414b3170b58afe10b6afcb" w:history="1">
        <w:r w:rsidR="00347871">
          <w:rPr>
            <w:rStyle w:val="Hyperlink"/>
          </w:rPr>
          <w:t>Thing</w:t>
        </w:r>
      </w:hyperlink>
      <w:r w:rsidR="00347871">
        <w:t xml:space="preserve"> [*] </w:t>
      </w:r>
    </w:p>
    <w:p w:rsidR="00347871" w:rsidRDefault="00347871" w:rsidP="004D4367">
      <w:pPr>
        <w:pStyle w:val="BodyText"/>
        <w:ind w:firstLine="720"/>
      </w:pPr>
      <w:r>
        <w:t>The set of things described by a type, the "extent" of the type.</w:t>
      </w:r>
      <w:r>
        <w:br/>
        <w:t>The thing a type &lt;categorizes&gt;  is subject to the &lt;has assertion&gt; propositions of the type.</w:t>
      </w:r>
      <w:r>
        <w:br/>
        <w:t>[FIBO] classifies</w:t>
      </w:r>
    </w:p>
    <w:p w:rsidR="00347871" w:rsidRDefault="00CB51A0" w:rsidP="00347871">
      <w:pPr>
        <w:ind w:firstLine="720"/>
      </w:pPr>
      <w:r w:rsidRPr="00D53018">
        <w:rPr>
          <w:noProof/>
        </w:rPr>
        <w:pict>
          <v:shape id="_x0000_i1034" type="#_x0000_t75" alt="1804959027.emf" style="width:12pt;height:12pt;visibility:visible;mso-wrap-style:square">
            <v:imagedata r:id="rId11" o:title="1804959027"/>
          </v:shape>
        </w:pict>
      </w:r>
      <w:r w:rsidR="00347871">
        <w:t xml:space="preserve"> has type</w:t>
      </w:r>
      <w:r w:rsidR="00347871">
        <w:rPr>
          <w:rFonts w:cs="Arial"/>
        </w:rPr>
        <w:fldChar w:fldCharType="begin"/>
      </w:r>
      <w:r w:rsidR="00347871">
        <w:instrText>XE"</w:instrText>
      </w:r>
      <w:r w:rsidR="00347871" w:rsidRPr="00413D75">
        <w:rPr>
          <w:rFonts w:cs="Arial"/>
        </w:rPr>
        <w:instrText>has type</w:instrText>
      </w:r>
      <w:r w:rsidR="00347871">
        <w:instrText>"</w:instrText>
      </w:r>
      <w:r w:rsidR="00347871">
        <w:rPr>
          <w:rFonts w:cs="Arial"/>
        </w:rPr>
        <w:fldChar w:fldCharType="end"/>
      </w:r>
      <w:r w:rsidR="00347871">
        <w:t xml:space="preserve"> : </w:t>
      </w:r>
      <w:hyperlink w:anchor="_dfe1514224ca21cedba7b2b29802db50" w:history="1">
        <w:r w:rsidR="00347871">
          <w:rPr>
            <w:rStyle w:val="Hyperlink"/>
          </w:rPr>
          <w:t>Type</w:t>
        </w:r>
      </w:hyperlink>
      <w:r w:rsidR="00347871">
        <w:t xml:space="preserve"> [1..*] </w:t>
      </w:r>
    </w:p>
    <w:p w:rsidR="00347871" w:rsidRDefault="00347871" w:rsidP="004D4367">
      <w:pPr>
        <w:pStyle w:val="BodyText"/>
        <w:ind w:firstLine="720"/>
      </w:pPr>
      <w:r>
        <w:t>A type that holds for something.</w:t>
      </w:r>
      <w:r>
        <w:br/>
        <w:t xml:space="preserve">Things may have multiple types and these types may change over time. </w:t>
      </w:r>
      <w:r>
        <w:br/>
        <w:t>[FIBO] isClassifiedBy</w:t>
      </w:r>
    </w:p>
    <w:p w:rsidR="00347871" w:rsidRDefault="00347871" w:rsidP="00347871"/>
    <w:p w:rsidR="00347871" w:rsidRDefault="00347871" w:rsidP="00347871">
      <w:pPr>
        <w:pStyle w:val="Heading2"/>
      </w:pPr>
      <w:bookmarkStart w:id="522" w:name="_3b2e69eb6121d1e3a1180bbe8ee64013"/>
      <w:bookmarkStart w:id="523" w:name="_Toc465765535"/>
      <w:r>
        <w:t>Class Facet</w:t>
      </w:r>
      <w:bookmarkEnd w:id="522"/>
      <w:bookmarkEnd w:id="523"/>
      <w:r w:rsidRPr="003A31EC">
        <w:rPr>
          <w:rFonts w:cs="Arial"/>
        </w:rPr>
        <w:t xml:space="preserve"> </w:t>
      </w:r>
      <w:r>
        <w:rPr>
          <w:rFonts w:cs="Arial"/>
        </w:rPr>
        <w:fldChar w:fldCharType="begin"/>
      </w:r>
      <w:r>
        <w:instrText>XE"</w:instrText>
      </w:r>
      <w:r w:rsidRPr="00413D75">
        <w:rPr>
          <w:rFonts w:cs="Arial"/>
        </w:rPr>
        <w:instrText>Facet</w:instrText>
      </w:r>
      <w:r>
        <w:instrText>"</w:instrText>
      </w:r>
      <w:r>
        <w:rPr>
          <w:rFonts w:cs="Arial"/>
        </w:rPr>
        <w:fldChar w:fldCharType="end"/>
      </w:r>
    </w:p>
    <w:p w:rsidR="00347871" w:rsidRDefault="00347871" w:rsidP="00F71BA8">
      <w:r>
        <w:t>A facet is a "mix in" type that defines an aspect of something but does not define the identity or "fundamental" (A.K.A. "Rigid") type of that thing, but some potentially transient role, phase or other way to classify it. Something must have at least one type that is not a facet to define that things identity.</w:t>
      </w:r>
      <w:r>
        <w:br/>
        <w:t>Facets do not define independent identity of the referent but technology implementations may create independent objects to represent a facet.</w:t>
      </w:r>
      <w:r>
        <w:br/>
        <w:t>An instance of a facet must also have a type that is not a facet to provide the identity of the instance.</w:t>
      </w:r>
      <w:r>
        <w:br/>
        <w:t>The type(s) a facet may categorize may be constrained by a Facet Generalization Constraint. E.g. Policeman is a role of a person.</w:t>
      </w:r>
      <w:r>
        <w:br/>
      </w:r>
      <w:r>
        <w:br/>
        <w:t>[Guizzard] (Non-Rigid Universal): A universal G is non-rigid iff for a w ∈ W There is an x such that x ∈ extw(G), and there is a w∈ W such that x ∉extw(G)</w:t>
      </w:r>
    </w:p>
    <w:p w:rsidR="00347871" w:rsidRDefault="00347871" w:rsidP="00347871">
      <w:pPr>
        <w:pStyle w:val="Heading3"/>
      </w:pPr>
      <w:bookmarkStart w:id="524" w:name="_Toc465765536"/>
      <w:r>
        <w:t>Direct Supertypes</w:t>
      </w:r>
      <w:bookmarkEnd w:id="524"/>
    </w:p>
    <w:p w:rsidR="00347871" w:rsidRDefault="00702A80" w:rsidP="00347871">
      <w:pPr>
        <w:ind w:left="360"/>
      </w:pPr>
      <w:hyperlink w:anchor="_dfe1514224ca21cedba7b2b29802db50" w:history="1">
        <w:r w:rsidR="00347871">
          <w:rPr>
            <w:rStyle w:val="Hyperlink"/>
          </w:rPr>
          <w:t>Type</w:t>
        </w:r>
      </w:hyperlink>
    </w:p>
    <w:p w:rsidR="00347871" w:rsidRDefault="00347871" w:rsidP="00347871"/>
    <w:p w:rsidR="00347871" w:rsidRDefault="00347871" w:rsidP="00347871">
      <w:pPr>
        <w:pStyle w:val="Heading2"/>
      </w:pPr>
      <w:bookmarkStart w:id="525" w:name="_c91255b734db13a057f78e11bb46f1f7"/>
      <w:bookmarkStart w:id="526" w:name="_Toc465765537"/>
      <w:r>
        <w:t>Class Intersection Type</w:t>
      </w:r>
      <w:bookmarkEnd w:id="525"/>
      <w:bookmarkEnd w:id="526"/>
      <w:r w:rsidRPr="003A31EC">
        <w:rPr>
          <w:rFonts w:cs="Arial"/>
        </w:rPr>
        <w:t xml:space="preserve"> </w:t>
      </w:r>
      <w:r>
        <w:rPr>
          <w:rFonts w:cs="Arial"/>
        </w:rPr>
        <w:fldChar w:fldCharType="begin"/>
      </w:r>
      <w:r>
        <w:instrText>XE"</w:instrText>
      </w:r>
      <w:r w:rsidRPr="00413D75">
        <w:rPr>
          <w:rFonts w:cs="Arial"/>
        </w:rPr>
        <w:instrText>Intersection Type</w:instrText>
      </w:r>
      <w:r>
        <w:instrText>"</w:instrText>
      </w:r>
      <w:r>
        <w:rPr>
          <w:rFonts w:cs="Arial"/>
        </w:rPr>
        <w:fldChar w:fldCharType="end"/>
      </w:r>
    </w:p>
    <w:p w:rsidR="00347871" w:rsidRDefault="00347871" w:rsidP="00F71BA8">
      <w:r>
        <w:t>An intersection is a type that has an extent which is the complete intersection of the extents of all supertypes. Intersection is a stronger statement than a subtype as a subtype may not be a complete intersection.</w:t>
      </w:r>
      <w:r>
        <w:br/>
      </w:r>
      <w:r>
        <w:br/>
        <w:t xml:space="preserve">[MathWorld] The intersection of two sets A and B is the set of elements common to A and B. This is written A intersection B, and is pronounced "A intersection B" or "A cap B." </w:t>
      </w:r>
      <w:r>
        <w:br/>
      </w:r>
      <w:r>
        <w:br/>
      </w:r>
    </w:p>
    <w:p w:rsidR="00347871" w:rsidRDefault="00347871" w:rsidP="00347871">
      <w:pPr>
        <w:pStyle w:val="Heading3"/>
      </w:pPr>
      <w:bookmarkStart w:id="527" w:name="_Toc465765538"/>
      <w:r>
        <w:t>Direct Supertypes</w:t>
      </w:r>
      <w:bookmarkEnd w:id="527"/>
    </w:p>
    <w:p w:rsidR="00347871" w:rsidRDefault="00702A80" w:rsidP="00347871">
      <w:pPr>
        <w:ind w:left="360"/>
      </w:pPr>
      <w:hyperlink w:anchor="_dfe1514224ca21cedba7b2b29802db50" w:history="1">
        <w:r w:rsidR="00347871">
          <w:rPr>
            <w:rStyle w:val="Hyperlink"/>
          </w:rPr>
          <w:t>Type</w:t>
        </w:r>
      </w:hyperlink>
    </w:p>
    <w:p w:rsidR="00347871" w:rsidRDefault="00347871" w:rsidP="00347871"/>
    <w:p w:rsidR="00347871" w:rsidRDefault="00347871" w:rsidP="00347871">
      <w:pPr>
        <w:pStyle w:val="Heading2"/>
      </w:pPr>
      <w:bookmarkStart w:id="528" w:name="_dfe1514224ca21cedba7b2b29802db50"/>
      <w:bookmarkStart w:id="529" w:name="_Toc465765539"/>
      <w:r>
        <w:t>Class Type</w:t>
      </w:r>
      <w:bookmarkEnd w:id="528"/>
      <w:bookmarkEnd w:id="529"/>
      <w:r w:rsidRPr="003A31EC">
        <w:rPr>
          <w:rFonts w:cs="Arial"/>
        </w:rPr>
        <w:t xml:space="preserve"> </w:t>
      </w:r>
      <w:r>
        <w:rPr>
          <w:rFonts w:cs="Arial"/>
        </w:rPr>
        <w:fldChar w:fldCharType="begin"/>
      </w:r>
      <w:r>
        <w:instrText>XE"</w:instrText>
      </w:r>
      <w:r w:rsidRPr="00413D75">
        <w:rPr>
          <w:rFonts w:cs="Arial"/>
        </w:rPr>
        <w:instrText>Type</w:instrText>
      </w:r>
      <w:r>
        <w:instrText>"</w:instrText>
      </w:r>
      <w:r>
        <w:rPr>
          <w:rFonts w:cs="Arial"/>
        </w:rPr>
        <w:fldChar w:fldCharType="end"/>
      </w:r>
    </w:p>
    <w:p w:rsidR="00347871" w:rsidRDefault="00347871" w:rsidP="00F71BA8">
      <w:r>
        <w:t>A &lt;Type&gt; is a categorization of any thing based on specific criteria. The specific criteria may or may not be formalized in a model.</w:t>
      </w:r>
      <w:r>
        <w:br/>
        <w:t>A &lt;Type&gt; &lt;categorizes&gt; a set of &lt;Thing&gt;s which comprises the "extent" of the type.</w:t>
      </w:r>
      <w:r>
        <w:br/>
        <w:t>A &lt;Type&gt; is a &lt;Context&gt; where the things it &lt;categorizes&gt; are &lt;in the context&gt; of the &lt;Type&gt;.</w:t>
      </w:r>
      <w:r>
        <w:br/>
      </w:r>
      <w:r>
        <w:br/>
        <w:t xml:space="preserve">[IDEAS] Type: A set (or class) of Things. </w:t>
      </w:r>
      <w:r>
        <w:br/>
        <w:t>[ISO 1087] general concept: concept (3.2.1) which corresponds to two or more objects (3.1.1) which form a group by reason of common properties</w:t>
      </w:r>
      <w:r>
        <w:br/>
        <w:t>[FIBO] Classifier: a standardized classification or delineation for something, per some scheme for such delineation, within a specified context</w:t>
      </w:r>
      <w:r>
        <w:br/>
        <w:t>[FUML] Type</w:t>
      </w:r>
      <w:r>
        <w:br/>
        <w:t>[CL] Type:: logical framework in which expressions in the logic are classified into syntactic or lexical categories (types) and restricted to apply only to arguments of a fixed type</w:t>
      </w:r>
    </w:p>
    <w:p w:rsidR="00347871" w:rsidRDefault="00347871" w:rsidP="00347871">
      <w:pPr>
        <w:pStyle w:val="Heading3"/>
      </w:pPr>
      <w:bookmarkStart w:id="530" w:name="_Toc465765540"/>
      <w:r>
        <w:t>Direct Supertypes</w:t>
      </w:r>
      <w:bookmarkEnd w:id="530"/>
    </w:p>
    <w:p w:rsidR="00347871" w:rsidRDefault="00702A80" w:rsidP="00347871">
      <w:pPr>
        <w:ind w:left="360"/>
      </w:pPr>
      <w:hyperlink w:anchor="_66d62b068053cee3464e1e03e6035eed" w:history="1">
        <w:r w:rsidR="00347871">
          <w:rPr>
            <w:rStyle w:val="Hyperlink"/>
          </w:rPr>
          <w:t>Context</w:t>
        </w:r>
      </w:hyperlink>
      <w:r w:rsidR="00347871">
        <w:t xml:space="preserve">, </w:t>
      </w:r>
      <w:hyperlink w:anchor="_693daf0a0de3f4b82a04aee474c3f151" w:history="1">
        <w:r w:rsidR="00347871">
          <w:rPr>
            <w:rStyle w:val="Hyperlink"/>
          </w:rPr>
          <w:t>Lexical Scope</w:t>
        </w:r>
      </w:hyperlink>
    </w:p>
    <w:p w:rsidR="00347871" w:rsidRDefault="00347871" w:rsidP="00347871">
      <w:pPr>
        <w:pStyle w:val="Heading3"/>
      </w:pPr>
      <w:bookmarkStart w:id="531" w:name="_Toc465765541"/>
      <w:r>
        <w:t>Associations</w:t>
      </w:r>
      <w:bookmarkEnd w:id="531"/>
    </w:p>
    <w:p w:rsidR="00347871" w:rsidRDefault="00CB51A0" w:rsidP="00347871">
      <w:pPr>
        <w:ind w:left="605" w:hanging="245"/>
      </w:pPr>
      <w:r w:rsidRPr="00D53018">
        <w:rPr>
          <w:noProof/>
        </w:rPr>
        <w:pict>
          <v:shape id="Picture 326594799.emf" o:spid="_x0000_i1033" type="#_x0000_t75" alt="326594799.emf" style="width:12pt;height:12pt;visibility:visible;mso-wrap-style:square">
            <v:imagedata r:id="rId10" o:title="326594799"/>
          </v:shape>
        </w:pict>
      </w:r>
      <w:r w:rsidR="00347871">
        <w:t xml:space="preserve">  has supertype</w:t>
      </w:r>
      <w:r w:rsidR="00347871">
        <w:rPr>
          <w:rFonts w:cs="Arial"/>
        </w:rPr>
        <w:fldChar w:fldCharType="begin"/>
      </w:r>
      <w:r w:rsidR="00347871">
        <w:instrText>XE"</w:instrText>
      </w:r>
      <w:r w:rsidR="00347871" w:rsidRPr="00413D75">
        <w:rPr>
          <w:rFonts w:cs="Arial"/>
        </w:rPr>
        <w:instrText>has supertype</w:instrText>
      </w:r>
      <w:r w:rsidR="00347871">
        <w:instrText>"</w:instrText>
      </w:r>
      <w:r w:rsidR="00347871">
        <w:rPr>
          <w:rFonts w:cs="Arial"/>
        </w:rPr>
        <w:fldChar w:fldCharType="end"/>
      </w:r>
      <w:r w:rsidR="00347871">
        <w:t xml:space="preserve"> [] </w:t>
      </w:r>
    </w:p>
    <w:p w:rsidR="00347871" w:rsidRDefault="00347871" w:rsidP="00A318C1">
      <w:pPr>
        <w:pStyle w:val="BodyText"/>
      </w:pPr>
      <w:r>
        <w:t>Supertypes(s) of a type as defined by generalization rules.</w:t>
      </w:r>
      <w:r>
        <w:br/>
      </w:r>
      <w:r>
        <w:br/>
        <w:t>All statements made about the supertype are true for the subtype. The extent (categorizes) of the subtype  is a subset of the extent of the supertype.</w:t>
      </w:r>
      <w:r>
        <w:br/>
      </w:r>
      <w:r>
        <w:br/>
        <w:t>Has supertype is a a derived association based on generalization rules.</w:t>
      </w:r>
    </w:p>
    <w:p w:rsidR="00347871" w:rsidRDefault="00347871" w:rsidP="00347871"/>
    <w:p w:rsidR="00347871" w:rsidRDefault="00347871" w:rsidP="00347871">
      <w:pPr>
        <w:pStyle w:val="Heading2"/>
      </w:pPr>
      <w:bookmarkStart w:id="532" w:name="_d66d6908f5a54be40f6d84fd99625872"/>
      <w:bookmarkStart w:id="533" w:name="_Toc465765542"/>
      <w:r>
        <w:t>Class Union Type</w:t>
      </w:r>
      <w:bookmarkEnd w:id="532"/>
      <w:bookmarkEnd w:id="533"/>
      <w:r w:rsidRPr="003A31EC">
        <w:rPr>
          <w:rFonts w:cs="Arial"/>
        </w:rPr>
        <w:t xml:space="preserve"> </w:t>
      </w:r>
      <w:r>
        <w:rPr>
          <w:rFonts w:cs="Arial"/>
        </w:rPr>
        <w:fldChar w:fldCharType="begin"/>
      </w:r>
      <w:r>
        <w:instrText>XE"</w:instrText>
      </w:r>
      <w:r w:rsidRPr="00413D75">
        <w:rPr>
          <w:rFonts w:cs="Arial"/>
        </w:rPr>
        <w:instrText>Union Type</w:instrText>
      </w:r>
      <w:r>
        <w:instrText>"</w:instrText>
      </w:r>
      <w:r>
        <w:rPr>
          <w:rFonts w:cs="Arial"/>
        </w:rPr>
        <w:fldChar w:fldCharType="end"/>
      </w:r>
    </w:p>
    <w:p w:rsidR="00347871" w:rsidRDefault="00347871" w:rsidP="00F71BA8">
      <w:r>
        <w:t xml:space="preserve">A Union is a type that has an extent which is the complete union of the extents of all types that specialize the Union. </w:t>
      </w:r>
      <w:r>
        <w:br/>
      </w:r>
      <w:r>
        <w:br/>
        <w:t>[FIBO] Logical Unions</w:t>
      </w:r>
      <w:r>
        <w:br/>
      </w:r>
      <w:r>
        <w:br/>
        <w:t xml:space="preserve">[MathWorld] Given two sets A and B, the union is the set that contains elements or objects that belong to either A or to B or to both.  We write A È B </w:t>
      </w:r>
    </w:p>
    <w:p w:rsidR="00347871" w:rsidRDefault="00347871" w:rsidP="00347871">
      <w:pPr>
        <w:pStyle w:val="Heading3"/>
      </w:pPr>
      <w:bookmarkStart w:id="534" w:name="_Toc465765543"/>
      <w:r>
        <w:lastRenderedPageBreak/>
        <w:t>Direct Supertypes</w:t>
      </w:r>
      <w:bookmarkEnd w:id="534"/>
    </w:p>
    <w:p w:rsidR="00347871" w:rsidRDefault="00702A80" w:rsidP="00347871">
      <w:pPr>
        <w:ind w:left="360"/>
      </w:pPr>
      <w:hyperlink w:anchor="_dfe1514224ca21cedba7b2b29802db50" w:history="1">
        <w:r w:rsidR="00347871">
          <w:rPr>
            <w:rStyle w:val="Hyperlink"/>
          </w:rPr>
          <w:t>Type</w:t>
        </w:r>
      </w:hyperlink>
    </w:p>
    <w:p w:rsidR="00347871" w:rsidRDefault="00347871" w:rsidP="00347871"/>
    <w:p w:rsidR="00347871" w:rsidRDefault="00347871" w:rsidP="00347871">
      <w:pPr>
        <w:spacing w:after="200" w:line="276" w:lineRule="auto"/>
        <w:rPr>
          <w:b/>
          <w:bCs/>
          <w:color w:val="365F91"/>
          <w:sz w:val="40"/>
          <w:szCs w:val="40"/>
        </w:rPr>
      </w:pPr>
      <w:r>
        <w:br w:type="page"/>
      </w:r>
    </w:p>
    <w:p w:rsidR="00347871" w:rsidRDefault="00347871" w:rsidP="00347871">
      <w:pPr>
        <w:pStyle w:val="Heading1"/>
      </w:pPr>
      <w:bookmarkStart w:id="535" w:name="_Toc465765544"/>
      <w:r>
        <w:t>SMIF Conceptual Model::Values</w:t>
      </w:r>
      <w:bookmarkEnd w:id="535"/>
    </w:p>
    <w:p w:rsidR="00A96FBD" w:rsidRDefault="00702A80">
      <w:r>
        <w:t>The values package defines the concepts of values and quantities expressed in units.</w:t>
      </w:r>
    </w:p>
    <w:p w:rsidR="00A96FBD" w:rsidRDefault="00702A80">
      <w:r>
        <w:t xml:space="preserve"> </w:t>
      </w:r>
    </w:p>
    <w:p w:rsidR="00A96FBD" w:rsidRDefault="00702A80">
      <w:r>
        <w:t>Value</w:t>
      </w:r>
      <w:r>
        <w:t>s may be differentiated from entities in that values have no independent lifetime or "identity" other than the value its self. E.g. the number 5 "just is" and can't be changed. Properties and relations referencing values can, of course, change but the valu</w:t>
      </w:r>
      <w:r>
        <w:t>es are constant.</w:t>
      </w:r>
    </w:p>
    <w:p w:rsidR="00A96FBD" w:rsidRDefault="00702A80">
      <w:r>
        <w:t>The failure to properly express units in data models often results in errors, inefficiencies and risk. Translation and federations between models, schema and data sources that is not cognizant of the units used would be even more error pro</w:t>
      </w:r>
      <w:r>
        <w:t>ne and risky. For example, what does “Speed limit 50” mean? For these reasons the SMIF language provides specific support for specifying quantity kinds and unit types in conceptual, logical and physical models. The SMIF mapping rules may then perform the a</w:t>
      </w:r>
      <w:r>
        <w:t>ppropriate unit conversions.</w:t>
      </w:r>
    </w:p>
    <w:p w:rsidR="00A96FBD" w:rsidRDefault="00702A80">
      <w:r>
        <w:t>The foundation of information specification in SMIF at all levels is the type system. Types specified for all properties and relations involving values must match the types of the related values. The concepts of units and value</w:t>
      </w:r>
      <w:r>
        <w:t xml:space="preserve">s as defined in "VIM" [JCGM 200-2008] is used as the basis for defining the types used in SMIF to guarantee type safety of quantities across different representations. Since many existing models and schema do not include well defined units some effort may </w:t>
      </w:r>
      <w:r>
        <w:t>be required to find and then specify the implicit units based on documentation, SME interviews or inspection of data or source code. It is recommended that the units used by external models and schema be determined prior to attempting federation and integr</w:t>
      </w:r>
      <w:r>
        <w:t>ation of information based on those models or schema.</w:t>
      </w:r>
    </w:p>
    <w:p w:rsidR="00A96FBD" w:rsidRDefault="00702A80">
      <w:r>
        <w:rPr>
          <w:b/>
          <w:bCs/>
          <w:u w:val="single"/>
        </w:rPr>
        <w:t>VIM [JCGM 200-2008] concepts of quantities and units</w:t>
      </w:r>
    </w:p>
    <w:p w:rsidR="00A96FBD" w:rsidRDefault="00702A80">
      <w:r>
        <w:t>VIM defines</w:t>
      </w:r>
    </w:p>
    <w:p w:rsidR="00A96FBD" w:rsidRDefault="00702A80">
      <w:pPr>
        <w:numPr>
          <w:ilvl w:val="0"/>
          <w:numId w:val="23"/>
        </w:numPr>
      </w:pPr>
      <w:r>
        <w:t>quantity: property of a phenomenon, body, or substance, where the property has a magnitude that can be expressed as a number and a reference [ed. to a unit]</w:t>
      </w:r>
    </w:p>
    <w:p w:rsidR="00A96FBD" w:rsidRDefault="00702A80">
      <w:pPr>
        <w:numPr>
          <w:ilvl w:val="0"/>
          <w:numId w:val="23"/>
        </w:numPr>
      </w:pPr>
      <w:r>
        <w:t>kind of quantity (kind): aspect common to mutually comparable quantities</w:t>
      </w:r>
    </w:p>
    <w:p w:rsidR="00A96FBD" w:rsidRDefault="00702A80">
      <w:pPr>
        <w:numPr>
          <w:ilvl w:val="0"/>
          <w:numId w:val="23"/>
        </w:numPr>
      </w:pPr>
      <w:r>
        <w:t>measurement unit (unit): r</w:t>
      </w:r>
      <w:r>
        <w:t>eal scalar quantity, defined and adopted by convention, with which any other quantity of the same kind can be compared to express the ratio of the two quantities as a number</w:t>
      </w:r>
    </w:p>
    <w:p w:rsidR="00A96FBD" w:rsidRDefault="00702A80">
      <w:r>
        <w:rPr>
          <w:b/>
          <w:bCs/>
          <w:u w:val="single"/>
        </w:rPr>
        <w:t>SMIF concepts of quantities and units</w:t>
      </w:r>
    </w:p>
    <w:p w:rsidR="00A96FBD" w:rsidRDefault="00702A80">
      <w:r>
        <w:t>SMIF uses the VIM concepts to define "quanti</w:t>
      </w:r>
      <w:r>
        <w:t>ty values" and types to capture the quantity kind and unit. Types are defined for each Unit. The goals for this type based approach are:</w:t>
      </w:r>
    </w:p>
    <w:p w:rsidR="00A96FBD" w:rsidRDefault="00702A80">
      <w:pPr>
        <w:numPr>
          <w:ilvl w:val="0"/>
          <w:numId w:val="24"/>
        </w:numPr>
      </w:pPr>
      <w:r>
        <w:t>That it is clearly grounded in semantics as defined in VIM</w:t>
      </w:r>
    </w:p>
    <w:p w:rsidR="00A96FBD" w:rsidRDefault="00702A80">
      <w:pPr>
        <w:numPr>
          <w:ilvl w:val="0"/>
          <w:numId w:val="24"/>
        </w:numPr>
      </w:pPr>
      <w:r>
        <w:t>That a type may be used to specify the range of a property o</w:t>
      </w:r>
      <w:r>
        <w:t>r relation involving unit based values.</w:t>
      </w:r>
    </w:p>
    <w:p w:rsidR="00A96FBD" w:rsidRDefault="00702A80">
      <w:pPr>
        <w:numPr>
          <w:ilvl w:val="0"/>
          <w:numId w:val="24"/>
        </w:numPr>
      </w:pPr>
      <w:r>
        <w:t>That a quantity value (e.g. 5 grams) be representable as a simple number with a type.</w:t>
      </w:r>
    </w:p>
    <w:p w:rsidR="00A96FBD" w:rsidRDefault="00702A80">
      <w:pPr>
        <w:numPr>
          <w:ilvl w:val="0"/>
          <w:numId w:val="24"/>
        </w:numPr>
      </w:pPr>
      <w:r>
        <w:t>That there is a clear type hierarchy starting with a representationally independent type in a conceptual model (e.g. mass) that can be further specialized to a specific unit in a logical model (e.g. grams) and further specialized to be represented by a phy</w:t>
      </w:r>
      <w:r>
        <w:t>sical data type (e.g. “double”).</w:t>
      </w:r>
    </w:p>
    <w:p w:rsidR="00A96FBD" w:rsidRDefault="00702A80">
      <w:pPr>
        <w:numPr>
          <w:ilvl w:val="0"/>
          <w:numId w:val="24"/>
        </w:numPr>
      </w:pPr>
      <w:r>
        <w:t>That external models and schema may have unit specifications asserted without changing the schema.</w:t>
      </w:r>
    </w:p>
    <w:p w:rsidR="00A96FBD" w:rsidRDefault="00702A80">
      <w:pPr>
        <w:numPr>
          <w:ilvl w:val="0"/>
          <w:numId w:val="24"/>
        </w:numPr>
      </w:pPr>
      <w:r>
        <w:t>That a quantity of an entity be able to be referenced without a specific quantity value being known (e.g. John’s weight).</w:t>
      </w:r>
    </w:p>
    <w:p w:rsidR="00A96FBD" w:rsidRDefault="00702A80">
      <w:pPr>
        <w:numPr>
          <w:ilvl w:val="0"/>
          <w:numId w:val="24"/>
        </w:numPr>
      </w:pPr>
      <w:r>
        <w:t>Th</w:t>
      </w:r>
      <w:r>
        <w:t>at systems of units such as [ISO-80000] or [OMG QUDV] (A part of SysML) be able to be directly referenced as the definition of a unit.</w:t>
      </w:r>
    </w:p>
    <w:p w:rsidR="00A96FBD" w:rsidRDefault="00702A80">
      <w:r>
        <w:t>SMIF defines three types to realize the above goals: Quantity Kind, Unit Type, Base Unit Type. SMIF also defines Quantity</w:t>
      </w:r>
      <w:r>
        <w:t xml:space="preserve"> Values, which are instances of unit types.</w:t>
      </w:r>
    </w:p>
    <w:p w:rsidR="00A96FBD" w:rsidRDefault="00702A80">
      <w:r>
        <w:t>In VIM a quantity has a magnitude that is expressed as a number and a reference. The SMIF quantity value is the numeric value of such a quantity where the reference is specified by the “unit reference” property o</w:t>
      </w:r>
      <w:r>
        <w:t xml:space="preserve">f the quantity value’s type. The quantity value’s type is a “Unit Type”. The Unit type has attributes for converting a unit to a base unit, a symbol and a unit reference. Based on VIM the unit reference may be “a measurement unit, a measurement procedure, </w:t>
      </w:r>
      <w:r>
        <w:t>a reference material, or a combination of such” and is specified with a description that contains reference information. In summary, the reference of a SMIF quantity value is determined indirectly through its unit type. A quantity value has exactly one uni</w:t>
      </w:r>
      <w:r>
        <w:t>t type and exactly one Quantity Kind. A quantity value expressed in any unit of the same quantity kind may be converted to any other unit of the same quantity kind.</w:t>
      </w:r>
    </w:p>
    <w:p w:rsidR="00A96FBD" w:rsidRDefault="00702A80">
      <w:r>
        <w:lastRenderedPageBreak/>
        <w:t>This type-based sapproach allows specification of a property at the conceptual (quantity ki</w:t>
      </w:r>
      <w:r>
        <w:t>nd) logical (unit type) or physical (unit type with a numeric type) levels. Such specifications use the same type-based approach used for other aspects of the models. Given this information a SMIF implementation may correctly and reliably convert between c</w:t>
      </w:r>
      <w:r>
        <w:t>ompatible types regardless of representation. Please see the specification of the value types, attributes and relationships for more detail.</w:t>
      </w:r>
    </w:p>
    <w:p w:rsidR="00A96FBD" w:rsidRDefault="00702A80">
      <w:r>
        <w:t xml:space="preserve"> </w:t>
      </w:r>
    </w:p>
    <w:p w:rsidR="00A96FBD" w:rsidRDefault="00702A80">
      <w:r>
        <w:rPr>
          <w:b/>
          <w:bCs/>
          <w:u w:val="single"/>
        </w:rPr>
        <w:t>Example:</w:t>
      </w:r>
    </w:p>
    <w:p w:rsidR="00A96FBD" w:rsidRDefault="00702A80">
      <w:pPr>
        <w:numPr>
          <w:ilvl w:val="0"/>
          <w:numId w:val="22"/>
        </w:numPr>
      </w:pPr>
      <w:r>
        <w:t>A specification for a road segment has a property “Speed limit”.</w:t>
      </w:r>
    </w:p>
    <w:p w:rsidR="00A96FBD" w:rsidRDefault="00702A80">
      <w:pPr>
        <w:numPr>
          <w:ilvl w:val="0"/>
          <w:numId w:val="22"/>
        </w:numPr>
      </w:pPr>
      <w:r>
        <w:t>The type of this property in a referenc</w:t>
      </w:r>
      <w:r>
        <w:t>e conceptual model is “Speed:Quantity Kind”.</w:t>
      </w:r>
    </w:p>
    <w:p w:rsidR="00A96FBD" w:rsidRDefault="00702A80">
      <w:pPr>
        <w:numPr>
          <w:ilvl w:val="0"/>
          <w:numId w:val="22"/>
        </w:numPr>
      </w:pPr>
      <w:r>
        <w:t>A unit “Kilometer per Hour:Unit Type” is defined as a subtype of “Speed:Quantity Kind” with a “unit reference” of “[ISO-80000.4] Kilometer per Hour”. Note that quantity kinds and unit types would normally be def</w:t>
      </w:r>
      <w:r>
        <w:t>ined in reference models that correspond to a “system of units”.</w:t>
      </w:r>
    </w:p>
    <w:p w:rsidR="00A96FBD" w:rsidRDefault="00702A80">
      <w:pPr>
        <w:numPr>
          <w:ilvl w:val="0"/>
          <w:numId w:val="22"/>
        </w:numPr>
      </w:pPr>
      <w:r>
        <w:t>Miles per hour is also defined as a subtype of Speed.</w:t>
      </w:r>
    </w:p>
    <w:p w:rsidR="00A96FBD" w:rsidRDefault="00702A80">
      <w:pPr>
        <w:numPr>
          <w:ilvl w:val="0"/>
          <w:numId w:val="22"/>
        </w:numPr>
      </w:pPr>
      <w:r>
        <w:t>A physical schema defines “Speed-KPH: Integer”.</w:t>
      </w:r>
    </w:p>
    <w:p w:rsidR="00A96FBD" w:rsidRDefault="00702A80">
      <w:pPr>
        <w:numPr>
          <w:ilvl w:val="0"/>
          <w:numId w:val="22"/>
        </w:numPr>
      </w:pPr>
      <w:r>
        <w:t>A SMIF mapping rule maps “Speed limit” to “Speed-KPH” and asserts a type of “Kilometer pe</w:t>
      </w:r>
      <w:r>
        <w:t>r Hour” on the “Speed-KPH” end.</w:t>
      </w:r>
    </w:p>
    <w:p w:rsidR="00A96FBD" w:rsidRDefault="00702A80">
      <w:pPr>
        <w:numPr>
          <w:ilvl w:val="0"/>
          <w:numId w:val="22"/>
        </w:numPr>
      </w:pPr>
      <w:r>
        <w:t>A data file defines a road “Route One” with a speed limit of 100:KPH-Int.</w:t>
      </w:r>
    </w:p>
    <w:p w:rsidR="00A96FBD" w:rsidRDefault="00702A80">
      <w:pPr>
        <w:numPr>
          <w:ilvl w:val="0"/>
          <w:numId w:val="22"/>
        </w:numPr>
      </w:pPr>
      <w:r>
        <w:t>When converted to a U.S. application this speed limit of route one can be viewed as 62:MPH-Int.</w:t>
      </w:r>
    </w:p>
    <w:p w:rsidR="00347871" w:rsidRDefault="00347871" w:rsidP="00347871">
      <w:pPr>
        <w:pStyle w:val="Heading2"/>
      </w:pPr>
      <w:bookmarkStart w:id="536" w:name="_Toc465765545"/>
      <w:r>
        <w:t>Diagram: Values</w:t>
      </w:r>
      <w:bookmarkEnd w:id="536"/>
    </w:p>
    <w:p w:rsidR="00347871" w:rsidRDefault="00CB51A0" w:rsidP="00347871">
      <w:pPr>
        <w:jc w:val="center"/>
        <w:rPr>
          <w:rFonts w:cs="Arial"/>
        </w:rPr>
      </w:pPr>
      <w:r w:rsidRPr="00D53018">
        <w:rPr>
          <w:noProof/>
        </w:rPr>
        <w:pict>
          <v:shape id="Picture -2016488076.emf" o:spid="_x0000_i1032" type="#_x0000_t75" alt="-2016488076.emf" style="width:487.2pt;height:378.6pt;visibility:visible;mso-wrap-style:square">
            <v:imagedata r:id="rId52" o:title="-2016488076"/>
          </v:shape>
        </w:pict>
      </w:r>
    </w:p>
    <w:p w:rsidR="00347871" w:rsidRDefault="00347871" w:rsidP="00347871">
      <w:pPr>
        <w:pStyle w:val="Figure"/>
        <w:widowControl/>
        <w:numPr>
          <w:ilvl w:val="0"/>
          <w:numId w:val="18"/>
        </w:numPr>
        <w:suppressAutoHyphens w:val="0"/>
        <w:overflowPunct/>
        <w:autoSpaceDE/>
        <w:autoSpaceDN/>
        <w:adjustRightInd/>
        <w:spacing w:before="120" w:after="120"/>
        <w:jc w:val="center"/>
        <w:textAlignment w:val="auto"/>
      </w:pPr>
      <w:r>
        <w:t>Values</w:t>
      </w:r>
    </w:p>
    <w:p w:rsidR="00347871" w:rsidRDefault="00347871" w:rsidP="00347871">
      <w:r>
        <w:lastRenderedPageBreak/>
        <w:t xml:space="preserve"> </w:t>
      </w:r>
    </w:p>
    <w:p w:rsidR="00347871" w:rsidRDefault="00347871" w:rsidP="00347871"/>
    <w:p w:rsidR="00347871" w:rsidRDefault="00347871" w:rsidP="00347871">
      <w:pPr>
        <w:pStyle w:val="Heading2"/>
      </w:pPr>
      <w:bookmarkStart w:id="537" w:name="_52ed2117f7361b1761fcf927a3c83dfc"/>
      <w:bookmarkStart w:id="538" w:name="_Toc465765546"/>
      <w:r>
        <w:t>Class Base Unit Type</w:t>
      </w:r>
      <w:bookmarkEnd w:id="537"/>
      <w:bookmarkEnd w:id="538"/>
      <w:r w:rsidRPr="003A31EC">
        <w:rPr>
          <w:rFonts w:cs="Arial"/>
        </w:rPr>
        <w:t xml:space="preserve"> </w:t>
      </w:r>
      <w:r>
        <w:rPr>
          <w:rFonts w:cs="Arial"/>
        </w:rPr>
        <w:fldChar w:fldCharType="begin"/>
      </w:r>
      <w:r>
        <w:instrText>XE"</w:instrText>
      </w:r>
      <w:r w:rsidRPr="00413D75">
        <w:rPr>
          <w:rFonts w:cs="Arial"/>
        </w:rPr>
        <w:instrText>Base Unit Type</w:instrText>
      </w:r>
      <w:r>
        <w:instrText>"</w:instrText>
      </w:r>
      <w:r>
        <w:rPr>
          <w:rFonts w:cs="Arial"/>
        </w:rPr>
        <w:fldChar w:fldCharType="end"/>
      </w:r>
    </w:p>
    <w:p w:rsidR="00347871" w:rsidRDefault="00347871" w:rsidP="00F71BA8">
      <w:r>
        <w:t>One unit type of a quantity kind may be marked as the base unit within a system of units. The base unit provides the basis for conversions between units of the same quantity kind. The base unit always has a ratio of one and an offset of zero.</w:t>
      </w:r>
      <w:r>
        <w:br/>
      </w:r>
      <w:r>
        <w:br/>
        <w:t xml:space="preserve">Type of a [JCGM 200:2008] measurement unit that is adopted by convention for a base quantity </w:t>
      </w:r>
      <w:r>
        <w:br/>
      </w:r>
      <w:r>
        <w:br/>
        <w:t>[FIBO] (type of) Base Unit: a measurement unit that is defined by a system of units to be the reference measurement unit for a base quantity</w:t>
      </w:r>
      <w:r>
        <w:br/>
      </w:r>
      <w:r>
        <w:br/>
        <w:t>There ma be at most one base unit for a quantity kind within a system of units.</w:t>
      </w:r>
    </w:p>
    <w:p w:rsidR="00347871" w:rsidRDefault="00347871" w:rsidP="00347871">
      <w:pPr>
        <w:pStyle w:val="Heading3"/>
      </w:pPr>
      <w:bookmarkStart w:id="539" w:name="_Toc465765547"/>
      <w:r>
        <w:t>Direct Supertypes</w:t>
      </w:r>
      <w:bookmarkEnd w:id="539"/>
    </w:p>
    <w:p w:rsidR="00347871" w:rsidRDefault="00702A80" w:rsidP="00347871">
      <w:pPr>
        <w:ind w:left="360"/>
      </w:pPr>
      <w:hyperlink w:anchor="_9a97d5f73bf658c81147f5fab194bf88" w:history="1">
        <w:r w:rsidR="00347871">
          <w:rPr>
            <w:rStyle w:val="Hyperlink"/>
          </w:rPr>
          <w:t>Unit Type</w:t>
        </w:r>
      </w:hyperlink>
    </w:p>
    <w:p w:rsidR="00347871" w:rsidRDefault="00347871" w:rsidP="00347871"/>
    <w:p w:rsidR="00347871" w:rsidRDefault="00347871" w:rsidP="00347871">
      <w:pPr>
        <w:pStyle w:val="Heading2"/>
      </w:pPr>
      <w:bookmarkStart w:id="540" w:name="_ca1c56b440439615024c837658185d15"/>
      <w:bookmarkStart w:id="541" w:name="_Toc465765548"/>
      <w:r>
        <w:t>Class Quantity kind</w:t>
      </w:r>
      <w:bookmarkEnd w:id="540"/>
      <w:bookmarkEnd w:id="541"/>
      <w:r w:rsidRPr="003A31EC">
        <w:rPr>
          <w:rFonts w:cs="Arial"/>
        </w:rPr>
        <w:t xml:space="preserve"> </w:t>
      </w:r>
      <w:r>
        <w:rPr>
          <w:rFonts w:cs="Arial"/>
        </w:rPr>
        <w:fldChar w:fldCharType="begin"/>
      </w:r>
      <w:r>
        <w:instrText>XE"</w:instrText>
      </w:r>
      <w:r w:rsidRPr="00413D75">
        <w:rPr>
          <w:rFonts w:cs="Arial"/>
        </w:rPr>
        <w:instrText>Quantity kind</w:instrText>
      </w:r>
      <w:r>
        <w:instrText>"</w:instrText>
      </w:r>
      <w:r>
        <w:rPr>
          <w:rFonts w:cs="Arial"/>
        </w:rPr>
        <w:fldChar w:fldCharType="end"/>
      </w:r>
    </w:p>
    <w:p w:rsidR="00347871" w:rsidRDefault="00347871" w:rsidP="00F71BA8">
      <w:r>
        <w:t>[JCGM 200:2008]  A Quantity Kind is an aspect common to mutually comparable quantities represented by one or more units. Units with a common quantity kind may be algorithmically converted to any other unit of that quantity kind. e.g. temperature.</w:t>
      </w:r>
      <w:r>
        <w:br/>
      </w:r>
      <w:r>
        <w:br/>
        <w:t>Quantity kinds are a supertype of unit types which are then a type of all quantity values, Quantity values are mutually comparable with all other quantity values categorized by the same quantity kind.</w:t>
      </w:r>
      <w:r>
        <w:br/>
      </w:r>
      <w:r>
        <w:br/>
        <w:t>[FIBO] QuantityKind: a categorization type for “quantity” that characterizes quantities as being mutually comparable</w:t>
      </w:r>
    </w:p>
    <w:p w:rsidR="00347871" w:rsidRDefault="00347871" w:rsidP="00347871">
      <w:pPr>
        <w:pStyle w:val="Heading3"/>
      </w:pPr>
      <w:bookmarkStart w:id="542" w:name="_Toc465765549"/>
      <w:r>
        <w:t>Direct Supertypes</w:t>
      </w:r>
      <w:bookmarkEnd w:id="542"/>
    </w:p>
    <w:p w:rsidR="00347871" w:rsidRDefault="00702A80" w:rsidP="00347871">
      <w:pPr>
        <w:ind w:left="360"/>
      </w:pPr>
      <w:hyperlink w:anchor="_b08132d9b30f1d47632a28aa6e4894bf" w:history="1">
        <w:r w:rsidR="00347871">
          <w:rPr>
            <w:rStyle w:val="Hyperlink"/>
          </w:rPr>
          <w:t>Value Type</w:t>
        </w:r>
      </w:hyperlink>
    </w:p>
    <w:p w:rsidR="00347871" w:rsidRDefault="00347871" w:rsidP="00347871"/>
    <w:p w:rsidR="00347871" w:rsidRDefault="00347871" w:rsidP="00347871">
      <w:pPr>
        <w:pStyle w:val="Heading2"/>
      </w:pPr>
      <w:bookmarkStart w:id="543" w:name="_b22595495b59f3532f662576ad53a107"/>
      <w:bookmarkStart w:id="544" w:name="_Toc465765550"/>
      <w:r>
        <w:t>Class Quantity Value</w:t>
      </w:r>
      <w:bookmarkEnd w:id="543"/>
      <w:bookmarkEnd w:id="544"/>
      <w:r w:rsidRPr="003A31EC">
        <w:rPr>
          <w:rFonts w:cs="Arial"/>
        </w:rPr>
        <w:t xml:space="preserve"> </w:t>
      </w:r>
      <w:r>
        <w:rPr>
          <w:rFonts w:cs="Arial"/>
        </w:rPr>
        <w:fldChar w:fldCharType="begin"/>
      </w:r>
      <w:r>
        <w:instrText>XE"</w:instrText>
      </w:r>
      <w:r w:rsidRPr="00413D75">
        <w:rPr>
          <w:rFonts w:cs="Arial"/>
        </w:rPr>
        <w:instrText>Quantity Value</w:instrText>
      </w:r>
      <w:r>
        <w:instrText>"</w:instrText>
      </w:r>
      <w:r>
        <w:rPr>
          <w:rFonts w:cs="Arial"/>
        </w:rPr>
        <w:fldChar w:fldCharType="end"/>
      </w:r>
    </w:p>
    <w:p w:rsidR="00347871" w:rsidRDefault="00347871" w:rsidP="00F71BA8">
      <w:r>
        <w:t>A quantity value is a numeric magnitude with a unit type that may be used as the value of a quantity property as defined by [JCGM 200:2008]. The reference of the quantity is defined by the "unit reference" property of the Unit Type.</w:t>
      </w:r>
      <w:r>
        <w:br/>
      </w:r>
      <w:r>
        <w:br/>
        <w:t>Each quantity value has exactly one subclass of a Quantity Kind as a type.</w:t>
      </w:r>
      <w:r>
        <w:br/>
      </w:r>
      <w:r>
        <w:br/>
        <w:t>In a physical model a quantity value must have a type that specifies its unit (e.g. "Gram") and may have a data type specifying its numeric representation (e.g. "Double").</w:t>
      </w:r>
      <w:r>
        <w:br/>
      </w:r>
      <w:r>
        <w:br/>
        <w:t xml:space="preserve">[JCGM 200:2008]  A quantity is a property of a phenomenon, body, or substance, where the property has a magnitude that can be expressed as a number and a reference. </w:t>
      </w:r>
      <w:r>
        <w:br/>
      </w:r>
      <w:r>
        <w:br/>
        <w:t>Note: A quantity as defined here is a scalar. However, a vector or a tensor, the components of which are quantities, is also considered to be a quantity.</w:t>
      </w:r>
      <w:r>
        <w:br/>
      </w:r>
      <w:r>
        <w:br/>
        <w:t>[IDEAS] ScaleMapping: A CoupleType whose members are all the couples linking MeasurePoints to RealNumbers. The CoupleType (i.e. the set of couples) represents the scale.</w:t>
      </w:r>
      <w:r>
        <w:br/>
      </w:r>
      <w:r>
        <w:br/>
        <w:t>e.g. 5cm is an instance of the unit type "Centimeter"</w:t>
      </w:r>
      <w:r>
        <w:br/>
      </w:r>
      <w:r>
        <w:br/>
        <w:t>[FIBO] QuantityValue: number and measurement unit together giving magnitude of a quan-tity</w:t>
      </w:r>
      <w:r>
        <w:br/>
      </w:r>
      <w:r>
        <w:lastRenderedPageBreak/>
        <w:br/>
        <w:t>[Guizzardi] (quale): A point in a n-dimensional quality domain can</w:t>
      </w:r>
      <w:r>
        <w:br/>
        <w:t>be represented as a vector v = x1xn where each xi represents each of the</w:t>
      </w:r>
      <w:r>
        <w:br/>
        <w:t>integral dimensions that constitute the domain. A multidimensional quale is</w:t>
      </w:r>
      <w:r>
        <w:br/>
        <w:t>therefore the vector representing the several quality dimensions that are</w:t>
      </w:r>
      <w:r>
        <w:br/>
        <w:t>mutually dependent in a quality domain.</w:t>
      </w:r>
    </w:p>
    <w:p w:rsidR="00347871" w:rsidRDefault="00347871" w:rsidP="00347871">
      <w:pPr>
        <w:pStyle w:val="Heading3"/>
      </w:pPr>
      <w:bookmarkStart w:id="545" w:name="_Toc465765551"/>
      <w:r>
        <w:t>Direct Supertypes</w:t>
      </w:r>
      <w:bookmarkEnd w:id="545"/>
    </w:p>
    <w:p w:rsidR="00347871" w:rsidRDefault="00702A80" w:rsidP="00347871">
      <w:pPr>
        <w:ind w:left="360"/>
      </w:pPr>
      <w:hyperlink w:anchor="_a739673c8d53da123e392b7e5059ceec" w:history="1">
        <w:r w:rsidR="00347871">
          <w:rPr>
            <w:rStyle w:val="Hyperlink"/>
          </w:rPr>
          <w:t>Value</w:t>
        </w:r>
      </w:hyperlink>
    </w:p>
    <w:p w:rsidR="00347871" w:rsidRDefault="00347871" w:rsidP="00347871">
      <w:pPr>
        <w:pStyle w:val="Heading3"/>
      </w:pPr>
      <w:bookmarkStart w:id="546" w:name="_Toc465765552"/>
      <w:r>
        <w:t>Attributes</w:t>
      </w:r>
      <w:bookmarkEnd w:id="546"/>
    </w:p>
    <w:p w:rsidR="00347871" w:rsidRDefault="00CB51A0" w:rsidP="00347871">
      <w:pPr>
        <w:pStyle w:val="BodyText2"/>
      </w:pPr>
      <w:r w:rsidRPr="00D53018">
        <w:rPr>
          <w:noProof/>
        </w:rPr>
        <w:pict>
          <v:shape id="_x0000_i1031" type="#_x0000_t75" alt="-1854126984.emf" style="width:12pt;height:12pt;visibility:visible;mso-wrap-style:square">
            <v:imagedata r:id="rId12" o:title="-1854126984"/>
          </v:shape>
        </w:pict>
      </w:r>
      <w:r w:rsidR="00347871">
        <w:t xml:space="preserve"> value</w:t>
      </w:r>
      <w:r w:rsidR="00347871">
        <w:rPr>
          <w:rFonts w:cs="Arial"/>
        </w:rPr>
        <w:fldChar w:fldCharType="begin"/>
      </w:r>
      <w:r w:rsidR="00347871">
        <w:instrText>XE"</w:instrText>
      </w:r>
      <w:r w:rsidR="00347871" w:rsidRPr="00413D75">
        <w:rPr>
          <w:rFonts w:cs="Arial"/>
        </w:rPr>
        <w:instrText>value</w:instrText>
      </w:r>
      <w:r w:rsidR="00347871">
        <w:instrText>"</w:instrText>
      </w:r>
      <w:r w:rsidR="00347871">
        <w:rPr>
          <w:rFonts w:cs="Arial"/>
        </w:rPr>
        <w:fldChar w:fldCharType="end"/>
      </w:r>
      <w:r w:rsidR="00347871">
        <w:t xml:space="preserve"> : </w:t>
      </w:r>
      <w:hyperlink w:anchor="_49817c2cd3739b3fa65ff747c68620db" w:history="1">
        <w:r w:rsidR="00347871">
          <w:rPr>
            <w:rStyle w:val="Hyperlink"/>
          </w:rPr>
          <w:t>Numeric</w:t>
        </w:r>
      </w:hyperlink>
    </w:p>
    <w:p w:rsidR="00347871" w:rsidRDefault="00347871" w:rsidP="00A318C1">
      <w:pPr>
        <w:pStyle w:val="BodyText"/>
      </w:pPr>
      <w:r>
        <w:t>Numeric value of a quantity</w:t>
      </w:r>
    </w:p>
    <w:p w:rsidR="00347871" w:rsidRDefault="00347871" w:rsidP="00347871"/>
    <w:p w:rsidR="00347871" w:rsidRDefault="00347871" w:rsidP="00347871">
      <w:pPr>
        <w:pStyle w:val="Heading2"/>
      </w:pPr>
      <w:bookmarkStart w:id="547" w:name="_c45ef7f888b6cd49959c41f59ce6bb71"/>
      <w:bookmarkStart w:id="548" w:name="_Toc465765553"/>
      <w:r>
        <w:t>Association Referenced System of Units</w:t>
      </w:r>
      <w:bookmarkEnd w:id="547"/>
      <w:bookmarkEnd w:id="548"/>
      <w:r w:rsidRPr="003A31EC">
        <w:rPr>
          <w:rFonts w:cs="Arial"/>
        </w:rPr>
        <w:t xml:space="preserve"> </w:t>
      </w:r>
      <w:r>
        <w:rPr>
          <w:rFonts w:cs="Arial"/>
        </w:rPr>
        <w:fldChar w:fldCharType="begin"/>
      </w:r>
      <w:r>
        <w:instrText>XE"</w:instrText>
      </w:r>
      <w:r w:rsidRPr="00413D75">
        <w:rPr>
          <w:rFonts w:cs="Arial"/>
        </w:rPr>
        <w:instrText>Referenced System of Units</w:instrText>
      </w:r>
      <w:r>
        <w:instrText>"</w:instrText>
      </w:r>
      <w:r>
        <w:rPr>
          <w:rFonts w:cs="Arial"/>
        </w:rPr>
        <w:fldChar w:fldCharType="end"/>
      </w:r>
    </w:p>
    <w:p w:rsidR="00347871" w:rsidRDefault="00347871" w:rsidP="00F71BA8">
      <w:r>
        <w:t>Relationship between a system of units and the set of unit types defined within that system.</w:t>
      </w:r>
    </w:p>
    <w:p w:rsidR="00347871" w:rsidRDefault="00347871" w:rsidP="00347871">
      <w:pPr>
        <w:pStyle w:val="Heading3"/>
      </w:pPr>
      <w:bookmarkStart w:id="549" w:name="_Toc465765554"/>
      <w:r>
        <w:t>Direct Supertypes</w:t>
      </w:r>
      <w:bookmarkEnd w:id="549"/>
    </w:p>
    <w:p w:rsidR="00347871" w:rsidRDefault="00702A80" w:rsidP="00347871">
      <w:pPr>
        <w:ind w:left="360"/>
      </w:pPr>
      <w:hyperlink w:anchor="_52c887644007b8e51a1f6e976113707a" w:history="1">
        <w:r w:rsidR="00347871">
          <w:rPr>
            <w:rStyle w:val="Hyperlink"/>
          </w:rPr>
          <w:t>Extent of Context</w:t>
        </w:r>
      </w:hyperlink>
    </w:p>
    <w:p w:rsidR="00347871" w:rsidRDefault="00347871" w:rsidP="00347871">
      <w:pPr>
        <w:pStyle w:val="Heading3"/>
      </w:pPr>
      <w:bookmarkStart w:id="550" w:name="_Toc465765555"/>
      <w:r>
        <w:t>Association Ends</w:t>
      </w:r>
      <w:bookmarkEnd w:id="550"/>
    </w:p>
    <w:p w:rsidR="00347871" w:rsidRDefault="00CB51A0" w:rsidP="00347871">
      <w:pPr>
        <w:ind w:firstLine="720"/>
      </w:pPr>
      <w:r w:rsidRPr="00D53018">
        <w:rPr>
          <w:noProof/>
        </w:rPr>
        <w:pict>
          <v:shape id="_x0000_i1030" type="#_x0000_t75" alt="1804959027.emf" style="width:12pt;height:12pt;visibility:visible;mso-wrap-style:square">
            <v:imagedata r:id="rId11" o:title="1804959027"/>
          </v:shape>
        </w:pict>
      </w:r>
      <w:r w:rsidR="00347871">
        <w:t xml:space="preserve"> defined within system</w:t>
      </w:r>
      <w:r w:rsidR="00347871">
        <w:rPr>
          <w:rFonts w:cs="Arial"/>
        </w:rPr>
        <w:fldChar w:fldCharType="begin"/>
      </w:r>
      <w:r w:rsidR="00347871">
        <w:instrText>XE"</w:instrText>
      </w:r>
      <w:r w:rsidR="00347871" w:rsidRPr="00413D75">
        <w:rPr>
          <w:rFonts w:cs="Arial"/>
        </w:rPr>
        <w:instrText>defined within system</w:instrText>
      </w:r>
      <w:r w:rsidR="00347871">
        <w:instrText>"</w:instrText>
      </w:r>
      <w:r w:rsidR="00347871">
        <w:rPr>
          <w:rFonts w:cs="Arial"/>
        </w:rPr>
        <w:fldChar w:fldCharType="end"/>
      </w:r>
      <w:r w:rsidR="00347871">
        <w:t xml:space="preserve"> : </w:t>
      </w:r>
      <w:hyperlink w:anchor="_7e22047cc4643bdb106af5bc777cd98a" w:history="1">
        <w:r w:rsidR="00347871">
          <w:rPr>
            <w:rStyle w:val="Hyperlink"/>
          </w:rPr>
          <w:t>System of Units</w:t>
        </w:r>
      </w:hyperlink>
      <w:r w:rsidR="00347871">
        <w:t xml:space="preserve"> [0..1] </w:t>
      </w:r>
    </w:p>
    <w:p w:rsidR="00347871" w:rsidRDefault="00347871" w:rsidP="004D4367">
      <w:pPr>
        <w:pStyle w:val="BodyText"/>
        <w:ind w:firstLine="720"/>
      </w:pPr>
      <w:r>
        <w:t>The system of units in which a unit is defined and is the basis for ratio and offset.</w:t>
      </w:r>
      <w:r>
        <w:br/>
      </w:r>
      <w:r>
        <w:br/>
        <w:t>By default the system of units is "si": http://www.iso.org/iso/iso_catalogue/catalogue_ics/catalogue_detail_ics.htm?csnumber=30669</w:t>
      </w:r>
      <w:r>
        <w:br/>
      </w:r>
    </w:p>
    <w:p w:rsidR="00347871" w:rsidRDefault="00CB51A0" w:rsidP="00347871">
      <w:pPr>
        <w:ind w:firstLine="720"/>
      </w:pPr>
      <w:r w:rsidRPr="00D53018">
        <w:rPr>
          <w:noProof/>
        </w:rPr>
        <w:pict>
          <v:shape id="Picture 1804959027.emf" o:spid="_x0000_i1029" type="#_x0000_t75" alt="1804959027.emf" style="width:12pt;height:12pt;visibility:visible;mso-wrap-style:square">
            <v:imagedata r:id="rId11" o:title="1804959027"/>
          </v:shape>
        </w:pict>
      </w:r>
      <w:r w:rsidR="00347871">
        <w:t xml:space="preserve"> unit of system</w:t>
      </w:r>
      <w:r w:rsidR="00347871">
        <w:rPr>
          <w:rFonts w:cs="Arial"/>
        </w:rPr>
        <w:fldChar w:fldCharType="begin"/>
      </w:r>
      <w:r w:rsidR="00347871">
        <w:instrText>XE"</w:instrText>
      </w:r>
      <w:r w:rsidR="00347871" w:rsidRPr="00413D75">
        <w:rPr>
          <w:rFonts w:cs="Arial"/>
        </w:rPr>
        <w:instrText>unit of system</w:instrText>
      </w:r>
      <w:r w:rsidR="00347871">
        <w:instrText>"</w:instrText>
      </w:r>
      <w:r w:rsidR="00347871">
        <w:rPr>
          <w:rFonts w:cs="Arial"/>
        </w:rPr>
        <w:fldChar w:fldCharType="end"/>
      </w:r>
      <w:r w:rsidR="00347871">
        <w:t xml:space="preserve"> : </w:t>
      </w:r>
      <w:hyperlink w:anchor="_9a97d5f73bf658c81147f5fab194bf88" w:history="1">
        <w:r w:rsidR="00347871">
          <w:rPr>
            <w:rStyle w:val="Hyperlink"/>
          </w:rPr>
          <w:t>Unit Type</w:t>
        </w:r>
      </w:hyperlink>
      <w:r w:rsidR="00347871">
        <w:t xml:space="preserve"> [*] </w:t>
      </w:r>
    </w:p>
    <w:p w:rsidR="00347871" w:rsidRDefault="00347871" w:rsidP="004D4367">
      <w:pPr>
        <w:pStyle w:val="BodyText"/>
        <w:ind w:firstLine="720"/>
      </w:pPr>
      <w:r>
        <w:t>Unit type defined within a system of units</w:t>
      </w:r>
    </w:p>
    <w:p w:rsidR="00347871" w:rsidRDefault="00347871" w:rsidP="00347871"/>
    <w:p w:rsidR="00347871" w:rsidRDefault="00347871" w:rsidP="00347871">
      <w:pPr>
        <w:pStyle w:val="Heading2"/>
      </w:pPr>
      <w:bookmarkStart w:id="551" w:name="_453956f1226edebf0776dfa54c3f9a98"/>
      <w:bookmarkStart w:id="552" w:name="_Toc465765556"/>
      <w:r>
        <w:t>Class Structured Value</w:t>
      </w:r>
      <w:bookmarkEnd w:id="551"/>
      <w:bookmarkEnd w:id="552"/>
      <w:r w:rsidRPr="003A31EC">
        <w:rPr>
          <w:rFonts w:cs="Arial"/>
        </w:rPr>
        <w:t xml:space="preserve"> </w:t>
      </w:r>
      <w:r>
        <w:rPr>
          <w:rFonts w:cs="Arial"/>
        </w:rPr>
        <w:fldChar w:fldCharType="begin"/>
      </w:r>
      <w:r>
        <w:instrText>XE"</w:instrText>
      </w:r>
      <w:r w:rsidRPr="00413D75">
        <w:rPr>
          <w:rFonts w:cs="Arial"/>
        </w:rPr>
        <w:instrText>Structured Value</w:instrText>
      </w:r>
      <w:r>
        <w:instrText>"</w:instrText>
      </w:r>
      <w:r>
        <w:rPr>
          <w:rFonts w:cs="Arial"/>
        </w:rPr>
        <w:fldChar w:fldCharType="end"/>
      </w:r>
    </w:p>
    <w:p w:rsidR="00347871" w:rsidRDefault="00347871" w:rsidP="00F71BA8">
      <w:r>
        <w:t>A value that may have sub-elements (owned properties) defined as "structure property type".</w:t>
      </w:r>
    </w:p>
    <w:p w:rsidR="00347871" w:rsidRDefault="00347871" w:rsidP="00347871">
      <w:pPr>
        <w:pStyle w:val="Heading3"/>
      </w:pPr>
      <w:bookmarkStart w:id="553" w:name="_Toc465765557"/>
      <w:r>
        <w:t>Direct Supertypes</w:t>
      </w:r>
      <w:bookmarkEnd w:id="553"/>
    </w:p>
    <w:p w:rsidR="00347871" w:rsidRDefault="00702A80" w:rsidP="00347871">
      <w:pPr>
        <w:ind w:left="360"/>
      </w:pPr>
      <w:hyperlink w:anchor="_e60871f18b94666411d0d4023a66bd0b" w:history="1">
        <w:r w:rsidR="00347871">
          <w:rPr>
            <w:rStyle w:val="Hyperlink"/>
          </w:rPr>
          <w:t>Structure</w:t>
        </w:r>
      </w:hyperlink>
      <w:r w:rsidR="00347871">
        <w:t xml:space="preserve">, </w:t>
      </w:r>
      <w:hyperlink w:anchor="_a739673c8d53da123e392b7e5059ceec" w:history="1">
        <w:r w:rsidR="00347871">
          <w:rPr>
            <w:rStyle w:val="Hyperlink"/>
          </w:rPr>
          <w:t>Value</w:t>
        </w:r>
      </w:hyperlink>
    </w:p>
    <w:p w:rsidR="00347871" w:rsidRDefault="00347871" w:rsidP="00347871"/>
    <w:p w:rsidR="00347871" w:rsidRDefault="00347871" w:rsidP="00347871">
      <w:pPr>
        <w:pStyle w:val="Heading2"/>
      </w:pPr>
      <w:bookmarkStart w:id="554" w:name="_9997fdf4a409a0077e549b8814bf6a95"/>
      <w:bookmarkStart w:id="555" w:name="_Toc465765558"/>
      <w:r>
        <w:t>Class Structured Value Type</w:t>
      </w:r>
      <w:bookmarkEnd w:id="554"/>
      <w:bookmarkEnd w:id="555"/>
      <w:r w:rsidRPr="003A31EC">
        <w:rPr>
          <w:rFonts w:cs="Arial"/>
        </w:rPr>
        <w:t xml:space="preserve"> </w:t>
      </w:r>
      <w:r>
        <w:rPr>
          <w:rFonts w:cs="Arial"/>
        </w:rPr>
        <w:fldChar w:fldCharType="begin"/>
      </w:r>
      <w:r>
        <w:instrText>XE"</w:instrText>
      </w:r>
      <w:r w:rsidRPr="00413D75">
        <w:rPr>
          <w:rFonts w:cs="Arial"/>
        </w:rPr>
        <w:instrText>Structured Value Type</w:instrText>
      </w:r>
      <w:r>
        <w:instrText>"</w:instrText>
      </w:r>
      <w:r>
        <w:rPr>
          <w:rFonts w:cs="Arial"/>
        </w:rPr>
        <w:fldChar w:fldCharType="end"/>
      </w:r>
    </w:p>
    <w:p w:rsidR="00347871" w:rsidRDefault="00347871" w:rsidP="00F71BA8">
      <w:r>
        <w:t>A structured value type is a type of value that has parts represented as properties - also used for "data types" and forms.</w:t>
      </w:r>
    </w:p>
    <w:p w:rsidR="00347871" w:rsidRDefault="00347871" w:rsidP="00347871">
      <w:pPr>
        <w:pStyle w:val="Heading3"/>
      </w:pPr>
      <w:bookmarkStart w:id="556" w:name="_Toc465765559"/>
      <w:r>
        <w:t>Direct Supertypes</w:t>
      </w:r>
      <w:bookmarkEnd w:id="556"/>
    </w:p>
    <w:p w:rsidR="00347871" w:rsidRDefault="00702A80" w:rsidP="00347871">
      <w:pPr>
        <w:ind w:left="360"/>
      </w:pPr>
      <w:hyperlink w:anchor="_3b0c6b335aca4015ef569068da1bec31" w:history="1">
        <w:r w:rsidR="00347871">
          <w:rPr>
            <w:rStyle w:val="Hyperlink"/>
          </w:rPr>
          <w:t>Structure Type</w:t>
        </w:r>
      </w:hyperlink>
      <w:r w:rsidR="00347871">
        <w:t xml:space="preserve">, </w:t>
      </w:r>
      <w:hyperlink w:anchor="_b08132d9b30f1d47632a28aa6e4894bf" w:history="1">
        <w:r w:rsidR="00347871">
          <w:rPr>
            <w:rStyle w:val="Hyperlink"/>
          </w:rPr>
          <w:t>Value Type</w:t>
        </w:r>
      </w:hyperlink>
    </w:p>
    <w:p w:rsidR="00347871" w:rsidRDefault="00347871" w:rsidP="00347871"/>
    <w:p w:rsidR="00347871" w:rsidRDefault="00347871" w:rsidP="00347871">
      <w:pPr>
        <w:pStyle w:val="Heading2"/>
      </w:pPr>
      <w:bookmarkStart w:id="557" w:name="_7e22047cc4643bdb106af5bc777cd98a"/>
      <w:bookmarkStart w:id="558" w:name="_Toc465765560"/>
      <w:r>
        <w:lastRenderedPageBreak/>
        <w:t>Class System of Units</w:t>
      </w:r>
      <w:bookmarkEnd w:id="557"/>
      <w:bookmarkEnd w:id="558"/>
      <w:r w:rsidRPr="003A31EC">
        <w:rPr>
          <w:rFonts w:cs="Arial"/>
        </w:rPr>
        <w:t xml:space="preserve"> </w:t>
      </w:r>
      <w:r>
        <w:rPr>
          <w:rFonts w:cs="Arial"/>
        </w:rPr>
        <w:fldChar w:fldCharType="begin"/>
      </w:r>
      <w:r>
        <w:instrText>XE"</w:instrText>
      </w:r>
      <w:r w:rsidRPr="00413D75">
        <w:rPr>
          <w:rFonts w:cs="Arial"/>
        </w:rPr>
        <w:instrText>System of Units</w:instrText>
      </w:r>
      <w:r>
        <w:instrText>"</w:instrText>
      </w:r>
      <w:r>
        <w:rPr>
          <w:rFonts w:cs="Arial"/>
        </w:rPr>
        <w:fldChar w:fldCharType="end"/>
      </w:r>
    </w:p>
    <w:p w:rsidR="00347871" w:rsidRDefault="00347871" w:rsidP="00F71BA8">
      <w:r>
        <w:t>[JCGM 200:2008]  A set of base units and derived units, together with their multiples and submultiples, defined in accordance with given rules, for a given system of quantities.</w:t>
      </w:r>
      <w:r>
        <w:br/>
      </w:r>
      <w:r>
        <w:br/>
        <w:t>[FIBO] SystemOfUnits: a set of measurement units associated with a system of quantities, together with a set of rules that assign one measurement unit to be the base unit for each base quantity in the system of quantities and a set of rules for the derivation of other units from the base units</w:t>
      </w:r>
    </w:p>
    <w:p w:rsidR="00347871" w:rsidRDefault="00347871" w:rsidP="00347871">
      <w:pPr>
        <w:pStyle w:val="Heading3"/>
      </w:pPr>
      <w:bookmarkStart w:id="559" w:name="_Toc465765561"/>
      <w:r>
        <w:t>Direct Supertypes</w:t>
      </w:r>
      <w:bookmarkEnd w:id="559"/>
    </w:p>
    <w:p w:rsidR="00347871" w:rsidRDefault="00702A80" w:rsidP="00347871">
      <w:pPr>
        <w:ind w:left="360"/>
      </w:pPr>
      <w:hyperlink w:anchor="_66d62b068053cee3464e1e03e6035eed" w:history="1">
        <w:r w:rsidR="00347871">
          <w:rPr>
            <w:rStyle w:val="Hyperlink"/>
          </w:rPr>
          <w:t>Context</w:t>
        </w:r>
      </w:hyperlink>
    </w:p>
    <w:p w:rsidR="00347871" w:rsidRDefault="00347871" w:rsidP="00347871"/>
    <w:p w:rsidR="00347871" w:rsidRDefault="00347871" w:rsidP="00347871">
      <w:pPr>
        <w:pStyle w:val="Heading2"/>
      </w:pPr>
      <w:bookmarkStart w:id="560" w:name="_9a97d5f73bf658c81147f5fab194bf88"/>
      <w:bookmarkStart w:id="561" w:name="_Toc465765562"/>
      <w:r>
        <w:t>Class Unit Type</w:t>
      </w:r>
      <w:bookmarkEnd w:id="560"/>
      <w:bookmarkEnd w:id="561"/>
      <w:r w:rsidRPr="003A31EC">
        <w:rPr>
          <w:rFonts w:cs="Arial"/>
        </w:rPr>
        <w:t xml:space="preserve"> </w:t>
      </w:r>
      <w:r>
        <w:rPr>
          <w:rFonts w:cs="Arial"/>
        </w:rPr>
        <w:fldChar w:fldCharType="begin"/>
      </w:r>
      <w:r>
        <w:instrText>XE"</w:instrText>
      </w:r>
      <w:r w:rsidRPr="00413D75">
        <w:rPr>
          <w:rFonts w:cs="Arial"/>
        </w:rPr>
        <w:instrText>Unit Type</w:instrText>
      </w:r>
      <w:r>
        <w:instrText>"</w:instrText>
      </w:r>
      <w:r>
        <w:rPr>
          <w:rFonts w:cs="Arial"/>
        </w:rPr>
        <w:fldChar w:fldCharType="end"/>
      </w:r>
    </w:p>
    <w:p w:rsidR="00347871" w:rsidRDefault="00347871" w:rsidP="00F71BA8">
      <w:r>
        <w:t xml:space="preserve">A Unit type is a type of a quantity value referencing a specific unit. A Unit Type a required type of a property representing a quantity. </w:t>
      </w:r>
      <w:r>
        <w:br/>
      </w:r>
      <w:r>
        <w:br/>
        <w:t>Each quantity value has a reference as defined by the "unit reference" property of the quantity value's  type.</w:t>
      </w:r>
      <w:r>
        <w:br/>
      </w:r>
      <w:r>
        <w:br/>
        <w:t>[JCGM 200:2008] A Unit is a real scalar quantity, defined and adopted by convention, with which any other quantity of the same quantity kind can be compared to express the ratio of the two quantities as a number. e.g. Degrees Centigrade, Miles.</w:t>
      </w:r>
      <w:r>
        <w:br/>
      </w:r>
      <w:r>
        <w:br/>
        <w:t>Each unit type represents refinement of a quantity kind using generalization and is thus substitutable for that quantity kind. Typically quantity kinds are used in conceptual models and unit types in physical or logical models.</w:t>
      </w:r>
      <w:r>
        <w:br/>
      </w:r>
      <w:r>
        <w:br/>
        <w:t>Unit types may only subtype quantity kinds or other units.</w:t>
      </w:r>
      <w:r>
        <w:br/>
      </w:r>
      <w:r>
        <w:br/>
        <w:t>Note that unit types are not units, but the type of quantity values expressed in a common unit as defined in [JCGM 200:2008].</w:t>
      </w:r>
      <w:r>
        <w:br/>
      </w:r>
      <w:r>
        <w:br/>
        <w:t>[IDEAS] MeasureCategory: A MeasureType whose members are recognized types of MeasureInstance.</w:t>
      </w:r>
    </w:p>
    <w:p w:rsidR="00347871" w:rsidRDefault="00347871" w:rsidP="00347871">
      <w:pPr>
        <w:pStyle w:val="Heading3"/>
      </w:pPr>
      <w:bookmarkStart w:id="562" w:name="_Toc465765563"/>
      <w:r>
        <w:t>Direct Supertypes</w:t>
      </w:r>
      <w:bookmarkEnd w:id="562"/>
    </w:p>
    <w:p w:rsidR="00347871" w:rsidRDefault="00702A80" w:rsidP="00347871">
      <w:pPr>
        <w:ind w:left="360"/>
      </w:pPr>
      <w:hyperlink w:anchor="_b08132d9b30f1d47632a28aa6e4894bf" w:history="1">
        <w:r w:rsidR="00347871">
          <w:rPr>
            <w:rStyle w:val="Hyperlink"/>
          </w:rPr>
          <w:t>Value Type</w:t>
        </w:r>
      </w:hyperlink>
    </w:p>
    <w:p w:rsidR="00347871" w:rsidRDefault="00347871" w:rsidP="00347871">
      <w:pPr>
        <w:pStyle w:val="Heading3"/>
      </w:pPr>
      <w:bookmarkStart w:id="563" w:name="_Toc465765564"/>
      <w:r>
        <w:t>Attributes</w:t>
      </w:r>
      <w:bookmarkEnd w:id="563"/>
    </w:p>
    <w:p w:rsidR="00347871" w:rsidRDefault="00CB51A0" w:rsidP="00347871">
      <w:pPr>
        <w:pStyle w:val="BodyText2"/>
      </w:pPr>
      <w:r w:rsidRPr="00D53018">
        <w:rPr>
          <w:noProof/>
        </w:rPr>
        <w:pict>
          <v:shape id="_x0000_i1028" type="#_x0000_t75" alt="-1854126984.emf" style="width:12pt;height:12pt;visibility:visible;mso-wrap-style:square">
            <v:imagedata r:id="rId12" o:title="-1854126984"/>
          </v:shape>
        </w:pict>
      </w:r>
      <w:r w:rsidR="00347871">
        <w:t xml:space="preserve"> ratio</w:t>
      </w:r>
      <w:r w:rsidR="00347871">
        <w:rPr>
          <w:rFonts w:cs="Arial"/>
        </w:rPr>
        <w:fldChar w:fldCharType="begin"/>
      </w:r>
      <w:r w:rsidR="00347871">
        <w:instrText>XE"</w:instrText>
      </w:r>
      <w:r w:rsidR="00347871" w:rsidRPr="00413D75">
        <w:rPr>
          <w:rFonts w:cs="Arial"/>
        </w:rPr>
        <w:instrText>ratio</w:instrText>
      </w:r>
      <w:r w:rsidR="00347871">
        <w:instrText>"</w:instrText>
      </w:r>
      <w:r w:rsidR="00347871">
        <w:rPr>
          <w:rFonts w:cs="Arial"/>
        </w:rPr>
        <w:fldChar w:fldCharType="end"/>
      </w:r>
      <w:r w:rsidR="00347871">
        <w:t xml:space="preserve"> : </w:t>
      </w:r>
      <w:hyperlink w:anchor="_aef4bcae5ebc35dd9653214547b3e3cc" w:history="1">
        <w:r w:rsidR="00347871">
          <w:rPr>
            <w:rStyle w:val="Hyperlink"/>
          </w:rPr>
          <w:t>Real</w:t>
        </w:r>
      </w:hyperlink>
    </w:p>
    <w:p w:rsidR="00347871" w:rsidRDefault="00347871" w:rsidP="00A318C1">
      <w:pPr>
        <w:pStyle w:val="BodyText"/>
      </w:pPr>
      <w:r>
        <w:t>The multiplier by which to multiple the referenced unit to convert to the base unit within a system of units.</w:t>
      </w:r>
    </w:p>
    <w:p w:rsidR="00347871" w:rsidRDefault="00CB51A0" w:rsidP="00347871">
      <w:pPr>
        <w:pStyle w:val="BodyText2"/>
      </w:pPr>
      <w:r w:rsidRPr="00D53018">
        <w:rPr>
          <w:noProof/>
        </w:rPr>
        <w:pict>
          <v:shape id="_x0000_i1027" type="#_x0000_t75" alt="-1854126984.emf" style="width:12pt;height:12pt;visibility:visible;mso-wrap-style:square">
            <v:imagedata r:id="rId12" o:title="-1854126984"/>
          </v:shape>
        </w:pict>
      </w:r>
      <w:r w:rsidR="00347871">
        <w:t xml:space="preserve"> offset</w:t>
      </w:r>
      <w:r w:rsidR="00347871">
        <w:rPr>
          <w:rFonts w:cs="Arial"/>
        </w:rPr>
        <w:fldChar w:fldCharType="begin"/>
      </w:r>
      <w:r w:rsidR="00347871">
        <w:instrText>XE"</w:instrText>
      </w:r>
      <w:r w:rsidR="00347871" w:rsidRPr="00413D75">
        <w:rPr>
          <w:rFonts w:cs="Arial"/>
        </w:rPr>
        <w:instrText>offset</w:instrText>
      </w:r>
      <w:r w:rsidR="00347871">
        <w:instrText>"</w:instrText>
      </w:r>
      <w:r w:rsidR="00347871">
        <w:rPr>
          <w:rFonts w:cs="Arial"/>
        </w:rPr>
        <w:fldChar w:fldCharType="end"/>
      </w:r>
      <w:r w:rsidR="00347871">
        <w:t xml:space="preserve"> : </w:t>
      </w:r>
      <w:hyperlink w:anchor="_aef4bcae5ebc35dd9653214547b3e3cc" w:history="1">
        <w:r w:rsidR="00347871">
          <w:rPr>
            <w:rStyle w:val="Hyperlink"/>
          </w:rPr>
          <w:t>Real</w:t>
        </w:r>
      </w:hyperlink>
    </w:p>
    <w:p w:rsidR="00347871" w:rsidRDefault="00347871" w:rsidP="00A318C1">
      <w:pPr>
        <w:pStyle w:val="BodyText"/>
      </w:pPr>
      <w:r>
        <w:t>The difference between zero in the referenced unit and zero in the base unit after the ratio is applied within a system of units.</w:t>
      </w:r>
    </w:p>
    <w:p w:rsidR="00347871" w:rsidRDefault="00CB51A0" w:rsidP="00347871">
      <w:pPr>
        <w:pStyle w:val="BodyText2"/>
      </w:pPr>
      <w:r w:rsidRPr="00D53018">
        <w:rPr>
          <w:noProof/>
        </w:rPr>
        <w:pict>
          <v:shape id="_x0000_i1026" type="#_x0000_t75" alt="-1854126984.emf" style="width:12pt;height:12pt;visibility:visible;mso-wrap-style:square">
            <v:imagedata r:id="rId12" o:title="-1854126984"/>
          </v:shape>
        </w:pict>
      </w:r>
      <w:r w:rsidR="00347871">
        <w:t xml:space="preserve"> symbol</w:t>
      </w:r>
      <w:r w:rsidR="00347871">
        <w:rPr>
          <w:rFonts w:cs="Arial"/>
        </w:rPr>
        <w:fldChar w:fldCharType="begin"/>
      </w:r>
      <w:r w:rsidR="00347871">
        <w:instrText>XE"</w:instrText>
      </w:r>
      <w:r w:rsidR="00347871" w:rsidRPr="00413D75">
        <w:rPr>
          <w:rFonts w:cs="Arial"/>
        </w:rPr>
        <w:instrText>symbol</w:instrText>
      </w:r>
      <w:r w:rsidR="00347871">
        <w:instrText>"</w:instrText>
      </w:r>
      <w:r w:rsidR="00347871">
        <w:rPr>
          <w:rFonts w:cs="Arial"/>
        </w:rPr>
        <w:fldChar w:fldCharType="end"/>
      </w:r>
      <w:r w:rsidR="00347871">
        <w:t xml:space="preserve"> : </w:t>
      </w:r>
      <w:hyperlink w:anchor="_e8a6ce315d976318da3ab784a645ea44" w:history="1">
        <w:r w:rsidR="00347871">
          <w:rPr>
            <w:rStyle w:val="Hyperlink"/>
          </w:rPr>
          <w:t>String</w:t>
        </w:r>
      </w:hyperlink>
    </w:p>
    <w:p w:rsidR="00347871" w:rsidRDefault="00347871" w:rsidP="00A318C1">
      <w:pPr>
        <w:pStyle w:val="BodyText"/>
      </w:pPr>
      <w:r>
        <w:t>The accepted symbol for the unit referenced by the unit type</w:t>
      </w:r>
    </w:p>
    <w:p w:rsidR="00347871" w:rsidRDefault="00CB51A0" w:rsidP="00347871">
      <w:pPr>
        <w:pStyle w:val="BodyText2"/>
      </w:pPr>
      <w:r w:rsidRPr="00D53018">
        <w:rPr>
          <w:noProof/>
        </w:rPr>
        <w:pict>
          <v:shape id="Picture -1854126984.emf" o:spid="_x0000_i1025" type="#_x0000_t75" alt="-1854126984.emf" style="width:12pt;height:12pt;visibility:visible;mso-wrap-style:square">
            <v:imagedata r:id="rId12" o:title="-1854126984"/>
          </v:shape>
        </w:pict>
      </w:r>
      <w:r w:rsidR="00347871">
        <w:t xml:space="preserve"> unit reference</w:t>
      </w:r>
      <w:r w:rsidR="00347871">
        <w:rPr>
          <w:rFonts w:cs="Arial"/>
        </w:rPr>
        <w:fldChar w:fldCharType="begin"/>
      </w:r>
      <w:r w:rsidR="00347871">
        <w:instrText>XE"</w:instrText>
      </w:r>
      <w:r w:rsidR="00347871" w:rsidRPr="00413D75">
        <w:rPr>
          <w:rFonts w:cs="Arial"/>
        </w:rPr>
        <w:instrText>unit reference</w:instrText>
      </w:r>
      <w:r w:rsidR="00347871">
        <w:instrText>"</w:instrText>
      </w:r>
      <w:r w:rsidR="00347871">
        <w:rPr>
          <w:rFonts w:cs="Arial"/>
        </w:rPr>
        <w:fldChar w:fldCharType="end"/>
      </w:r>
      <w:r w:rsidR="00347871">
        <w:t xml:space="preserve"> : </w:t>
      </w:r>
      <w:hyperlink w:anchor="_1a6d88e097d757268d09f68af82fbd34" w:history="1">
        <w:r w:rsidR="00347871">
          <w:rPr>
            <w:rStyle w:val="Hyperlink"/>
          </w:rPr>
          <w:t>Definition</w:t>
        </w:r>
      </w:hyperlink>
      <w:r w:rsidR="00347871">
        <w:t xml:space="preserve"> [0..1]</w:t>
      </w:r>
    </w:p>
    <w:p w:rsidR="00347871" w:rsidRDefault="00347871" w:rsidP="00A318C1">
      <w:pPr>
        <w:pStyle w:val="BodyText"/>
      </w:pPr>
      <w:r>
        <w:lastRenderedPageBreak/>
        <w:t>The unit reference is the reference to a unit shared by all quantities values that are instances of a unit type.</w:t>
      </w:r>
      <w:r>
        <w:br/>
      </w:r>
      <w:r>
        <w:br/>
        <w:t>[JCGM 200:2008] A reference can be a measurement unit, a measurement procedure, a reference material, or a combination of such. For magnitude of a quantity.</w:t>
      </w:r>
      <w:r>
        <w:br/>
      </w:r>
      <w:r>
        <w:br/>
        <w:t>Typical references include ISO 8000 and OMG QUDV.</w:t>
      </w:r>
    </w:p>
    <w:p w:rsidR="00347871" w:rsidRDefault="00347871" w:rsidP="00347871"/>
    <w:p w:rsidR="00347871" w:rsidRDefault="00347871" w:rsidP="00347871">
      <w:pPr>
        <w:pStyle w:val="Heading2"/>
      </w:pPr>
      <w:bookmarkStart w:id="564" w:name="_a739673c8d53da123e392b7e5059ceec"/>
      <w:bookmarkStart w:id="565" w:name="_Toc465765565"/>
      <w:r>
        <w:t>Class Value</w:t>
      </w:r>
      <w:bookmarkEnd w:id="564"/>
      <w:bookmarkEnd w:id="565"/>
      <w:r w:rsidRPr="003A31EC">
        <w:rPr>
          <w:rFonts w:cs="Arial"/>
        </w:rPr>
        <w:t xml:space="preserve"> </w:t>
      </w:r>
      <w:r>
        <w:rPr>
          <w:rFonts w:cs="Arial"/>
        </w:rPr>
        <w:fldChar w:fldCharType="begin"/>
      </w:r>
      <w:r>
        <w:instrText>XE"</w:instrText>
      </w:r>
      <w:r w:rsidRPr="00413D75">
        <w:rPr>
          <w:rFonts w:cs="Arial"/>
        </w:rPr>
        <w:instrText>Value</w:instrText>
      </w:r>
      <w:r>
        <w:instrText>"</w:instrText>
      </w:r>
      <w:r>
        <w:rPr>
          <w:rFonts w:cs="Arial"/>
        </w:rPr>
        <w:fldChar w:fldCharType="end"/>
      </w:r>
    </w:p>
    <w:p w:rsidR="00347871" w:rsidRDefault="00347871" w:rsidP="00F71BA8">
      <w:r>
        <w:t>A Value is an atomic. immutable piece of information without a specific lifetime or identity independent of the value. Values include numbers, strings and other atomic "primitive" data. Values also include structured values, which are immutable.</w:t>
      </w:r>
      <w:r>
        <w:br/>
      </w:r>
      <w:r>
        <w:br/>
        <w:t>In UML values may be defined by the name of an instance specification with a value type.</w:t>
      </w:r>
      <w:r>
        <w:br/>
      </w:r>
      <w:r>
        <w:br/>
        <w:t>[IDEAS] Representation: A SignType where all the individual Signs are intended to signify the same Thing.</w:t>
      </w:r>
    </w:p>
    <w:p w:rsidR="00347871" w:rsidRDefault="00347871" w:rsidP="00347871">
      <w:pPr>
        <w:pStyle w:val="Heading3"/>
      </w:pPr>
      <w:bookmarkStart w:id="566" w:name="_Toc465765566"/>
      <w:r>
        <w:t>Direct Supertypes</w:t>
      </w:r>
      <w:bookmarkEnd w:id="566"/>
    </w:p>
    <w:p w:rsidR="00347871" w:rsidRDefault="00702A80" w:rsidP="00347871">
      <w:pPr>
        <w:ind w:left="360"/>
      </w:pPr>
      <w:hyperlink w:anchor="_a52cb0ff6e414b3170b58afe10b6afcb" w:history="1">
        <w:r w:rsidR="00347871">
          <w:rPr>
            <w:rStyle w:val="Hyperlink"/>
          </w:rPr>
          <w:t>Thing</w:t>
        </w:r>
      </w:hyperlink>
    </w:p>
    <w:p w:rsidR="00347871" w:rsidRDefault="00347871" w:rsidP="00347871"/>
    <w:p w:rsidR="00347871" w:rsidRDefault="00347871" w:rsidP="00347871">
      <w:pPr>
        <w:pStyle w:val="Heading2"/>
      </w:pPr>
      <w:bookmarkStart w:id="567" w:name="_b08132d9b30f1d47632a28aa6e4894bf"/>
      <w:bookmarkStart w:id="568" w:name="_Toc465765567"/>
      <w:r>
        <w:t>Class Value Type</w:t>
      </w:r>
      <w:bookmarkEnd w:id="567"/>
      <w:bookmarkEnd w:id="568"/>
      <w:r w:rsidRPr="003A31EC">
        <w:rPr>
          <w:rFonts w:cs="Arial"/>
        </w:rPr>
        <w:t xml:space="preserve"> </w:t>
      </w:r>
      <w:r>
        <w:rPr>
          <w:rFonts w:cs="Arial"/>
        </w:rPr>
        <w:fldChar w:fldCharType="begin"/>
      </w:r>
      <w:r>
        <w:instrText>XE"</w:instrText>
      </w:r>
      <w:r w:rsidRPr="00413D75">
        <w:rPr>
          <w:rFonts w:cs="Arial"/>
        </w:rPr>
        <w:instrText>Value Type</w:instrText>
      </w:r>
      <w:r>
        <w:instrText>"</w:instrText>
      </w:r>
      <w:r>
        <w:rPr>
          <w:rFonts w:cs="Arial"/>
        </w:rPr>
        <w:fldChar w:fldCharType="end"/>
      </w:r>
    </w:p>
    <w:p w:rsidR="00347871" w:rsidRDefault="00347871" w:rsidP="00F71BA8">
      <w:r>
        <w:t>A type categorizing values where a value is an atomic piece of information without a specific lifetime or identity independent of that value. Values include numbers, strings and other atomic "primitive" data.</w:t>
      </w:r>
      <w:r>
        <w:br/>
      </w:r>
      <w:r>
        <w:br/>
        <w:t>[IDEAS] RepresentationType: A Type that is the Powertype of Representation.</w:t>
      </w:r>
      <w:r>
        <w:br/>
      </w:r>
      <w:r>
        <w:br/>
        <w:t>[FUML] DataType</w:t>
      </w:r>
    </w:p>
    <w:p w:rsidR="00347871" w:rsidRDefault="00347871" w:rsidP="00347871">
      <w:pPr>
        <w:pStyle w:val="Heading3"/>
      </w:pPr>
      <w:bookmarkStart w:id="569" w:name="_Toc465765568"/>
      <w:r>
        <w:t>Direct Supertypes</w:t>
      </w:r>
      <w:bookmarkEnd w:id="569"/>
    </w:p>
    <w:p w:rsidR="00347871" w:rsidRDefault="00702A80" w:rsidP="00347871">
      <w:pPr>
        <w:ind w:left="360"/>
      </w:pPr>
      <w:hyperlink w:anchor="_dfe1514224ca21cedba7b2b29802db50" w:history="1">
        <w:r w:rsidR="00347871">
          <w:rPr>
            <w:rStyle w:val="Hyperlink"/>
          </w:rPr>
          <w:t>Type</w:t>
        </w:r>
      </w:hyperlink>
    </w:p>
    <w:p w:rsidR="00347871" w:rsidRDefault="00347871" w:rsidP="00347871"/>
    <w:p w:rsidR="001A1D9F" w:rsidRPr="00347871" w:rsidRDefault="001A1D9F" w:rsidP="00CB51A0">
      <w:pPr>
        <w:pStyle w:val="Heading1"/>
        <w:keepNext/>
        <w:keepLines/>
        <w:numPr>
          <w:ilvl w:val="0"/>
          <w:numId w:val="0"/>
        </w:numPr>
        <w:pBdr>
          <w:bottom w:val="single" w:sz="8" w:space="1" w:color="1F497D"/>
        </w:pBdr>
        <w:suppressAutoHyphens w:val="0"/>
        <w:overflowPunct/>
        <w:autoSpaceDE/>
        <w:autoSpaceDN/>
        <w:adjustRightInd/>
        <w:spacing w:before="480" w:after="120"/>
        <w:textAlignment w:val="auto"/>
      </w:pPr>
    </w:p>
    <w:sectPr w:rsidR="001A1D9F" w:rsidRPr="00347871">
      <w:footerReference w:type="even" r:id="rId53"/>
      <w:footerReference w:type="default" r:id="rId54"/>
      <w:pgSz w:w="11905" w:h="15840"/>
      <w:pgMar w:top="1080" w:right="720" w:bottom="1656" w:left="1440" w:header="720" w:footer="10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2A80" w:rsidRDefault="00702A80">
      <w:r>
        <w:separator/>
      </w:r>
    </w:p>
  </w:endnote>
  <w:endnote w:type="continuationSeparator" w:id="0">
    <w:p w:rsidR="00702A80" w:rsidRDefault="00702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871" w:rsidRDefault="00347871">
    <w:pPr>
      <w:pStyle w:val="Footer"/>
      <w:rPr>
        <w:rFonts w:ascii="Arial" w:hAnsi="Arial"/>
        <w:b/>
        <w:sz w:val="18"/>
      </w:rPr>
    </w:pPr>
    <w:r>
      <w:rPr>
        <w:rFonts w:ascii="Arial" w:hAnsi="Arial"/>
        <w:b/>
        <w:sz w:val="18"/>
      </w:rPr>
      <w:t xml:space="preserve">  </w:t>
    </w:r>
    <w:r>
      <w:rPr>
        <w:b/>
        <w:sz w:val="18"/>
      </w:rPr>
      <w:fldChar w:fldCharType="begin"/>
    </w:r>
    <w:r>
      <w:rPr>
        <w:b/>
        <w:sz w:val="18"/>
      </w:rPr>
      <w:instrText xml:space="preserve"> PAGE </w:instrText>
    </w:r>
    <w:r>
      <w:rPr>
        <w:b/>
        <w:sz w:val="18"/>
      </w:rPr>
      <w:fldChar w:fldCharType="separate"/>
    </w:r>
    <w:r w:rsidR="00CB51A0">
      <w:rPr>
        <w:b/>
        <w:noProof/>
        <w:sz w:val="18"/>
      </w:rPr>
      <w:t>8</w:t>
    </w:r>
    <w:r>
      <w:rPr>
        <w:rFonts w:ascii="Arial" w:hAnsi="Arial"/>
        <w:b/>
        <w:sz w:val="18"/>
      </w:rPr>
      <w:fldChar w:fldCharType="end"/>
    </w:r>
    <w:r>
      <w:rPr>
        <w:rFonts w:ascii="Arial" w:hAnsi="Arial"/>
        <w:b/>
        <w:sz w:val="18"/>
      </w:rPr>
      <w:t xml:space="preserve">                                                                          </w:t>
    </w:r>
    <w:r>
      <w:rPr>
        <w:rFonts w:ascii="Arial" w:hAnsi="Arial"/>
        <w:sz w:val="18"/>
      </w:rPr>
      <w:t xml:space="preserve">                                                                </w:t>
    </w:r>
    <w:r>
      <w:rPr>
        <w:rFonts w:ascii="Arial" w:hAnsi="Arial"/>
        <w:b/>
        <w:sz w:val="18"/>
      </w:rPr>
      <w:t xml:space="preserve">                           </w:t>
    </w:r>
    <w:r>
      <w:rPr>
        <w:rFonts w:ascii="Arial" w:hAnsi="Arial"/>
        <w:sz w:val="18"/>
      </w:rPr>
      <w:t>Title, version</w:t>
    </w:r>
    <w:r>
      <w:rPr>
        <w:rFonts w:ascii="Arial" w:hAnsi="Arial"/>
        <w:b/>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871" w:rsidRDefault="00347871">
    <w:pPr>
      <w:pStyle w:val="Footer"/>
    </w:pPr>
    <w:r>
      <w:rPr>
        <w:rFonts w:ascii="Arial" w:hAnsi="Arial"/>
        <w:sz w:val="18"/>
      </w:rPr>
      <w:t xml:space="preserve">Title, version                                                                                                                                                                          </w:t>
    </w:r>
    <w:r>
      <w:rPr>
        <w:b/>
        <w:sz w:val="18"/>
      </w:rPr>
      <w:fldChar w:fldCharType="begin"/>
    </w:r>
    <w:r>
      <w:rPr>
        <w:b/>
        <w:sz w:val="18"/>
      </w:rPr>
      <w:instrText xml:space="preserve"> PAGE </w:instrText>
    </w:r>
    <w:r>
      <w:rPr>
        <w:b/>
        <w:sz w:val="18"/>
      </w:rPr>
      <w:fldChar w:fldCharType="separate"/>
    </w:r>
    <w:r w:rsidR="00CB51A0">
      <w:rPr>
        <w:b/>
        <w:noProof/>
        <w:sz w:val="18"/>
      </w:rPr>
      <w:t>1</w:t>
    </w:r>
    <w:r>
      <w:rPr>
        <w:rFonts w:ascii="Arial" w:hAnsi="Arial"/>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2A80" w:rsidRDefault="00702A80">
      <w:r>
        <w:separator/>
      </w:r>
    </w:p>
  </w:footnote>
  <w:footnote w:type="continuationSeparator" w:id="0">
    <w:p w:rsidR="00702A80" w:rsidRDefault="00702A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348D5E6"/>
    <w:lvl w:ilvl="0">
      <w:start w:val="1"/>
      <w:numFmt w:val="decimal"/>
      <w:pStyle w:val="Heading1"/>
      <w:lvlText w:val="%1"/>
      <w:legacy w:legacy="1" w:legacySpace="0" w:legacyIndent="1080"/>
      <w:lvlJc w:val="left"/>
      <w:pPr>
        <w:ind w:left="1080" w:hanging="1080"/>
      </w:pPr>
    </w:lvl>
    <w:lvl w:ilvl="1">
      <w:start w:val="1"/>
      <w:numFmt w:val="decimal"/>
      <w:pStyle w:val="Heading2"/>
      <w:lvlText w:val="%1.%2"/>
      <w:legacy w:legacy="1" w:legacySpace="0" w:legacyIndent="1080"/>
      <w:lvlJc w:val="left"/>
      <w:pPr>
        <w:ind w:left="1080" w:hanging="1080"/>
      </w:pPr>
    </w:lvl>
    <w:lvl w:ilvl="2">
      <w:start w:val="1"/>
      <w:numFmt w:val="decimal"/>
      <w:pStyle w:val="Heading3"/>
      <w:lvlText w:val="%1.%2.%3"/>
      <w:legacy w:legacy="1" w:legacySpace="0" w:legacyIndent="1080"/>
      <w:lvlJc w:val="left"/>
      <w:pPr>
        <w:ind w:left="1080" w:hanging="1080"/>
      </w:pPr>
    </w:lvl>
    <w:lvl w:ilvl="3">
      <w:start w:val="1"/>
      <w:numFmt w:val="decimal"/>
      <w:pStyle w:val="Heading4"/>
      <w:lvlText w:val="%1.%2.%3%4"/>
      <w:legacy w:legacy="1" w:legacySpace="0" w:legacyIndent="1008"/>
      <w:lvlJc w:val="left"/>
      <w:pPr>
        <w:ind w:left="1008" w:hanging="1008"/>
      </w:pPr>
    </w:lvl>
    <w:lvl w:ilvl="4">
      <w:start w:val="1"/>
      <w:numFmt w:val="none"/>
      <w:pStyle w:val="Heading5"/>
      <w:lvlText w:val="%1.%2.%3%4"/>
      <w:legacy w:legacy="1" w:legacySpace="0" w:legacyIndent="0"/>
      <w:lvlJc w:val="left"/>
    </w:lvl>
    <w:lvl w:ilvl="5">
      <w:start w:val="1"/>
      <w:numFmt w:val="none"/>
      <w:pStyle w:val="Heading6"/>
      <w:lvlText w:val="%1.%2.%3%4"/>
      <w:legacy w:legacy="1" w:legacySpace="0" w:legacyIndent="0"/>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FFFFFFFE"/>
    <w:multiLevelType w:val="singleLevel"/>
    <w:tmpl w:val="941C964C"/>
    <w:lvl w:ilvl="0">
      <w:numFmt w:val="decimal"/>
      <w:lvlText w:val="*"/>
      <w:lvlJc w:val="left"/>
    </w:lvl>
  </w:abstractNum>
  <w:abstractNum w:abstractNumId="2" w15:restartNumberingAfterBreak="0">
    <w:nsid w:val="00000008"/>
    <w:multiLevelType w:val="hybridMultilevel"/>
    <w:tmpl w:val="00000008"/>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3" w15:restartNumberingAfterBreak="0">
    <w:nsid w:val="00000009"/>
    <w:multiLevelType w:val="hybridMultilevel"/>
    <w:tmpl w:val="00000009"/>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4" w15:restartNumberingAfterBreak="0">
    <w:nsid w:val="00000010"/>
    <w:multiLevelType w:val="hybridMultilevel"/>
    <w:tmpl w:val="00000010"/>
    <w:lvl w:ilvl="0" w:tplc="04090005">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Courier New" w:hAnsi="Arial" w:cs="Courier New" w:hint="default"/>
      </w:rPr>
    </w:lvl>
    <w:lvl w:ilvl="2" w:tplc="04090003">
      <w:start w:val="1"/>
      <w:numFmt w:val="bullet"/>
      <w:lvlText w:val="n"/>
      <w:lvlJc w:val="left"/>
      <w:pPr>
        <w:ind w:left="2160" w:hanging="360"/>
      </w:pPr>
      <w:rPr>
        <w:rFonts w:ascii="Wingdings" w:hAnsi="Wingdings" w:hint="default"/>
      </w:rPr>
    </w:lvl>
    <w:lvl w:ilvl="3" w:tplc="04090005">
      <w:start w:val="1"/>
      <w:numFmt w:val="bullet"/>
      <w:lvlText w:val="n"/>
      <w:lvlJc w:val="left"/>
      <w:pPr>
        <w:ind w:left="2880" w:hanging="360"/>
      </w:pPr>
      <w:rPr>
        <w:rFonts w:ascii="Wingdings" w:hAnsi="Wingdings" w:hint="default"/>
      </w:rPr>
    </w:lvl>
    <w:lvl w:ilvl="4" w:tplc="04090001">
      <w:start w:val="1"/>
      <w:numFmt w:val="bullet"/>
      <w:lvlText w:val="n"/>
      <w:lvlJc w:val="left"/>
      <w:pPr>
        <w:ind w:left="3600" w:hanging="360"/>
      </w:pPr>
      <w:rPr>
        <w:rFonts w:ascii="Wingdings" w:hAnsi="Wingdings" w:hint="default"/>
      </w:rPr>
    </w:lvl>
    <w:lvl w:ilvl="5" w:tplc="04090003">
      <w:start w:val="1"/>
      <w:numFmt w:val="bullet"/>
      <w:lvlText w:val="n"/>
      <w:lvlJc w:val="left"/>
      <w:pPr>
        <w:ind w:left="4320" w:hanging="360"/>
      </w:pPr>
      <w:rPr>
        <w:rFonts w:ascii="Wingdings" w:hAnsi="Wingdings" w:hint="default"/>
      </w:rPr>
    </w:lvl>
    <w:lvl w:ilvl="6" w:tplc="04090005">
      <w:start w:val="1"/>
      <w:numFmt w:val="bullet"/>
      <w:lvlText w:val="n"/>
      <w:lvlJc w:val="left"/>
      <w:pPr>
        <w:ind w:left="5040" w:hanging="360"/>
      </w:pPr>
      <w:rPr>
        <w:rFonts w:ascii="Wingdings" w:hAnsi="Wingdings" w:hint="default"/>
      </w:rPr>
    </w:lvl>
    <w:lvl w:ilvl="7" w:tplc="04090001">
      <w:start w:val="1"/>
      <w:numFmt w:val="bullet"/>
      <w:lvlText w:val="n"/>
      <w:lvlJc w:val="left"/>
      <w:pPr>
        <w:ind w:left="5760" w:hanging="360"/>
      </w:pPr>
      <w:rPr>
        <w:rFonts w:ascii="Wingdings" w:hAnsi="Wingdings" w:hint="default"/>
      </w:rPr>
    </w:lvl>
    <w:lvl w:ilvl="8" w:tplc="04090003">
      <w:start w:val="1"/>
      <w:numFmt w:val="bullet"/>
      <w:lvlText w:val="n"/>
      <w:lvlJc w:val="left"/>
      <w:pPr>
        <w:ind w:left="6480" w:hanging="360"/>
      </w:pPr>
      <w:rPr>
        <w:rFonts w:ascii="Wingdings" w:hAnsi="Wingdings" w:hint="default"/>
      </w:rPr>
    </w:lvl>
  </w:abstractNum>
  <w:abstractNum w:abstractNumId="5" w15:restartNumberingAfterBreak="0">
    <w:nsid w:val="01EF5124"/>
    <w:multiLevelType w:val="multilevel"/>
    <w:tmpl w:val="2BF0EE5E"/>
    <w:lvl w:ilvl="0">
      <w:start w:val="7"/>
      <w:numFmt w:val="decimal"/>
      <w:lvlText w:val="%1"/>
      <w:lvlJc w:val="left"/>
      <w:pPr>
        <w:tabs>
          <w:tab w:val="num" w:pos="600"/>
        </w:tabs>
        <w:ind w:left="600" w:hanging="600"/>
      </w:pPr>
      <w:rPr>
        <w:rFonts w:hint="default"/>
        <w:i w:val="0"/>
      </w:rPr>
    </w:lvl>
    <w:lvl w:ilvl="1">
      <w:start w:val="1"/>
      <w:numFmt w:val="decimal"/>
      <w:lvlText w:val="%1.%2"/>
      <w:lvlJc w:val="left"/>
      <w:pPr>
        <w:tabs>
          <w:tab w:val="num" w:pos="600"/>
        </w:tabs>
        <w:ind w:left="600" w:hanging="600"/>
      </w:pPr>
      <w:rPr>
        <w:rFonts w:hint="default"/>
        <w:i w:val="0"/>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720"/>
        </w:tabs>
        <w:ind w:left="720" w:hanging="720"/>
      </w:pPr>
      <w:rPr>
        <w:rFonts w:hint="default"/>
        <w:i w:val="0"/>
      </w:rPr>
    </w:lvl>
    <w:lvl w:ilvl="4">
      <w:start w:val="1"/>
      <w:numFmt w:val="decimal"/>
      <w:lvlText w:val="%1.%2.%3.%4.%5"/>
      <w:lvlJc w:val="left"/>
      <w:pPr>
        <w:tabs>
          <w:tab w:val="num" w:pos="1080"/>
        </w:tabs>
        <w:ind w:left="1080" w:hanging="1080"/>
      </w:pPr>
      <w:rPr>
        <w:rFonts w:hint="default"/>
        <w:i w:val="0"/>
      </w:rPr>
    </w:lvl>
    <w:lvl w:ilvl="5">
      <w:start w:val="1"/>
      <w:numFmt w:val="decimal"/>
      <w:lvlText w:val="%1.%2.%3.%4.%5.%6"/>
      <w:lvlJc w:val="left"/>
      <w:pPr>
        <w:tabs>
          <w:tab w:val="num" w:pos="1080"/>
        </w:tabs>
        <w:ind w:left="1080" w:hanging="1080"/>
      </w:pPr>
      <w:rPr>
        <w:rFonts w:hint="default"/>
        <w:i w:val="0"/>
      </w:rPr>
    </w:lvl>
    <w:lvl w:ilvl="6">
      <w:start w:val="1"/>
      <w:numFmt w:val="decimal"/>
      <w:lvlText w:val="%1.%2.%3.%4.%5.%6.%7"/>
      <w:lvlJc w:val="left"/>
      <w:pPr>
        <w:tabs>
          <w:tab w:val="num" w:pos="1440"/>
        </w:tabs>
        <w:ind w:left="1440" w:hanging="1440"/>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440"/>
        </w:tabs>
        <w:ind w:left="1440" w:hanging="1440"/>
      </w:pPr>
      <w:rPr>
        <w:rFonts w:hint="default"/>
        <w:i w:val="0"/>
      </w:rPr>
    </w:lvl>
  </w:abstractNum>
  <w:abstractNum w:abstractNumId="6" w15:restartNumberingAfterBreak="0">
    <w:nsid w:val="081544A4"/>
    <w:multiLevelType w:val="multilevel"/>
    <w:tmpl w:val="1E646006"/>
    <w:lvl w:ilvl="0">
      <w:start w:val="1"/>
      <w:numFmt w:val="decimal"/>
      <w:lvlText w:val="%1"/>
      <w:legacy w:legacy="1" w:legacySpace="0" w:legacyIndent="1080"/>
      <w:lvlJc w:val="left"/>
      <w:pPr>
        <w:ind w:left="1080" w:hanging="1080"/>
      </w:pPr>
    </w:lvl>
    <w:lvl w:ilvl="1">
      <w:start w:val="1"/>
      <w:numFmt w:val="decimal"/>
      <w:lvlText w:val="%1.%2"/>
      <w:legacy w:legacy="1" w:legacySpace="0" w:legacyIndent="1080"/>
      <w:lvlJc w:val="left"/>
      <w:pPr>
        <w:ind w:left="2160" w:hanging="1080"/>
      </w:pPr>
    </w:lvl>
    <w:lvl w:ilvl="2">
      <w:start w:val="1"/>
      <w:numFmt w:val="decimal"/>
      <w:lvlText w:val="%1.%2.%3"/>
      <w:legacy w:legacy="1" w:legacySpace="0" w:legacyIndent="1080"/>
      <w:lvlJc w:val="left"/>
      <w:pPr>
        <w:ind w:left="3240" w:hanging="1080"/>
      </w:pPr>
    </w:lvl>
    <w:lvl w:ilvl="3">
      <w:start w:val="1"/>
      <w:numFmt w:val="decimal"/>
      <w:lvlText w:val="%1.%2.%3%4"/>
      <w:legacy w:legacy="1" w:legacySpace="0" w:legacyIndent="1008"/>
      <w:lvlJc w:val="left"/>
      <w:pPr>
        <w:ind w:left="4248" w:hanging="1008"/>
      </w:pPr>
    </w:lvl>
    <w:lvl w:ilvl="4">
      <w:start w:val="1"/>
      <w:numFmt w:val="none"/>
      <w:lvlText w:val="%1.%2.%3%4"/>
      <w:legacy w:legacy="1" w:legacySpace="0" w:legacyIndent="0"/>
      <w:lvlJc w:val="left"/>
    </w:lvl>
    <w:lvl w:ilvl="5">
      <w:start w:val="1"/>
      <w:numFmt w:val="none"/>
      <w:lvlText w:val="%1.%2.%3%4"/>
      <w:legacy w:legacy="1" w:legacySpace="0" w:legacyIndent="0"/>
      <w:lvlJc w:val="left"/>
    </w:lvl>
    <w:lvl w:ilvl="6">
      <w:start w:val="1"/>
      <w:numFmt w:val="none"/>
      <w:lvlText w:val="%1.%2.%3%4"/>
      <w:legacy w:legacy="1" w:legacySpace="0" w:legacyIndent="0"/>
      <w:lvlJc w:val="left"/>
    </w:lvl>
    <w:lvl w:ilvl="7">
      <w:start w:val="1"/>
      <w:numFmt w:val="decimal"/>
      <w:lvlText w:val="%1.%2.%3%4.%8"/>
      <w:legacy w:legacy="1" w:legacySpace="0" w:legacyIndent="567"/>
      <w:lvlJc w:val="left"/>
      <w:pPr>
        <w:ind w:left="4815" w:hanging="567"/>
      </w:pPr>
    </w:lvl>
    <w:lvl w:ilvl="8">
      <w:start w:val="1"/>
      <w:numFmt w:val="decimal"/>
      <w:lvlText w:val="%1.%2.%3%4.%8.%9"/>
      <w:legacy w:legacy="1" w:legacySpace="0" w:legacyIndent="851"/>
      <w:lvlJc w:val="left"/>
      <w:pPr>
        <w:ind w:left="5666" w:hanging="851"/>
      </w:pPr>
    </w:lvl>
  </w:abstractNum>
  <w:abstractNum w:abstractNumId="7" w15:restartNumberingAfterBreak="0">
    <w:nsid w:val="22776247"/>
    <w:multiLevelType w:val="hybridMultilevel"/>
    <w:tmpl w:val="85685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0C110AE"/>
    <w:multiLevelType w:val="hybridMultilevel"/>
    <w:tmpl w:val="D304D678"/>
    <w:lvl w:ilvl="0" w:tplc="4502CF36">
      <w:start w:val="1"/>
      <w:numFmt w:val="decimal"/>
      <w:lvlText w:val="Figure %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15:restartNumberingAfterBreak="0">
    <w:nsid w:val="3B4742B3"/>
    <w:multiLevelType w:val="singleLevel"/>
    <w:tmpl w:val="0DFCE334"/>
    <w:lvl w:ilvl="0">
      <w:start w:val="1"/>
      <w:numFmt w:val="decimal"/>
      <w:lvlText w:val="%1."/>
      <w:legacy w:legacy="1" w:legacySpace="0" w:legacyIndent="360"/>
      <w:lvlJc w:val="left"/>
      <w:pPr>
        <w:ind w:left="360" w:hanging="360"/>
      </w:pPr>
    </w:lvl>
  </w:abstractNum>
  <w:abstractNum w:abstractNumId="10" w15:restartNumberingAfterBreak="0">
    <w:nsid w:val="464D4C2A"/>
    <w:multiLevelType w:val="hybridMultilevel"/>
    <w:tmpl w:val="7722ED5A"/>
    <w:lvl w:ilvl="0" w:tplc="B3F2BD3E">
      <w:start w:val="1"/>
      <w:numFmt w:val="upperLetter"/>
      <w:lvlText w:val="Appendix %1:"/>
      <w:lvlJc w:val="left"/>
      <w:pPr>
        <w:tabs>
          <w:tab w:val="num" w:pos="2520"/>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6"/>
  </w:num>
  <w:num w:numId="3">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4">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5">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6">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7">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8">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9">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0">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1">
    <w:abstractNumId w:val="9"/>
  </w:num>
  <w:num w:numId="12">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3">
    <w:abstractNumId w:val="1"/>
    <w:lvlOverride w:ilvl="0">
      <w:lvl w:ilvl="0">
        <w:start w:val="1"/>
        <w:numFmt w:val="bullet"/>
        <w:lvlText w:val="%1"/>
        <w:legacy w:legacy="1" w:legacySpace="0" w:legacyIndent="360"/>
        <w:lvlJc w:val="left"/>
        <w:pPr>
          <w:ind w:left="504" w:hanging="360"/>
        </w:pPr>
        <w:rPr>
          <w:rFonts w:ascii="Symbol" w:hAnsi="Symbol" w:hint="default"/>
        </w:rPr>
      </w:lvl>
    </w:lvlOverride>
  </w:num>
  <w:num w:numId="14">
    <w:abstractNumId w:val="1"/>
    <w:lvlOverride w:ilvl="0">
      <w:lvl w:ilvl="0">
        <w:start w:val="1"/>
        <w:numFmt w:val="bullet"/>
        <w:lvlText w:val="%1"/>
        <w:legacy w:legacy="1" w:legacySpace="0" w:legacyIndent="360"/>
        <w:lvlJc w:val="left"/>
        <w:pPr>
          <w:ind w:left="864" w:hanging="360"/>
        </w:pPr>
        <w:rPr>
          <w:rFonts w:ascii="Symbol" w:hAnsi="Symbol" w:hint="default"/>
        </w:rPr>
      </w:lvl>
    </w:lvlOverride>
  </w:num>
  <w:num w:numId="15">
    <w:abstractNumId w:val="1"/>
    <w:lvlOverride w:ilvl="0">
      <w:lvl w:ilvl="0">
        <w:start w:val="1"/>
        <w:numFmt w:val="bullet"/>
        <w:lvlText w:val="•  "/>
        <w:legacy w:legacy="1" w:legacySpace="0" w:legacyIndent="0"/>
        <w:lvlJc w:val="left"/>
        <w:pPr>
          <w:ind w:left="360" w:firstLine="0"/>
        </w:pPr>
        <w:rPr>
          <w:rFonts w:ascii="Arial" w:hAnsi="Arial" w:hint="default"/>
          <w:b/>
          <w:i w:val="0"/>
          <w:strike w:val="0"/>
          <w:color w:val="000000"/>
          <w:sz w:val="20"/>
          <w:u w:val="none"/>
        </w:rPr>
      </w:lvl>
    </w:lvlOverride>
  </w:num>
  <w:num w:numId="16">
    <w:abstractNumId w:val="5"/>
  </w:num>
  <w:num w:numId="17">
    <w:abstractNumId w:val="1"/>
    <w:lvlOverride w:ilvl="0">
      <w:lvl w:ilvl="0">
        <w:start w:val="1"/>
        <w:numFmt w:val="bullet"/>
        <w:lvlText w:val="Editorial Comment: "/>
        <w:legacy w:legacy="1" w:legacySpace="0" w:legacyIndent="0"/>
        <w:lvlJc w:val="left"/>
        <w:pPr>
          <w:ind w:left="0" w:firstLine="0"/>
        </w:pPr>
        <w:rPr>
          <w:rFonts w:ascii="Helvetica" w:hAnsi="Helvetica" w:hint="default"/>
          <w:b w:val="0"/>
          <w:i w:val="0"/>
          <w:strike w:val="0"/>
          <w:color w:val="FF00FF"/>
          <w:sz w:val="20"/>
          <w:u w:val="none"/>
        </w:rPr>
      </w:lvl>
    </w:lvlOverride>
  </w:num>
  <w:num w:numId="18">
    <w:abstractNumId w:val="8"/>
  </w:num>
  <w:num w:numId="19">
    <w:abstractNumId w:val="7"/>
  </w:num>
  <w:num w:numId="20">
    <w:abstractNumId w:val="10"/>
  </w:num>
  <w:num w:numId="21">
    <w:abstractNumId w:val="8"/>
    <w:lvlOverride w:ilvl="0">
      <w:startOverride w:val="1"/>
    </w:lvlOverride>
  </w:num>
  <w:num w:numId="22">
    <w:abstractNumId w:val="4"/>
  </w:num>
  <w:num w:numId="23">
    <w:abstractNumId w:val="2"/>
  </w:num>
  <w:num w:numId="24">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79CB"/>
    <w:rsid w:val="00047D47"/>
    <w:rsid w:val="000534B9"/>
    <w:rsid w:val="000569A5"/>
    <w:rsid w:val="00153F9B"/>
    <w:rsid w:val="001A1D9F"/>
    <w:rsid w:val="002176BA"/>
    <w:rsid w:val="0022771A"/>
    <w:rsid w:val="002770CD"/>
    <w:rsid w:val="0028482E"/>
    <w:rsid w:val="00297C0A"/>
    <w:rsid w:val="002E322D"/>
    <w:rsid w:val="00323AF1"/>
    <w:rsid w:val="003330BC"/>
    <w:rsid w:val="00336D2A"/>
    <w:rsid w:val="00347871"/>
    <w:rsid w:val="0035778D"/>
    <w:rsid w:val="003B3C12"/>
    <w:rsid w:val="0042034E"/>
    <w:rsid w:val="004D4367"/>
    <w:rsid w:val="004E79CB"/>
    <w:rsid w:val="004F3D66"/>
    <w:rsid w:val="00521CAF"/>
    <w:rsid w:val="005F2E04"/>
    <w:rsid w:val="006267D8"/>
    <w:rsid w:val="006956CE"/>
    <w:rsid w:val="00702A80"/>
    <w:rsid w:val="00852E9D"/>
    <w:rsid w:val="008C7700"/>
    <w:rsid w:val="009038DA"/>
    <w:rsid w:val="00970FA0"/>
    <w:rsid w:val="00A318C1"/>
    <w:rsid w:val="00A96FBD"/>
    <w:rsid w:val="00B40C2B"/>
    <w:rsid w:val="00B60C38"/>
    <w:rsid w:val="00BB2B71"/>
    <w:rsid w:val="00BE6E0E"/>
    <w:rsid w:val="00C72958"/>
    <w:rsid w:val="00CB2753"/>
    <w:rsid w:val="00CB51A0"/>
    <w:rsid w:val="00F5483C"/>
    <w:rsid w:val="00F71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4AFE9"/>
  <w15:chartTrackingRefBased/>
  <w15:docId w15:val="{8C5BA7E1-5CCE-4C7C-9DF8-1613E4325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318C1"/>
    <w:pPr>
      <w:suppressAutoHyphens/>
      <w:overflowPunct w:val="0"/>
      <w:autoSpaceDE w:val="0"/>
      <w:autoSpaceDN w:val="0"/>
      <w:adjustRightInd w:val="0"/>
      <w:textAlignment w:val="baseline"/>
    </w:pPr>
  </w:style>
  <w:style w:type="paragraph" w:styleId="Heading1">
    <w:name w:val="heading 1"/>
    <w:basedOn w:val="Normal"/>
    <w:next w:val="BodyText"/>
    <w:link w:val="Heading1Char"/>
    <w:uiPriority w:val="99"/>
    <w:qFormat/>
    <w:pPr>
      <w:numPr>
        <w:numId w:val="1"/>
      </w:numPr>
      <w:spacing w:before="245" w:after="259"/>
      <w:outlineLvl w:val="0"/>
    </w:pPr>
    <w:rPr>
      <w:rFonts w:ascii="Arial" w:hAnsi="Arial"/>
      <w:b/>
      <w:kern w:val="1"/>
      <w:sz w:val="36"/>
    </w:rPr>
  </w:style>
  <w:style w:type="paragraph" w:styleId="Heading2">
    <w:name w:val="heading 2"/>
    <w:basedOn w:val="Normal"/>
    <w:next w:val="BodyText"/>
    <w:link w:val="Heading2Char"/>
    <w:uiPriority w:val="99"/>
    <w:qFormat/>
    <w:pPr>
      <w:keepNext/>
      <w:numPr>
        <w:ilvl w:val="1"/>
        <w:numId w:val="1"/>
      </w:numPr>
      <w:spacing w:before="187" w:after="115"/>
      <w:outlineLvl w:val="1"/>
    </w:pPr>
    <w:rPr>
      <w:rFonts w:ascii="Arial" w:hAnsi="Arial"/>
      <w:b/>
      <w:sz w:val="28"/>
    </w:rPr>
  </w:style>
  <w:style w:type="paragraph" w:styleId="Heading3">
    <w:name w:val="heading 3"/>
    <w:basedOn w:val="Normal"/>
    <w:next w:val="BodyText"/>
    <w:link w:val="Heading3Char"/>
    <w:uiPriority w:val="99"/>
    <w:qFormat/>
    <w:pPr>
      <w:keepNext/>
      <w:numPr>
        <w:ilvl w:val="2"/>
        <w:numId w:val="1"/>
      </w:numPr>
      <w:spacing w:before="240"/>
      <w:outlineLvl w:val="2"/>
    </w:pPr>
    <w:rPr>
      <w:rFonts w:ascii="Arial" w:hAnsi="Arial"/>
      <w:b/>
      <w:sz w:val="24"/>
    </w:rPr>
  </w:style>
  <w:style w:type="paragraph" w:styleId="Heading4">
    <w:name w:val="heading 4"/>
    <w:basedOn w:val="Normal"/>
    <w:next w:val="BodyText"/>
    <w:link w:val="Heading4Char"/>
    <w:uiPriority w:val="99"/>
    <w:qFormat/>
    <w:pPr>
      <w:keepNext/>
      <w:numPr>
        <w:ilvl w:val="3"/>
        <w:numId w:val="1"/>
      </w:numPr>
      <w:spacing w:before="245"/>
      <w:outlineLvl w:val="3"/>
    </w:pPr>
    <w:rPr>
      <w:rFonts w:ascii="Arial" w:hAnsi="Arial"/>
      <w:b/>
    </w:rPr>
  </w:style>
  <w:style w:type="paragraph" w:styleId="Heading5">
    <w:name w:val="heading 5"/>
    <w:basedOn w:val="Normal"/>
    <w:next w:val="BodyText"/>
    <w:link w:val="Heading5Char"/>
    <w:uiPriority w:val="99"/>
    <w:qFormat/>
    <w:pPr>
      <w:keepNext/>
      <w:numPr>
        <w:ilvl w:val="4"/>
        <w:numId w:val="1"/>
      </w:numPr>
      <w:tabs>
        <w:tab w:val="left" w:pos="4320"/>
      </w:tabs>
      <w:spacing w:before="240"/>
      <w:outlineLvl w:val="4"/>
    </w:pPr>
    <w:rPr>
      <w:rFonts w:ascii="Arial" w:hAnsi="Arial"/>
      <w:b/>
      <w:sz w:val="22"/>
    </w:rPr>
  </w:style>
  <w:style w:type="paragraph" w:styleId="Heading6">
    <w:name w:val="heading 6"/>
    <w:basedOn w:val="Normal"/>
    <w:next w:val="BodyText"/>
    <w:link w:val="Heading6Char"/>
    <w:uiPriority w:val="99"/>
    <w:qFormat/>
    <w:pPr>
      <w:keepNext/>
      <w:numPr>
        <w:ilvl w:val="5"/>
        <w:numId w:val="1"/>
      </w:numPr>
      <w:spacing w:before="120"/>
      <w:outlineLvl w:val="5"/>
    </w:pPr>
    <w:rPr>
      <w:b/>
    </w:rPr>
  </w:style>
  <w:style w:type="paragraph" w:styleId="Heading7">
    <w:name w:val="heading 7"/>
    <w:basedOn w:val="Normal"/>
    <w:next w:val="Normal"/>
    <w:link w:val="Heading7Char"/>
    <w:uiPriority w:val="99"/>
    <w:qFormat/>
    <w:pPr>
      <w:spacing w:before="240"/>
      <w:outlineLvl w:val="6"/>
    </w:pPr>
  </w:style>
  <w:style w:type="paragraph" w:styleId="Heading8">
    <w:name w:val="heading 8"/>
    <w:basedOn w:val="Normal"/>
    <w:next w:val="Normal"/>
    <w:link w:val="Heading8Char"/>
    <w:uiPriority w:val="99"/>
    <w:qFormat/>
    <w:pPr>
      <w:tabs>
        <w:tab w:val="left" w:pos="567"/>
      </w:tabs>
      <w:spacing w:before="240" w:after="60"/>
      <w:ind w:left="567" w:hanging="567"/>
      <w:outlineLvl w:val="7"/>
    </w:pPr>
    <w:rPr>
      <w:i/>
    </w:rPr>
  </w:style>
  <w:style w:type="paragraph" w:styleId="Heading9">
    <w:name w:val="heading 9"/>
    <w:basedOn w:val="Normal"/>
    <w:next w:val="Normal"/>
    <w:link w:val="Heading9Char"/>
    <w:uiPriority w:val="9"/>
    <w:qFormat/>
    <w:pPr>
      <w:tabs>
        <w:tab w:val="left" w:pos="851"/>
      </w:tabs>
      <w:spacing w:before="240" w:after="60"/>
      <w:ind w:left="851" w:hanging="851"/>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Times New Roman" w:hAnsi="Times New Roman"/>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styleId="Hyperlink">
    <w:name w:val="Hyperlink"/>
    <w:uiPriority w:val="99"/>
    <w:rPr>
      <w:color w:val="0000FF"/>
      <w:u w:val="single"/>
    </w:rPr>
  </w:style>
  <w:style w:type="character" w:styleId="FollowedHyperlink">
    <w:name w:val="FollowedHyperlink"/>
    <w:uiPriority w:val="99"/>
    <w:rPr>
      <w:color w:val="0000FF"/>
      <w:u w:val="single"/>
    </w:rPr>
  </w:style>
  <w:style w:type="character" w:customStyle="1" w:styleId="OCLChar">
    <w:name w:val="OCL Char"/>
    <w:rPr>
      <w:rFonts w:ascii="Courier" w:hAnsi="Courier"/>
      <w:noProof w:val="0"/>
      <w:lang w:val="en-US"/>
    </w:rPr>
  </w:style>
  <w:style w:type="character" w:customStyle="1" w:styleId="stereotype">
    <w:name w:val="stereotype"/>
    <w:rPr>
      <w:rFonts w:ascii="Courier" w:hAnsi="Courier"/>
      <w:color w:val="000000"/>
      <w:sz w:val="20"/>
    </w:rPr>
  </w:style>
  <w:style w:type="character" w:customStyle="1" w:styleId="term">
    <w:name w:val="term"/>
    <w:rPr>
      <w:i/>
    </w:rPr>
  </w:style>
  <w:style w:type="character" w:customStyle="1" w:styleId="ListBulletChar">
    <w:name w:val="List Bullet Char"/>
    <w:rPr>
      <w:noProof w:val="0"/>
      <w:lang w:val="en-US"/>
    </w:rPr>
  </w:style>
  <w:style w:type="character" w:styleId="PageNumber">
    <w:name w:val="page number"/>
    <w:basedOn w:val="DefaultParagraphFont"/>
    <w:semiHidden/>
  </w:style>
  <w:style w:type="character" w:customStyle="1" w:styleId="RoleChar">
    <w:name w:val="Role Char"/>
    <w:rPr>
      <w:rFonts w:ascii="Arial" w:hAnsi="Arial"/>
      <w:b/>
      <w:noProof w:val="0"/>
      <w:sz w:val="22"/>
      <w:lang w:val="en-US"/>
    </w:rPr>
  </w:style>
  <w:style w:type="character" w:styleId="Emphasis">
    <w:name w:val="Emphasis"/>
    <w:qFormat/>
    <w:rPr>
      <w:i/>
    </w:rPr>
  </w:style>
  <w:style w:type="character" w:customStyle="1" w:styleId="code">
    <w:name w:val="code"/>
    <w:rPr>
      <w:rFonts w:ascii="Courier" w:hAnsi="Courier"/>
    </w:rPr>
  </w:style>
  <w:style w:type="character" w:customStyle="1" w:styleId="Bullets">
    <w:name w:val="Bullets"/>
    <w:rPr>
      <w:rFonts w:ascii="Times New Roman" w:hAnsi="Times New Roman"/>
      <w:sz w:val="20"/>
    </w:rPr>
  </w:style>
  <w:style w:type="character" w:customStyle="1" w:styleId="WW8NumSt35z0">
    <w:name w:val="WW8NumSt35z0"/>
    <w:rPr>
      <w:rFonts w:ascii="Symbol" w:hAnsi="Symbol"/>
    </w:rPr>
  </w:style>
  <w:style w:type="character" w:customStyle="1" w:styleId="FootnoteCharacters">
    <w:name w:val="Footnote Characters"/>
    <w:rPr>
      <w:vertAlign w:val="superscript"/>
    </w:rPr>
  </w:style>
  <w:style w:type="character" w:customStyle="1" w:styleId="keyword">
    <w:name w:val="keyword"/>
    <w:rPr>
      <w:i/>
    </w:rPr>
  </w:style>
  <w:style w:type="character" w:styleId="FootnoteReference">
    <w:name w:val="footnote reference"/>
    <w:semiHidden/>
    <w:rPr>
      <w:vertAlign w:val="superscript"/>
    </w:rPr>
  </w:style>
  <w:style w:type="character" w:customStyle="1" w:styleId="NumberingSymbols">
    <w:name w:val="Numbering Symbols"/>
  </w:style>
  <w:style w:type="character" w:customStyle="1" w:styleId="WW8Num24z0">
    <w:name w:val="WW8Num24z0"/>
    <w:rPr>
      <w:rFonts w:ascii="Symbol" w:hAnsi="Symbol"/>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styleId="EndnoteReference">
    <w:name w:val="endnote reference"/>
    <w:semiHidden/>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link w:val="BodyTextChar"/>
    <w:uiPriority w:val="99"/>
    <w:qFormat/>
    <w:pPr>
      <w:spacing w:before="160"/>
    </w:pPr>
  </w:style>
  <w:style w:type="paragraph" w:styleId="List">
    <w:name w:val="List"/>
    <w:basedOn w:val="Normal"/>
    <w:semiHidden/>
  </w:style>
  <w:style w:type="paragraph" w:styleId="Caption">
    <w:name w:val="caption"/>
    <w:basedOn w:val="Normal"/>
    <w:uiPriority w:val="99"/>
    <w:qFormat/>
    <w:pPr>
      <w:suppressLineNumbers/>
      <w:spacing w:before="43" w:after="115"/>
    </w:pPr>
    <w:rPr>
      <w:rFonts w:ascii="Arial" w:hAnsi="Arial"/>
      <w:b/>
      <w:sz w:val="18"/>
    </w:rPr>
  </w:style>
  <w:style w:type="paragraph" w:customStyle="1" w:styleId="Index">
    <w:name w:val="Index"/>
    <w:basedOn w:val="Normal"/>
    <w:pPr>
      <w:suppressLineNumbers/>
    </w:pPr>
  </w:style>
  <w:style w:type="paragraph" w:styleId="NormalWeb">
    <w:name w:val="Normal (Web)"/>
    <w:basedOn w:val="Normal"/>
    <w:semiHidden/>
    <w:pPr>
      <w:spacing w:before="280" w:after="280"/>
    </w:pPr>
  </w:style>
  <w:style w:type="paragraph" w:customStyle="1" w:styleId="Figure">
    <w:name w:val="Figure"/>
    <w:basedOn w:val="Normal"/>
    <w:next w:val="BodyText"/>
    <w:uiPriority w:val="99"/>
    <w:pPr>
      <w:widowControl w:val="0"/>
    </w:pPr>
    <w:rPr>
      <w:rFonts w:ascii="Arial" w:hAnsi="Arial"/>
      <w:b/>
      <w:sz w:val="18"/>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uiPriority w:val="99"/>
    <w:pPr>
      <w:tabs>
        <w:tab w:val="center" w:pos="4320"/>
        <w:tab w:val="right" w:pos="9346"/>
      </w:tabs>
    </w:pPr>
  </w:style>
  <w:style w:type="paragraph" w:customStyle="1" w:styleId="Listtext">
    <w:name w:val="List text"/>
    <w:basedOn w:val="BodyText"/>
    <w:next w:val="List"/>
    <w:pPr>
      <w:ind w:left="720"/>
    </w:pPr>
  </w:style>
  <w:style w:type="paragraph" w:customStyle="1" w:styleId="Note">
    <w:name w:val="Note"/>
    <w:basedOn w:val="BodyText"/>
    <w:pPr>
      <w:ind w:left="-1080"/>
    </w:pPr>
  </w:style>
  <w:style w:type="paragraph" w:customStyle="1" w:styleId="OCL">
    <w:name w:val="OCL"/>
    <w:basedOn w:val="Normal"/>
    <w:next w:val="Normal"/>
    <w:pPr>
      <w:spacing w:before="120"/>
      <w:ind w:left="1008" w:hanging="720"/>
    </w:pPr>
    <w:rPr>
      <w:rFonts w:ascii="Courier" w:hAnsi="Courier"/>
    </w:rPr>
  </w:style>
  <w:style w:type="paragraph" w:customStyle="1" w:styleId="OCLinterp">
    <w:name w:val="OCLinterp"/>
    <w:basedOn w:val="BodyText"/>
    <w:next w:val="OCL"/>
    <w:pPr>
      <w:spacing w:before="40"/>
      <w:ind w:left="288"/>
    </w:pPr>
  </w:style>
  <w:style w:type="paragraph" w:customStyle="1" w:styleId="Subhead">
    <w:name w:val="Subhead"/>
    <w:basedOn w:val="Normal"/>
    <w:next w:val="BodyText"/>
    <w:pPr>
      <w:spacing w:before="240"/>
    </w:pPr>
    <w:rPr>
      <w:rFonts w:ascii="Arial" w:hAnsi="Arial"/>
      <w:b/>
      <w:sz w:val="22"/>
    </w:rPr>
  </w:style>
  <w:style w:type="paragraph" w:styleId="Title">
    <w:name w:val="Title"/>
    <w:basedOn w:val="Normal"/>
    <w:next w:val="Subtitle"/>
    <w:qFormat/>
    <w:pPr>
      <w:spacing w:before="240" w:after="240"/>
      <w:jc w:val="center"/>
    </w:pPr>
    <w:rPr>
      <w:rFonts w:ascii="Arial" w:hAnsi="Arial"/>
      <w:b/>
      <w:kern w:val="1"/>
      <w:sz w:val="48"/>
    </w:rPr>
  </w:style>
  <w:style w:type="paragraph" w:styleId="Subtitle">
    <w:name w:val="Subtitle"/>
    <w:basedOn w:val="Normal"/>
    <w:next w:val="BodyText"/>
    <w:qFormat/>
    <w:rPr>
      <w:rFonts w:ascii="Arial" w:hAnsi="Arial"/>
      <w:b/>
      <w:sz w:val="28"/>
    </w:rPr>
  </w:style>
  <w:style w:type="paragraph" w:styleId="DocumentMap">
    <w:name w:val="Document Map"/>
    <w:basedOn w:val="Normal"/>
    <w:semiHidden/>
    <w:pPr>
      <w:shd w:val="clear" w:color="FFFFFF" w:fill="000080"/>
    </w:pPr>
    <w:rPr>
      <w:rFonts w:ascii="Tahoma" w:hAnsi="Tahoma"/>
    </w:rPr>
  </w:style>
  <w:style w:type="paragraph" w:styleId="ListBullet">
    <w:name w:val="List Bullet"/>
    <w:basedOn w:val="Normal"/>
    <w:semiHidden/>
    <w:pPr>
      <w:ind w:left="144" w:right="130"/>
    </w:pPr>
  </w:style>
  <w:style w:type="paragraph" w:customStyle="1" w:styleId="Role">
    <w:name w:val="Role"/>
    <w:basedOn w:val="Normal"/>
    <w:next w:val="BodyText"/>
    <w:pPr>
      <w:spacing w:before="120"/>
    </w:pPr>
    <w:rPr>
      <w:rFonts w:ascii="Arial" w:hAnsi="Arial"/>
      <w:b/>
      <w:sz w:val="22"/>
    </w:rPr>
  </w:style>
  <w:style w:type="paragraph" w:customStyle="1" w:styleId="Example">
    <w:name w:val="Example"/>
    <w:basedOn w:val="Normal"/>
    <w:pPr>
      <w:spacing w:before="160"/>
    </w:pPr>
  </w:style>
  <w:style w:type="paragraph" w:customStyle="1" w:styleId="EXPRESS">
    <w:name w:val="EXPRESS"/>
    <w:basedOn w:val="Normal"/>
    <w:pPr>
      <w:spacing w:before="40"/>
      <w:ind w:left="288"/>
    </w:pPr>
    <w:rPr>
      <w:rFonts w:ascii="Courier" w:hAnsi="Courier"/>
    </w:rPr>
  </w:style>
  <w:style w:type="paragraph" w:customStyle="1" w:styleId="Heading0">
    <w:name w:val="Heading0"/>
    <w:basedOn w:val="Normal"/>
    <w:next w:val="BodyText"/>
    <w:pPr>
      <w:spacing w:before="240" w:after="240"/>
      <w:jc w:val="center"/>
    </w:pPr>
    <w:rPr>
      <w:rFonts w:ascii="Arial" w:hAnsi="Arial"/>
      <w:b/>
      <w:sz w:val="32"/>
    </w:rPr>
  </w:style>
  <w:style w:type="paragraph" w:customStyle="1" w:styleId="Author">
    <w:name w:val="Author"/>
    <w:basedOn w:val="Normal"/>
    <w:next w:val="Normal"/>
    <w:pPr>
      <w:spacing w:before="240"/>
      <w:ind w:left="720"/>
    </w:pPr>
    <w:rPr>
      <w:rFonts w:ascii="Arial" w:hAnsi="Arial"/>
      <w:i/>
      <w:sz w:val="22"/>
    </w:rPr>
  </w:style>
  <w:style w:type="paragraph" w:customStyle="1" w:styleId="PartHeading">
    <w:name w:val="Part Heading"/>
    <w:basedOn w:val="Normal"/>
    <w:pPr>
      <w:pBdr>
        <w:bottom w:val="single" w:sz="6" w:space="1" w:color="000000"/>
      </w:pBdr>
      <w:spacing w:before="120" w:after="480"/>
      <w:ind w:left="-360"/>
    </w:pPr>
    <w:rPr>
      <w:rFonts w:ascii="Verdana" w:hAnsi="Verdana"/>
      <w:b/>
      <w:sz w:val="48"/>
    </w:rPr>
  </w:style>
  <w:style w:type="paragraph" w:customStyle="1" w:styleId="FrontPageTitle">
    <w:name w:val="Front Page Title"/>
    <w:basedOn w:val="Normal"/>
    <w:pPr>
      <w:spacing w:after="120"/>
    </w:pPr>
    <w:rPr>
      <w:rFonts w:ascii="Arial" w:hAnsi="Arial"/>
      <w:b/>
      <w:color w:val="000000"/>
      <w:sz w:val="24"/>
    </w:rPr>
  </w:style>
  <w:style w:type="paragraph" w:customStyle="1" w:styleId="FrontPageLabel">
    <w:name w:val="Front Page Label"/>
    <w:basedOn w:val="Normal"/>
    <w:pPr>
      <w:spacing w:after="120"/>
      <w:jc w:val="right"/>
    </w:pPr>
    <w:rPr>
      <w:rFonts w:ascii="Arial" w:hAnsi="Arial"/>
    </w:rPr>
  </w:style>
  <w:style w:type="paragraph" w:styleId="TOC1">
    <w:name w:val="toc 1"/>
    <w:basedOn w:val="Normal"/>
    <w:next w:val="Normal"/>
    <w:uiPriority w:val="39"/>
    <w:pPr>
      <w:tabs>
        <w:tab w:val="right" w:leader="dot" w:pos="9000"/>
      </w:tabs>
    </w:pPr>
  </w:style>
  <w:style w:type="paragraph" w:styleId="TOC2">
    <w:name w:val="toc 2"/>
    <w:basedOn w:val="Normal"/>
    <w:next w:val="Normal"/>
    <w:uiPriority w:val="39"/>
    <w:pPr>
      <w:tabs>
        <w:tab w:val="left" w:pos="1080"/>
        <w:tab w:val="right" w:leader="dot" w:pos="9000"/>
      </w:tabs>
      <w:ind w:left="1512" w:hanging="1080"/>
    </w:pPr>
  </w:style>
  <w:style w:type="paragraph" w:styleId="TOC3">
    <w:name w:val="toc 3"/>
    <w:basedOn w:val="Normal"/>
    <w:next w:val="Normal"/>
    <w:uiPriority w:val="39"/>
    <w:pPr>
      <w:tabs>
        <w:tab w:val="left" w:pos="1915"/>
        <w:tab w:val="right" w:leader="dot" w:pos="9000"/>
      </w:tabs>
      <w:ind w:left="2995" w:hanging="1915"/>
    </w:pPr>
  </w:style>
  <w:style w:type="paragraph" w:styleId="TableofFigures">
    <w:name w:val="table of figures"/>
    <w:basedOn w:val="Normal"/>
    <w:next w:val="Normal"/>
    <w:uiPriority w:val="99"/>
    <w:pPr>
      <w:tabs>
        <w:tab w:val="left" w:pos="1080"/>
        <w:tab w:val="right" w:leader="dot" w:pos="9000"/>
      </w:tabs>
      <w:ind w:left="1080" w:hanging="1080"/>
    </w:pPr>
  </w:style>
  <w:style w:type="paragraph" w:styleId="BalloonText">
    <w:name w:val="Balloon Text"/>
    <w:basedOn w:val="Normal"/>
    <w:link w:val="BalloonTextChar"/>
    <w:uiPriority w:val="99"/>
    <w:rPr>
      <w:rFonts w:ascii="Tahoma" w:hAnsi="Tahoma"/>
      <w:sz w:val="16"/>
    </w:rPr>
  </w:style>
  <w:style w:type="paragraph" w:customStyle="1" w:styleId="diagram">
    <w:name w:val="diagram"/>
    <w:basedOn w:val="Normal"/>
    <w:next w:val="Figure"/>
    <w:pPr>
      <w:pageBreakBefore/>
    </w:pPr>
  </w:style>
  <w:style w:type="paragraph" w:styleId="TOC4">
    <w:name w:val="toc 4"/>
    <w:basedOn w:val="Index"/>
    <w:uiPriority w:val="39"/>
    <w:pPr>
      <w:tabs>
        <w:tab w:val="right" w:leader="dot" w:pos="9972"/>
      </w:tabs>
      <w:ind w:left="849"/>
    </w:pPr>
  </w:style>
  <w:style w:type="paragraph" w:styleId="TOC5">
    <w:name w:val="toc 5"/>
    <w:basedOn w:val="Index"/>
    <w:uiPriority w:val="39"/>
    <w:pPr>
      <w:tabs>
        <w:tab w:val="right" w:leader="dot" w:pos="9972"/>
      </w:tabs>
      <w:ind w:left="1132"/>
    </w:pPr>
  </w:style>
  <w:style w:type="paragraph" w:styleId="TOC6">
    <w:name w:val="toc 6"/>
    <w:basedOn w:val="Index"/>
    <w:uiPriority w:val="39"/>
    <w:pPr>
      <w:tabs>
        <w:tab w:val="right" w:leader="dot" w:pos="9972"/>
      </w:tabs>
      <w:ind w:left="1415"/>
    </w:pPr>
  </w:style>
  <w:style w:type="paragraph" w:styleId="TOC7">
    <w:name w:val="toc 7"/>
    <w:basedOn w:val="Index"/>
    <w:uiPriority w:val="39"/>
    <w:pPr>
      <w:tabs>
        <w:tab w:val="right" w:leader="dot" w:pos="9972"/>
      </w:tabs>
      <w:ind w:left="1698"/>
    </w:pPr>
  </w:style>
  <w:style w:type="paragraph" w:styleId="TOC8">
    <w:name w:val="toc 8"/>
    <w:basedOn w:val="Index"/>
    <w:uiPriority w:val="39"/>
    <w:pPr>
      <w:tabs>
        <w:tab w:val="right" w:leader="dot" w:pos="9972"/>
      </w:tabs>
      <w:ind w:left="1981"/>
    </w:pPr>
  </w:style>
  <w:style w:type="paragraph" w:styleId="TOC9">
    <w:name w:val="toc 9"/>
    <w:basedOn w:val="Index"/>
    <w:uiPriority w:val="39"/>
    <w:pPr>
      <w:tabs>
        <w:tab w:val="right" w:leader="dot" w:pos="9972"/>
      </w:tabs>
      <w:ind w:left="2264"/>
    </w:pPr>
  </w:style>
  <w:style w:type="paragraph" w:customStyle="1" w:styleId="Contents10">
    <w:name w:val="Contents 10"/>
    <w:basedOn w:val="Index"/>
    <w:pPr>
      <w:tabs>
        <w:tab w:val="right" w:leader="dot" w:pos="9972"/>
      </w:tabs>
      <w:ind w:left="2547"/>
    </w:pPr>
  </w:style>
  <w:style w:type="paragraph" w:customStyle="1" w:styleId="Copyright">
    <w:name w:val="Copyright"/>
    <w:basedOn w:val="Normal"/>
    <w:next w:val="Normal"/>
    <w:pPr>
      <w:spacing w:before="120" w:after="120"/>
    </w:pPr>
  </w:style>
  <w:style w:type="paragraph" w:styleId="NormalIndent">
    <w:name w:val="Normal Indent"/>
    <w:basedOn w:val="Normal"/>
    <w:next w:val="TOC1"/>
    <w:semiHidden/>
    <w:rPr>
      <w:sz w:val="24"/>
    </w:rPr>
  </w:style>
  <w:style w:type="paragraph" w:customStyle="1" w:styleId="class-itemdescription">
    <w:name w:val="class - item description"/>
    <w:basedOn w:val="NormalIndent"/>
    <w:pPr>
      <w:keepNext/>
      <w:spacing w:before="240" w:after="120"/>
    </w:pPr>
    <w:rPr>
      <w:rFonts w:ascii="Arial" w:hAnsi="Arial"/>
      <w:b/>
      <w:sz w:val="20"/>
    </w:rPr>
  </w:style>
  <w:style w:type="paragraph" w:customStyle="1" w:styleId="classcomment">
    <w:name w:val="class comment"/>
    <w:basedOn w:val="Normal"/>
  </w:style>
  <w:style w:type="paragraph" w:customStyle="1" w:styleId="classpart">
    <w:name w:val="class part"/>
    <w:basedOn w:val="classcomment"/>
  </w:style>
  <w:style w:type="paragraph" w:customStyle="1" w:styleId="Issue">
    <w:name w:val="Issue"/>
    <w:basedOn w:val="Normal"/>
    <w:pPr>
      <w:spacing w:line="276" w:lineRule="auto"/>
    </w:pPr>
    <w:rPr>
      <w:i/>
      <w:sz w:val="18"/>
    </w:rPr>
  </w:style>
  <w:style w:type="paragraph" w:customStyle="1" w:styleId="IssueHeader">
    <w:name w:val="Issue Header"/>
    <w:basedOn w:val="Issue"/>
    <w:next w:val="Issue"/>
    <w:pPr>
      <w:pBdr>
        <w:bottom w:val="single" w:sz="6" w:space="1" w:color="000000"/>
      </w:pBdr>
    </w:pPr>
  </w:style>
  <w:style w:type="paragraph" w:customStyle="1" w:styleId="IssueFooter">
    <w:name w:val="Issue Footer"/>
    <w:basedOn w:val="Issue"/>
    <w:pPr>
      <w:pBdr>
        <w:top w:val="single" w:sz="6" w:space="1" w:color="000000"/>
      </w:pBdr>
    </w:pPr>
  </w:style>
  <w:style w:type="paragraph" w:styleId="ListNumber">
    <w:name w:val="List Number"/>
    <w:basedOn w:val="Normal"/>
    <w:semiHidden/>
    <w:pPr>
      <w:spacing w:before="60"/>
    </w:pPr>
  </w:style>
  <w:style w:type="paragraph" w:styleId="FootnoteText">
    <w:name w:val="footnote text"/>
    <w:basedOn w:val="Normal"/>
    <w:semiHidden/>
    <w:pPr>
      <w:suppressLineNumbers/>
      <w:ind w:left="283" w:hanging="283"/>
    </w:pPr>
    <w:rPr>
      <w:sz w:val="18"/>
    </w:rPr>
  </w:style>
  <w:style w:type="paragraph" w:customStyle="1" w:styleId="TableContents">
    <w:name w:val="Table Contents"/>
    <w:basedOn w:val="Normal"/>
    <w:pPr>
      <w:suppressLineNumbers/>
    </w:pPr>
  </w:style>
  <w:style w:type="paragraph" w:customStyle="1" w:styleId="Body">
    <w:name w:val="Body"/>
    <w:pPr>
      <w:widowControl w:val="0"/>
      <w:suppressAutoHyphens/>
      <w:overflowPunct w:val="0"/>
      <w:autoSpaceDE w:val="0"/>
      <w:autoSpaceDN w:val="0"/>
      <w:adjustRightInd w:val="0"/>
      <w:spacing w:before="158" w:line="100" w:lineRule="atLeast"/>
      <w:textAlignment w:val="baseline"/>
    </w:pPr>
  </w:style>
  <w:style w:type="paragraph" w:customStyle="1" w:styleId="Bullet1">
    <w:name w:val="Bullet_1"/>
    <w:basedOn w:val="ListBullet"/>
  </w:style>
  <w:style w:type="paragraph" w:customStyle="1" w:styleId="Preface">
    <w:name w:val="Preface"/>
    <w:pPr>
      <w:widowControl w:val="0"/>
      <w:tabs>
        <w:tab w:val="left" w:pos="1080"/>
        <w:tab w:val="right" w:leader="dot" w:pos="10080"/>
      </w:tabs>
      <w:suppressAutoHyphens/>
      <w:overflowPunct w:val="0"/>
      <w:autoSpaceDE w:val="0"/>
      <w:autoSpaceDN w:val="0"/>
      <w:adjustRightInd w:val="0"/>
      <w:spacing w:before="100" w:after="160" w:line="380" w:lineRule="atLeast"/>
      <w:textAlignment w:val="baseline"/>
    </w:pPr>
    <w:rPr>
      <w:rFonts w:ascii="Arial" w:hAnsi="Arial"/>
      <w:color w:val="000000"/>
      <w:sz w:val="32"/>
    </w:rPr>
  </w:style>
  <w:style w:type="paragraph" w:customStyle="1" w:styleId="TOC11">
    <w:name w:val="TOC 11"/>
    <w:basedOn w:val="Normal"/>
    <w:next w:val="Normal"/>
    <w:pPr>
      <w:tabs>
        <w:tab w:val="left" w:pos="440"/>
        <w:tab w:val="right" w:leader="dot" w:pos="9923"/>
      </w:tabs>
      <w:spacing w:after="100"/>
    </w:pPr>
    <w:rPr>
      <w:sz w:val="28"/>
      <w:lang w:val="es-ES_tradnl"/>
    </w:rPr>
  </w:style>
  <w:style w:type="paragraph" w:customStyle="1" w:styleId="Heading1TOC">
    <w:name w:val="Heading1TOC"/>
    <w:pPr>
      <w:widowControl w:val="0"/>
      <w:tabs>
        <w:tab w:val="left" w:pos="1440"/>
        <w:tab w:val="right" w:leader="dot" w:pos="10080"/>
      </w:tabs>
      <w:suppressAutoHyphens/>
      <w:overflowPunct w:val="0"/>
      <w:autoSpaceDE w:val="0"/>
      <w:autoSpaceDN w:val="0"/>
      <w:adjustRightInd w:val="0"/>
      <w:spacing w:before="100" w:after="100" w:line="280" w:lineRule="atLeast"/>
      <w:ind w:left="1080"/>
      <w:textAlignment w:val="baseline"/>
    </w:pPr>
    <w:rPr>
      <w:rFonts w:ascii="Arial" w:hAnsi="Arial"/>
      <w:color w:val="000000"/>
      <w:sz w:val="24"/>
      <w:lang w:val="es-ES_tradnl"/>
    </w:rPr>
  </w:style>
  <w:style w:type="paragraph" w:customStyle="1" w:styleId="HeadingTOC">
    <w:name w:val="HeadingTOC"/>
    <w:pPr>
      <w:widowControl w:val="0"/>
      <w:tabs>
        <w:tab w:val="left" w:pos="1080"/>
        <w:tab w:val="right" w:leader="dot" w:pos="10080"/>
      </w:tabs>
      <w:suppressAutoHyphens/>
      <w:overflowPunct w:val="0"/>
      <w:autoSpaceDE w:val="0"/>
      <w:autoSpaceDN w:val="0"/>
      <w:adjustRightInd w:val="0"/>
      <w:spacing w:before="140" w:after="100" w:line="380" w:lineRule="atLeast"/>
      <w:ind w:left="720"/>
      <w:textAlignment w:val="baseline"/>
    </w:pPr>
    <w:rPr>
      <w:rFonts w:ascii="Arial" w:hAnsi="Arial"/>
      <w:color w:val="000000"/>
      <w:sz w:val="32"/>
    </w:rPr>
  </w:style>
  <w:style w:type="paragraph" w:customStyle="1" w:styleId="Heading3TOC">
    <w:name w:val="Heading3TOC"/>
    <w:pPr>
      <w:widowControl w:val="0"/>
      <w:tabs>
        <w:tab w:val="left" w:pos="2160"/>
        <w:tab w:val="right" w:leader="dot" w:pos="10800"/>
      </w:tabs>
      <w:suppressAutoHyphens/>
      <w:overflowPunct w:val="0"/>
      <w:autoSpaceDE w:val="0"/>
      <w:autoSpaceDN w:val="0"/>
      <w:adjustRightInd w:val="0"/>
      <w:spacing w:line="240" w:lineRule="atLeast"/>
      <w:ind w:left="1800"/>
      <w:textAlignment w:val="baseline"/>
    </w:pPr>
    <w:rPr>
      <w:rFonts w:ascii="Arial" w:hAnsi="Arial"/>
      <w:color w:val="000000"/>
      <w:lang w:val="es-ES_tradnl"/>
    </w:rPr>
  </w:style>
  <w:style w:type="paragraph" w:customStyle="1" w:styleId="Heading4TOC">
    <w:name w:val="Heading4TOC"/>
    <w:pPr>
      <w:widowControl w:val="0"/>
      <w:tabs>
        <w:tab w:val="right" w:pos="5760"/>
        <w:tab w:val="right" w:leader="dot" w:pos="12240"/>
      </w:tabs>
      <w:suppressAutoHyphens/>
      <w:overflowPunct w:val="0"/>
      <w:autoSpaceDE w:val="0"/>
      <w:autoSpaceDN w:val="0"/>
      <w:adjustRightInd w:val="0"/>
      <w:ind w:left="2880"/>
      <w:textAlignment w:val="baseline"/>
    </w:pPr>
    <w:rPr>
      <w:rFonts w:ascii="Arial" w:hAnsi="Arial"/>
      <w:sz w:val="18"/>
    </w:rPr>
  </w:style>
  <w:style w:type="paragraph" w:customStyle="1" w:styleId="IllustrationIndexHeading">
    <w:name w:val="Illustration Index Heading"/>
    <w:basedOn w:val="Heading"/>
    <w:pPr>
      <w:suppressLineNumbers/>
    </w:pPr>
    <w:rPr>
      <w:b/>
      <w:sz w:val="32"/>
    </w:rPr>
  </w:style>
  <w:style w:type="paragraph" w:customStyle="1" w:styleId="Framecontents">
    <w:name w:val="Frame contents"/>
    <w:basedOn w:val="BodyText"/>
  </w:style>
  <w:style w:type="paragraph" w:customStyle="1" w:styleId="Annex">
    <w:name w:val="Annex"/>
    <w:next w:val="Body"/>
    <w:pPr>
      <w:widowControl w:val="0"/>
      <w:suppressAutoHyphens/>
      <w:overflowPunct w:val="0"/>
      <w:autoSpaceDE w:val="0"/>
      <w:autoSpaceDN w:val="0"/>
      <w:adjustRightInd w:val="0"/>
      <w:jc w:val="center"/>
      <w:textAlignment w:val="baseline"/>
    </w:pPr>
    <w:rPr>
      <w:rFonts w:ascii="Arial" w:hAnsi="Arial"/>
      <w:b/>
      <w:sz w:val="36"/>
    </w:rPr>
  </w:style>
  <w:style w:type="paragraph" w:customStyle="1" w:styleId="Annex2">
    <w:name w:val="Annex2"/>
    <w:next w:val="Body"/>
    <w:pPr>
      <w:widowControl w:val="0"/>
      <w:suppressAutoHyphens/>
      <w:overflowPunct w:val="0"/>
      <w:autoSpaceDE w:val="0"/>
      <w:autoSpaceDN w:val="0"/>
      <w:adjustRightInd w:val="0"/>
      <w:jc w:val="center"/>
      <w:textAlignment w:val="baseline"/>
    </w:pPr>
    <w:rPr>
      <w:rFonts w:ascii="Arial" w:hAnsi="Arial"/>
      <w:sz w:val="28"/>
    </w:rPr>
  </w:style>
  <w:style w:type="paragraph" w:customStyle="1" w:styleId="AnnexHead1">
    <w:name w:val="Annex_Head1"/>
    <w:next w:val="Body"/>
    <w:pPr>
      <w:widowControl w:val="0"/>
      <w:suppressAutoHyphens/>
      <w:overflowPunct w:val="0"/>
      <w:autoSpaceDE w:val="0"/>
      <w:autoSpaceDN w:val="0"/>
      <w:adjustRightInd w:val="0"/>
      <w:textAlignment w:val="baseline"/>
    </w:pPr>
    <w:rPr>
      <w:rFonts w:ascii="Arial" w:hAnsi="Arial"/>
      <w:b/>
      <w:sz w:val="28"/>
    </w:rPr>
  </w:style>
  <w:style w:type="paragraph" w:customStyle="1" w:styleId="TableHeading">
    <w:name w:val="Table Heading"/>
    <w:basedOn w:val="TableContents"/>
    <w:pPr>
      <w:jc w:val="center"/>
    </w:pPr>
    <w:rPr>
      <w:b/>
    </w:rPr>
  </w:style>
  <w:style w:type="paragraph" w:customStyle="1" w:styleId="TableText">
    <w:name w:val="Table Text"/>
    <w:pPr>
      <w:widowControl w:val="0"/>
      <w:suppressAutoHyphens/>
      <w:overflowPunct w:val="0"/>
      <w:autoSpaceDE w:val="0"/>
      <w:autoSpaceDN w:val="0"/>
      <w:adjustRightInd w:val="0"/>
      <w:ind w:left="144" w:right="144"/>
      <w:textAlignment w:val="baseline"/>
    </w:pPr>
  </w:style>
  <w:style w:type="paragraph" w:customStyle="1" w:styleId="Tablebullet">
    <w:name w:val="Table bullet"/>
    <w:next w:val="Body"/>
    <w:pPr>
      <w:widowControl w:val="0"/>
      <w:suppressAutoHyphens/>
      <w:overflowPunct w:val="0"/>
      <w:autoSpaceDE w:val="0"/>
      <w:autoSpaceDN w:val="0"/>
      <w:adjustRightInd w:val="0"/>
      <w:textAlignment w:val="baseline"/>
    </w:pPr>
  </w:style>
  <w:style w:type="paragraph" w:customStyle="1" w:styleId="Table">
    <w:name w:val="Table"/>
    <w:basedOn w:val="Caption"/>
  </w:style>
  <w:style w:type="paragraph" w:customStyle="1" w:styleId="Tablecaption">
    <w:name w:val="Table caption"/>
    <w:next w:val="Text"/>
    <w:pPr>
      <w:widowControl w:val="0"/>
      <w:suppressAutoHyphens/>
      <w:overflowPunct w:val="0"/>
      <w:autoSpaceDE w:val="0"/>
      <w:autoSpaceDN w:val="0"/>
      <w:adjustRightInd w:val="0"/>
      <w:textAlignment w:val="baseline"/>
    </w:pPr>
    <w:rPr>
      <w:rFonts w:ascii="Arial" w:hAnsi="Arial"/>
      <w:b/>
      <w:sz w:val="18"/>
    </w:rPr>
  </w:style>
  <w:style w:type="paragraph" w:customStyle="1" w:styleId="Text">
    <w:name w:val="Text"/>
    <w:basedOn w:val="Caption"/>
  </w:style>
  <w:style w:type="paragraph" w:customStyle="1" w:styleId="IDL">
    <w:name w:val="IDL"/>
    <w:pPr>
      <w:widowControl w:val="0"/>
      <w:suppressAutoHyphens/>
      <w:overflowPunct w:val="0"/>
      <w:autoSpaceDE w:val="0"/>
      <w:autoSpaceDN w:val="0"/>
      <w:adjustRightInd w:val="0"/>
      <w:textAlignment w:val="baseline"/>
    </w:pPr>
    <w:rPr>
      <w:rFonts w:ascii="Arial" w:hAnsi="Arial"/>
      <w:b/>
    </w:rPr>
  </w:style>
  <w:style w:type="paragraph" w:customStyle="1" w:styleId="IDL1">
    <w:name w:val="IDL1"/>
    <w:basedOn w:val="IDL"/>
    <w:pPr>
      <w:spacing w:before="86" w:after="58"/>
    </w:pPr>
  </w:style>
  <w:style w:type="paragraph" w:customStyle="1" w:styleId="IDLcode">
    <w:name w:val="IDL_code"/>
    <w:basedOn w:val="Normal"/>
    <w:rPr>
      <w:rFonts w:ascii="Arial" w:hAnsi="Arial"/>
      <w:b/>
    </w:rPr>
  </w:style>
  <w:style w:type="paragraph" w:customStyle="1" w:styleId="Code0">
    <w:name w:val="Code"/>
    <w:basedOn w:val="Normal"/>
    <w:uiPriority w:val="99"/>
    <w:rPr>
      <w:rFonts w:ascii="Arial" w:hAnsi="Arial"/>
    </w:rPr>
  </w:style>
  <w:style w:type="paragraph" w:customStyle="1" w:styleId="HeadingRunIn">
    <w:name w:val="HeadingRunIn"/>
    <w:next w:val="Body"/>
    <w:pPr>
      <w:keepNext/>
      <w:autoSpaceDE w:val="0"/>
      <w:autoSpaceDN w:val="0"/>
      <w:adjustRightInd w:val="0"/>
      <w:spacing w:before="120" w:line="280" w:lineRule="atLeast"/>
    </w:pPr>
    <w:rPr>
      <w:b/>
      <w:bCs/>
      <w:color w:val="000000"/>
      <w:w w:val="0"/>
      <w:sz w:val="24"/>
      <w:szCs w:val="24"/>
    </w:rPr>
  </w:style>
  <w:style w:type="paragraph" w:styleId="BodyText2">
    <w:name w:val="Body Text 2"/>
    <w:basedOn w:val="Normal"/>
    <w:link w:val="BodyText2Char"/>
    <w:uiPriority w:val="99"/>
    <w:unhideWhenUsed/>
    <w:rsid w:val="00347871"/>
    <w:pPr>
      <w:spacing w:after="120" w:line="480" w:lineRule="auto"/>
    </w:pPr>
  </w:style>
  <w:style w:type="character" w:customStyle="1" w:styleId="BodyText2Char">
    <w:name w:val="Body Text 2 Char"/>
    <w:basedOn w:val="DefaultParagraphFont"/>
    <w:link w:val="BodyText2"/>
    <w:uiPriority w:val="99"/>
    <w:semiHidden/>
    <w:rsid w:val="00347871"/>
  </w:style>
  <w:style w:type="character" w:customStyle="1" w:styleId="Heading1Char">
    <w:name w:val="Heading 1 Char"/>
    <w:link w:val="Heading1"/>
    <w:uiPriority w:val="99"/>
    <w:rsid w:val="00347871"/>
    <w:rPr>
      <w:rFonts w:ascii="Arial" w:hAnsi="Arial"/>
      <w:b/>
      <w:kern w:val="1"/>
      <w:sz w:val="36"/>
    </w:rPr>
  </w:style>
  <w:style w:type="character" w:customStyle="1" w:styleId="Heading2Char">
    <w:name w:val="Heading 2 Char"/>
    <w:link w:val="Heading2"/>
    <w:uiPriority w:val="99"/>
    <w:rsid w:val="00347871"/>
    <w:rPr>
      <w:rFonts w:ascii="Arial" w:hAnsi="Arial"/>
      <w:b/>
      <w:sz w:val="28"/>
    </w:rPr>
  </w:style>
  <w:style w:type="character" w:customStyle="1" w:styleId="Heading3Char">
    <w:name w:val="Heading 3 Char"/>
    <w:link w:val="Heading3"/>
    <w:uiPriority w:val="99"/>
    <w:rsid w:val="00347871"/>
    <w:rPr>
      <w:rFonts w:ascii="Arial" w:hAnsi="Arial"/>
      <w:b/>
      <w:sz w:val="24"/>
    </w:rPr>
  </w:style>
  <w:style w:type="character" w:customStyle="1" w:styleId="Heading4Char">
    <w:name w:val="Heading 4 Char"/>
    <w:link w:val="Heading4"/>
    <w:uiPriority w:val="99"/>
    <w:rsid w:val="00347871"/>
    <w:rPr>
      <w:rFonts w:ascii="Arial" w:hAnsi="Arial"/>
      <w:b/>
    </w:rPr>
  </w:style>
  <w:style w:type="character" w:customStyle="1" w:styleId="Heading5Char">
    <w:name w:val="Heading 5 Char"/>
    <w:link w:val="Heading5"/>
    <w:uiPriority w:val="99"/>
    <w:rsid w:val="00347871"/>
    <w:rPr>
      <w:rFonts w:ascii="Arial" w:hAnsi="Arial"/>
      <w:b/>
      <w:sz w:val="22"/>
    </w:rPr>
  </w:style>
  <w:style w:type="character" w:customStyle="1" w:styleId="Heading6Char">
    <w:name w:val="Heading 6 Char"/>
    <w:link w:val="Heading6"/>
    <w:uiPriority w:val="99"/>
    <w:rsid w:val="00347871"/>
    <w:rPr>
      <w:b/>
    </w:rPr>
  </w:style>
  <w:style w:type="character" w:customStyle="1" w:styleId="Heading7Char">
    <w:name w:val="Heading 7 Char"/>
    <w:link w:val="Heading7"/>
    <w:uiPriority w:val="99"/>
    <w:rsid w:val="00347871"/>
  </w:style>
  <w:style w:type="character" w:customStyle="1" w:styleId="Heading8Char">
    <w:name w:val="Heading 8 Char"/>
    <w:link w:val="Heading8"/>
    <w:uiPriority w:val="99"/>
    <w:rsid w:val="00347871"/>
    <w:rPr>
      <w:i/>
    </w:rPr>
  </w:style>
  <w:style w:type="paragraph" w:styleId="ListParagraph">
    <w:name w:val="List Paragraph"/>
    <w:basedOn w:val="Normal"/>
    <w:uiPriority w:val="99"/>
    <w:qFormat/>
    <w:rsid w:val="00347871"/>
    <w:pPr>
      <w:suppressAutoHyphens w:val="0"/>
      <w:overflowPunct/>
      <w:autoSpaceDE/>
      <w:autoSpaceDN/>
      <w:adjustRightInd/>
      <w:spacing w:after="120"/>
      <w:ind w:left="720"/>
      <w:textAlignment w:val="auto"/>
    </w:pPr>
    <w:rPr>
      <w:rFonts w:ascii="Arial" w:hAnsi="Arial" w:cs="Tahoma"/>
      <w:lang w:bidi="th-TH"/>
    </w:rPr>
  </w:style>
  <w:style w:type="paragraph" w:styleId="NoSpacing">
    <w:name w:val="No Spacing"/>
    <w:uiPriority w:val="99"/>
    <w:qFormat/>
    <w:rsid w:val="00347871"/>
    <w:rPr>
      <w:rFonts w:ascii="Arial" w:hAnsi="Arial"/>
    </w:rPr>
  </w:style>
  <w:style w:type="character" w:customStyle="1" w:styleId="NoSpacingChar">
    <w:name w:val="No Spacing Char"/>
    <w:uiPriority w:val="99"/>
    <w:rsid w:val="00347871"/>
    <w:rPr>
      <w:rFonts w:eastAsia="Times New Roman" w:cs="Cordia New"/>
      <w:lang w:bidi="ar-SA"/>
    </w:rPr>
  </w:style>
  <w:style w:type="character" w:customStyle="1" w:styleId="BalloonTextChar">
    <w:name w:val="Balloon Text Char"/>
    <w:link w:val="BalloonText"/>
    <w:uiPriority w:val="99"/>
    <w:rsid w:val="00347871"/>
    <w:rPr>
      <w:rFonts w:ascii="Tahoma" w:hAnsi="Tahoma"/>
      <w:sz w:val="16"/>
    </w:rPr>
  </w:style>
  <w:style w:type="character" w:customStyle="1" w:styleId="HeaderChar">
    <w:name w:val="Header Char"/>
    <w:link w:val="Header"/>
    <w:uiPriority w:val="99"/>
    <w:rsid w:val="00347871"/>
  </w:style>
  <w:style w:type="character" w:customStyle="1" w:styleId="FooterChar">
    <w:name w:val="Footer Char"/>
    <w:link w:val="Footer"/>
    <w:uiPriority w:val="99"/>
    <w:rsid w:val="00347871"/>
  </w:style>
  <w:style w:type="paragraph" w:customStyle="1" w:styleId="Headline">
    <w:name w:val="Headline"/>
    <w:basedOn w:val="Normal"/>
    <w:next w:val="Normal"/>
    <w:autoRedefine/>
    <w:uiPriority w:val="99"/>
    <w:rsid w:val="00347871"/>
    <w:pPr>
      <w:keepNext/>
      <w:pBdr>
        <w:bottom w:val="single" w:sz="8" w:space="1" w:color="auto"/>
      </w:pBdr>
      <w:suppressAutoHyphens w:val="0"/>
      <w:overflowPunct/>
      <w:autoSpaceDE/>
      <w:autoSpaceDN/>
      <w:adjustRightInd/>
      <w:spacing w:after="120"/>
      <w:textAlignment w:val="auto"/>
    </w:pPr>
    <w:rPr>
      <w:rFonts w:ascii="Arial" w:hAnsi="Arial"/>
      <w:b/>
      <w:smallCaps/>
      <w:sz w:val="32"/>
      <w:lang w:val="en-GB"/>
    </w:rPr>
  </w:style>
  <w:style w:type="paragraph" w:customStyle="1" w:styleId="TableofContent">
    <w:name w:val="Table of Content"/>
    <w:basedOn w:val="Normal"/>
    <w:next w:val="Normal"/>
    <w:uiPriority w:val="99"/>
    <w:rsid w:val="00347871"/>
    <w:pPr>
      <w:suppressAutoHyphens w:val="0"/>
      <w:overflowPunct/>
      <w:autoSpaceDE/>
      <w:autoSpaceDN/>
      <w:adjustRightInd/>
      <w:spacing w:after="60"/>
      <w:ind w:left="425" w:hanging="425"/>
      <w:textAlignment w:val="auto"/>
    </w:pPr>
    <w:rPr>
      <w:rFonts w:ascii="Arial" w:hAnsi="Arial"/>
      <w:lang w:val="en-GB"/>
    </w:rPr>
  </w:style>
  <w:style w:type="paragraph" w:customStyle="1" w:styleId="ProjectTitle">
    <w:name w:val="Project Title"/>
    <w:basedOn w:val="Normal"/>
    <w:uiPriority w:val="99"/>
    <w:rsid w:val="00347871"/>
    <w:pPr>
      <w:suppressAutoHyphens w:val="0"/>
      <w:overflowPunct/>
      <w:autoSpaceDE/>
      <w:autoSpaceDN/>
      <w:adjustRightInd/>
      <w:spacing w:after="120"/>
      <w:jc w:val="right"/>
      <w:textAlignment w:val="auto"/>
    </w:pPr>
    <w:rPr>
      <w:rFonts w:ascii="Arial" w:hAnsi="Arial" w:cs="Tahoma"/>
      <w:color w:val="4F81BD"/>
      <w:sz w:val="72"/>
      <w:szCs w:val="72"/>
      <w:lang w:bidi="th-TH"/>
    </w:rPr>
  </w:style>
  <w:style w:type="paragraph" w:customStyle="1" w:styleId="DocumentTitle">
    <w:name w:val="Document Title"/>
    <w:basedOn w:val="NoSpacing"/>
    <w:uiPriority w:val="99"/>
    <w:rsid w:val="00347871"/>
    <w:pPr>
      <w:spacing w:after="120"/>
      <w:jc w:val="right"/>
    </w:pPr>
    <w:rPr>
      <w:sz w:val="28"/>
      <w:szCs w:val="28"/>
    </w:rPr>
  </w:style>
  <w:style w:type="character" w:customStyle="1" w:styleId="DocumentDate">
    <w:name w:val="Document Date"/>
    <w:uiPriority w:val="99"/>
    <w:rsid w:val="00347871"/>
    <w:rPr>
      <w:rFonts w:cs="Arial"/>
      <w:color w:val="4F81BD"/>
      <w:sz w:val="22"/>
      <w:szCs w:val="22"/>
    </w:rPr>
  </w:style>
  <w:style w:type="character" w:customStyle="1" w:styleId="CompanyName">
    <w:name w:val="CompanyName"/>
    <w:uiPriority w:val="99"/>
    <w:rsid w:val="00347871"/>
    <w:rPr>
      <w:rFonts w:cs="Arial"/>
      <w:color w:val="4F81BD"/>
      <w:sz w:val="22"/>
      <w:szCs w:val="22"/>
    </w:rPr>
  </w:style>
  <w:style w:type="character" w:styleId="LineNumber">
    <w:name w:val="line number"/>
    <w:uiPriority w:val="99"/>
    <w:rsid w:val="00347871"/>
    <w:rPr>
      <w:rFonts w:cs="Times New Roman"/>
    </w:rPr>
  </w:style>
  <w:style w:type="paragraph" w:styleId="Revision">
    <w:name w:val="Revision"/>
    <w:basedOn w:val="Normal"/>
    <w:uiPriority w:val="99"/>
    <w:rsid w:val="00347871"/>
    <w:pPr>
      <w:suppressAutoHyphens w:val="0"/>
      <w:overflowPunct/>
      <w:autoSpaceDE/>
      <w:autoSpaceDN/>
      <w:adjustRightInd/>
      <w:spacing w:after="120"/>
      <w:jc w:val="right"/>
      <w:textAlignment w:val="auto"/>
    </w:pPr>
    <w:rPr>
      <w:rFonts w:ascii="Arial" w:hAnsi="Arial" w:cs="Tahoma"/>
      <w:lang w:bidi="th-TH"/>
    </w:rPr>
  </w:style>
  <w:style w:type="character" w:customStyle="1" w:styleId="BodyTextChar">
    <w:name w:val="Body Text Char"/>
    <w:link w:val="BodyText"/>
    <w:uiPriority w:val="99"/>
    <w:rsid w:val="00347871"/>
  </w:style>
  <w:style w:type="character" w:customStyle="1" w:styleId="Heading9Char">
    <w:name w:val="Heading 9 Char"/>
    <w:link w:val="Heading9"/>
    <w:uiPriority w:val="9"/>
    <w:rsid w:val="00347871"/>
    <w:rPr>
      <w:rFonts w:ascii="Arial" w:hAnsi="Arial"/>
      <w:sz w:val="22"/>
    </w:rPr>
  </w:style>
  <w:style w:type="paragraph" w:styleId="TOCHeading">
    <w:name w:val="TOC Heading"/>
    <w:basedOn w:val="Heading1"/>
    <w:next w:val="Normal"/>
    <w:uiPriority w:val="39"/>
    <w:unhideWhenUsed/>
    <w:qFormat/>
    <w:rsid w:val="00CB51A0"/>
    <w:pPr>
      <w:keepNext/>
      <w:keepLines/>
      <w:numPr>
        <w:numId w:val="0"/>
      </w:numPr>
      <w:suppressAutoHyphens w:val="0"/>
      <w:overflowPunct/>
      <w:autoSpaceDE/>
      <w:autoSpaceDN/>
      <w:adjustRightInd/>
      <w:spacing w:before="240" w:after="0" w:line="259" w:lineRule="auto"/>
      <w:textAlignment w:val="auto"/>
      <w:outlineLvl w:val="9"/>
    </w:pPr>
    <w:rPr>
      <w:rFonts w:ascii="Calibri Light" w:hAnsi="Calibri Light"/>
      <w:b w:val="0"/>
      <w:color w:val="2E74B5"/>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emf"/><Relationship Id="rId47" Type="http://schemas.openxmlformats.org/officeDocument/2006/relationships/image" Target="media/image40.emf"/><Relationship Id="rId50" Type="http://schemas.openxmlformats.org/officeDocument/2006/relationships/image" Target="media/image43.emf"/><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png"/><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png"/><Relationship Id="rId41" Type="http://schemas.openxmlformats.org/officeDocument/2006/relationships/image" Target="media/image34.emf"/><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image" Target="media/image25.png"/><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png"/><Relationship Id="rId36" Type="http://schemas.openxmlformats.org/officeDocument/2006/relationships/image" Target="media/image29.emf"/><Relationship Id="rId49" Type="http://schemas.openxmlformats.org/officeDocument/2006/relationships/image" Target="media/image42.emf"/><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image" Target="media/image37.emf"/><Relationship Id="rId52" Type="http://schemas.openxmlformats.org/officeDocument/2006/relationships/image" Target="media/image45.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image" Target="media/image41.emf"/><Relationship Id="rId56"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image" Target="media/image44.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6A17FB-6001-4710-A929-FA2C1A463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98</Pages>
  <Words>23224</Words>
  <Characters>132383</Characters>
  <Application>Microsoft Office Word</Application>
  <DocSecurity>0</DocSecurity>
  <Lines>1103</Lines>
  <Paragraphs>310</Paragraphs>
  <ScaleCrop>false</ScaleCrop>
  <HeadingPairs>
    <vt:vector size="2" baseType="variant">
      <vt:variant>
        <vt:lpstr>Title</vt:lpstr>
      </vt:variant>
      <vt:variant>
        <vt:i4>1</vt:i4>
      </vt:variant>
    </vt:vector>
  </HeadingPairs>
  <TitlesOfParts>
    <vt:vector size="1" baseType="lpstr">
      <vt:lpstr/>
    </vt:vector>
  </TitlesOfParts>
  <Company>OBJECT MANAGEMENT GROUP</Company>
  <LinksUpToDate>false</LinksUpToDate>
  <CharactersWithSpaces>155297</CharactersWithSpaces>
  <SharedDoc>false</SharedDoc>
  <HLinks>
    <vt:vector size="48" baseType="variant">
      <vt:variant>
        <vt:i4>5767207</vt:i4>
      </vt:variant>
      <vt:variant>
        <vt:i4>45</vt:i4>
      </vt:variant>
      <vt:variant>
        <vt:i4>0</vt:i4>
      </vt:variant>
      <vt:variant>
        <vt:i4>5</vt:i4>
      </vt:variant>
      <vt:variant>
        <vt:lpwstr>http://www.omg.org/report_issue.htm</vt:lpwstr>
      </vt:variant>
      <vt:variant>
        <vt:lpwstr/>
      </vt:variant>
      <vt:variant>
        <vt:i4>1638457</vt:i4>
      </vt:variant>
      <vt:variant>
        <vt:i4>38</vt:i4>
      </vt:variant>
      <vt:variant>
        <vt:i4>0</vt:i4>
      </vt:variant>
      <vt:variant>
        <vt:i4>5</vt:i4>
      </vt:variant>
      <vt:variant>
        <vt:lpwstr/>
      </vt:variant>
      <vt:variant>
        <vt:lpwstr>_Toc393191070</vt:lpwstr>
      </vt:variant>
      <vt:variant>
        <vt:i4>1572921</vt:i4>
      </vt:variant>
      <vt:variant>
        <vt:i4>32</vt:i4>
      </vt:variant>
      <vt:variant>
        <vt:i4>0</vt:i4>
      </vt:variant>
      <vt:variant>
        <vt:i4>5</vt:i4>
      </vt:variant>
      <vt:variant>
        <vt:lpwstr/>
      </vt:variant>
      <vt:variant>
        <vt:lpwstr>_Toc393191067</vt:lpwstr>
      </vt:variant>
      <vt:variant>
        <vt:i4>1572921</vt:i4>
      </vt:variant>
      <vt:variant>
        <vt:i4>26</vt:i4>
      </vt:variant>
      <vt:variant>
        <vt:i4>0</vt:i4>
      </vt:variant>
      <vt:variant>
        <vt:i4>5</vt:i4>
      </vt:variant>
      <vt:variant>
        <vt:lpwstr/>
      </vt:variant>
      <vt:variant>
        <vt:lpwstr>_Toc393191066</vt:lpwstr>
      </vt:variant>
      <vt:variant>
        <vt:i4>1572921</vt:i4>
      </vt:variant>
      <vt:variant>
        <vt:i4>20</vt:i4>
      </vt:variant>
      <vt:variant>
        <vt:i4>0</vt:i4>
      </vt:variant>
      <vt:variant>
        <vt:i4>5</vt:i4>
      </vt:variant>
      <vt:variant>
        <vt:lpwstr/>
      </vt:variant>
      <vt:variant>
        <vt:lpwstr>_Toc393191065</vt:lpwstr>
      </vt:variant>
      <vt:variant>
        <vt:i4>1572921</vt:i4>
      </vt:variant>
      <vt:variant>
        <vt:i4>14</vt:i4>
      </vt:variant>
      <vt:variant>
        <vt:i4>0</vt:i4>
      </vt:variant>
      <vt:variant>
        <vt:i4>5</vt:i4>
      </vt:variant>
      <vt:variant>
        <vt:lpwstr/>
      </vt:variant>
      <vt:variant>
        <vt:lpwstr>_Toc393191064</vt:lpwstr>
      </vt:variant>
      <vt:variant>
        <vt:i4>1572921</vt:i4>
      </vt:variant>
      <vt:variant>
        <vt:i4>8</vt:i4>
      </vt:variant>
      <vt:variant>
        <vt:i4>0</vt:i4>
      </vt:variant>
      <vt:variant>
        <vt:i4>5</vt:i4>
      </vt:variant>
      <vt:variant>
        <vt:lpwstr/>
      </vt:variant>
      <vt:variant>
        <vt:lpwstr>_Toc393191063</vt:lpwstr>
      </vt:variant>
      <vt:variant>
        <vt:i4>1572921</vt:i4>
      </vt:variant>
      <vt:variant>
        <vt:i4>2</vt:i4>
      </vt:variant>
      <vt:variant>
        <vt:i4>0</vt:i4>
      </vt:variant>
      <vt:variant>
        <vt:i4>5</vt:i4>
      </vt:variant>
      <vt:variant>
        <vt:lpwstr/>
      </vt:variant>
      <vt:variant>
        <vt:lpwstr>_Toc393191062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Heaton</dc:creator>
  <cp:keywords/>
  <cp:lastModifiedBy>Cory Casanave</cp:lastModifiedBy>
  <cp:revision>13</cp:revision>
  <cp:lastPrinted>1900-01-01T05:00:00Z</cp:lastPrinted>
  <dcterms:created xsi:type="dcterms:W3CDTF">2016-05-20T22:12:00Z</dcterms:created>
  <dcterms:modified xsi:type="dcterms:W3CDTF">2016-11-01T16:04:00Z</dcterms:modified>
</cp:coreProperties>
</file>